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2C94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App.xaml:</w:t>
      </w:r>
    </w:p>
    <w:p w14:paraId="2770076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﻿&lt;Application x:Class="RepBase.App"</w:t>
      </w:r>
    </w:p>
    <w:p w14:paraId="0FD9BC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             xmlns="http://schemas.microsoft.com/winfx/2006/xaml/presentation"</w:t>
      </w:r>
    </w:p>
    <w:p w14:paraId="2F1CE90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             xmlns:x="http://schemas.microsoft.com/winfx/2006/xaml"</w:t>
      </w:r>
    </w:p>
    <w:p w14:paraId="03235F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             xmlns:local="clr-namespace:RepBase"</w:t>
      </w:r>
    </w:p>
    <w:p w14:paraId="7F2585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             StartupUri="MainWindow.xaml"&gt;</w:t>
      </w:r>
    </w:p>
    <w:p w14:paraId="5D6E73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    &lt;Application.Resources&gt;</w:t>
      </w:r>
    </w:p>
    <w:p w14:paraId="715AB1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007          </w:t>
      </w:r>
    </w:p>
    <w:p w14:paraId="3F4F397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    &lt;/Application.Resources&gt;</w:t>
      </w:r>
    </w:p>
    <w:p w14:paraId="5D5D952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&lt;/Application&gt;</w:t>
      </w:r>
    </w:p>
    <w:p w14:paraId="6A30C998" w14:textId="77777777" w:rsidR="002E5B75" w:rsidRDefault="002E5B75">
      <w:pPr>
        <w:spacing w:after="0"/>
        <w:ind w:firstLine="709"/>
      </w:pPr>
    </w:p>
    <w:p w14:paraId="6CB2BBC9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App.xaml.cs:</w:t>
      </w:r>
    </w:p>
    <w:p w14:paraId="1FDAF99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System;</w:t>
      </w:r>
    </w:p>
    <w:p w14:paraId="2EA6F5F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 w14:paraId="56360C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System.Configuration;</w:t>
      </w:r>
    </w:p>
    <w:p w14:paraId="7291E2F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System.Data;</w:t>
      </w:r>
    </w:p>
    <w:p w14:paraId="61BC7F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System.Linq;</w:t>
      </w:r>
    </w:p>
    <w:p w14:paraId="177E1C8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System.Threading.Tasks;</w:t>
      </w:r>
    </w:p>
    <w:p w14:paraId="5C1851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System.Windows;</w:t>
      </w:r>
    </w:p>
    <w:p w14:paraId="2BF52D3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namespace RepBase</w:t>
      </w:r>
    </w:p>
    <w:p w14:paraId="77D4F3D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{</w:t>
      </w:r>
    </w:p>
    <w:p w14:paraId="3F9C77C5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010     /// &lt;</w:t>
      </w:r>
      <w:r>
        <w:rPr>
          <w:rFonts w:ascii="Courier New" w:hAnsi="Courier New"/>
          <w:sz w:val="20"/>
        </w:rPr>
        <w:t>summary</w:t>
      </w:r>
      <w:r w:rsidRPr="0002332B">
        <w:rPr>
          <w:rFonts w:ascii="Courier New" w:hAnsi="Courier New"/>
          <w:sz w:val="20"/>
          <w:lang w:val="ru-RU"/>
        </w:rPr>
        <w:t>&gt;</w:t>
      </w:r>
    </w:p>
    <w:p w14:paraId="70AB9E99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011     /// Логика взаимодействия для </w:t>
      </w:r>
      <w:r>
        <w:rPr>
          <w:rFonts w:ascii="Courier New" w:hAnsi="Courier New"/>
          <w:sz w:val="20"/>
        </w:rPr>
        <w:t>App</w:t>
      </w:r>
      <w:r w:rsidRPr="0002332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xaml</w:t>
      </w:r>
      <w:proofErr w:type="spellEnd"/>
    </w:p>
    <w:p w14:paraId="02F0523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/// &lt;/summary&gt;</w:t>
      </w:r>
    </w:p>
    <w:p w14:paraId="588EBA8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public partial class App : Application</w:t>
      </w:r>
    </w:p>
    <w:p w14:paraId="7697CAB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{</w:t>
      </w:r>
    </w:p>
    <w:p w14:paraId="38493D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}</w:t>
      </w:r>
    </w:p>
    <w:p w14:paraId="6CB802B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}</w:t>
      </w:r>
    </w:p>
    <w:p w14:paraId="6A4E5039" w14:textId="77777777" w:rsidR="002E5B75" w:rsidRDefault="002E5B75">
      <w:pPr>
        <w:spacing w:after="0"/>
        <w:ind w:firstLine="709"/>
      </w:pPr>
    </w:p>
    <w:p w14:paraId="596877D7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Converters.cs:</w:t>
      </w:r>
    </w:p>
    <w:p w14:paraId="17CA6AD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System;</w:t>
      </w:r>
    </w:p>
    <w:p w14:paraId="4B719DF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System.Globalization;</w:t>
      </w:r>
    </w:p>
    <w:p w14:paraId="60C6AB4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System.Windows.Data;</w:t>
      </w:r>
    </w:p>
    <w:p w14:paraId="40A4CD3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namespace RepBase</w:t>
      </w:r>
    </w:p>
    <w:p w14:paraId="0D622A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{</w:t>
      </w:r>
    </w:p>
    <w:p w14:paraId="0A0530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    public class NullToBooleanConverter : IValueConverter</w:t>
      </w:r>
    </w:p>
    <w:p w14:paraId="042AA9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    {</w:t>
      </w:r>
    </w:p>
    <w:p w14:paraId="73B5AF9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        public object Convert(object value, Type targetType, object parameter, CultureInfo culture)</w:t>
      </w:r>
    </w:p>
    <w:p w14:paraId="1C1D81F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        {</w:t>
      </w:r>
    </w:p>
    <w:p w14:paraId="330F48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        return value != null;</w:t>
      </w:r>
    </w:p>
    <w:p w14:paraId="6C64094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    }</w:t>
      </w:r>
    </w:p>
    <w:p w14:paraId="54C519B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public object ConvertBack(object value, Type targetType, object parameter, CultureInfo culture)</w:t>
      </w:r>
    </w:p>
    <w:p w14:paraId="2877BC5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    {</w:t>
      </w:r>
    </w:p>
    <w:p w14:paraId="14807C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    throw new NotImplementedException();</w:t>
      </w:r>
    </w:p>
    <w:p w14:paraId="20440E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}</w:t>
      </w:r>
    </w:p>
    <w:p w14:paraId="6DE445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}</w:t>
      </w:r>
    </w:p>
    <w:p w14:paraId="695BA5A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}</w:t>
      </w:r>
    </w:p>
    <w:p w14:paraId="7BEE2086" w14:textId="77777777" w:rsidR="002E5B75" w:rsidRDefault="002E5B75">
      <w:pPr>
        <w:spacing w:after="0"/>
        <w:ind w:firstLine="709"/>
      </w:pPr>
    </w:p>
    <w:p w14:paraId="7962AB5D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CreateTableWindow.xaml:</w:t>
      </w:r>
    </w:p>
    <w:p w14:paraId="5955043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﻿&lt;Window x:Class="RepBase.CreateTableWindow"</w:t>
      </w:r>
    </w:p>
    <w:p w14:paraId="2D8EE44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002         xmlns="http://schemas.microsoft.com/winfx/2006/xaml/presentation"</w:t>
      </w:r>
    </w:p>
    <w:p w14:paraId="5DD86A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        xmlns:x="http://schemas.microsoft.com/winfx/2006/xaml"</w:t>
      </w:r>
    </w:p>
    <w:p w14:paraId="526C7B3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        Title="Создание таблицы" Height="400" Width="600"</w:t>
      </w:r>
    </w:p>
    <w:p w14:paraId="26C0815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        WindowStartupLocation="CenterOwner"&gt;</w:t>
      </w:r>
    </w:p>
    <w:p w14:paraId="422DD61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    &lt;Window.Resources&gt;</w:t>
      </w:r>
    </w:p>
    <w:p w14:paraId="737A3B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        &lt;Style TargetType="Button"&gt;</w:t>
      </w:r>
    </w:p>
    <w:p w14:paraId="334DF6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            &lt;Setter Property="Background" Value="#486966"/&gt;</w:t>
      </w:r>
    </w:p>
    <w:p w14:paraId="50F213A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            &lt;Setter Property="Foreground" Value="White"/&gt;</w:t>
      </w:r>
    </w:p>
    <w:p w14:paraId="71E89F6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        &lt;Setter Property="Padding" Value="12,6"/&gt;</w:t>
      </w:r>
    </w:p>
    <w:p w14:paraId="0438BD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        &lt;Setter Property="Margin" Value="0"/&gt;</w:t>
      </w:r>
    </w:p>
    <w:p w14:paraId="0FBAE08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    &lt;Setter Property="FontWeight" Value="SemiBold"/&gt;</w:t>
      </w:r>
    </w:p>
    <w:p w14:paraId="0F43F4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        &lt;Setter Property="BorderThickness" Value="0"/&gt;</w:t>
      </w:r>
    </w:p>
    <w:p w14:paraId="3D08D14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    &lt;Setter Property="Cursor" Value="Hand"/&gt;</w:t>
      </w:r>
    </w:p>
    <w:p w14:paraId="16529D9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    &lt;Setter Property="FontSize" Value="14"/&gt;</w:t>
      </w:r>
    </w:p>
    <w:p w14:paraId="7A7568A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    &lt;Setter Property="Opacity" Value="0.9"/&gt;</w:t>
      </w:r>
    </w:p>
    <w:p w14:paraId="053D8A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    &lt;Setter Property="Template"&gt;</w:t>
      </w:r>
    </w:p>
    <w:p w14:paraId="24E86FA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        &lt;Setter.Value&gt;</w:t>
      </w:r>
    </w:p>
    <w:p w14:paraId="0410097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            &lt;ControlTemplate TargetType="Button"&gt;</w:t>
      </w:r>
    </w:p>
    <w:p w14:paraId="76483C7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020                         &lt;Border Background="{TemplateBinding Background}" </w:t>
      </w:r>
    </w:p>
    <w:p w14:paraId="4C43EB4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021                                 BorderBrush="{TemplateBinding BorderBrush}" </w:t>
      </w:r>
    </w:p>
    <w:p w14:paraId="64A60B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022                                 BorderThickness="{TemplateBinding BorderThickness}" </w:t>
      </w:r>
    </w:p>
    <w:p w14:paraId="510FB3D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                        Padding="12,6"</w:t>
      </w:r>
    </w:p>
    <w:p w14:paraId="62727D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                        CornerRadius="2"&gt;</w:t>
      </w:r>
    </w:p>
    <w:p w14:paraId="5D52994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025                             &lt;ContentPresenter HorizontalAlignment="Center" </w:t>
      </w:r>
    </w:p>
    <w:p w14:paraId="44CF933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                                      VerticalAlignment="Center"/&gt;</w:t>
      </w:r>
    </w:p>
    <w:p w14:paraId="6A4F44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                &lt;/Border&gt;</w:t>
      </w:r>
    </w:p>
    <w:p w14:paraId="7E07947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            &lt;/ControlTemplate&gt;</w:t>
      </w:r>
    </w:p>
    <w:p w14:paraId="03D6C4B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    &lt;/Setter.Value&gt;</w:t>
      </w:r>
    </w:p>
    <w:p w14:paraId="614558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&lt;/Setter&gt;</w:t>
      </w:r>
    </w:p>
    <w:p w14:paraId="3C53A86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&lt;Style.Triggers&gt;</w:t>
      </w:r>
    </w:p>
    <w:p w14:paraId="707183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    &lt;Trigger Property="IsMouseOver" Value="True"&gt;</w:t>
      </w:r>
    </w:p>
    <w:p w14:paraId="4DBFD2B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            &lt;Setter Property="Background" Value="#B0BEC5"/&gt;</w:t>
      </w:r>
    </w:p>
    <w:p w14:paraId="530489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        &lt;Setter Property="Opacity" Value="1"/&gt;</w:t>
      </w:r>
    </w:p>
    <w:p w14:paraId="70173D9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    &lt;/Trigger&gt;</w:t>
      </w:r>
    </w:p>
    <w:p w14:paraId="46A253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    &lt;Trigger Property="IsPressed" Value="True"&gt;</w:t>
      </w:r>
    </w:p>
    <w:p w14:paraId="5C767F4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            &lt;Setter Property="Background" Value="#889C9B"/&gt;</w:t>
      </w:r>
    </w:p>
    <w:p w14:paraId="48FD6E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    &lt;/Trigger&gt;</w:t>
      </w:r>
    </w:p>
    <w:p w14:paraId="3D73EF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    &lt;/Style.Triggers&gt;</w:t>
      </w:r>
    </w:p>
    <w:p w14:paraId="23C411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&lt;/Style&gt;</w:t>
      </w:r>
    </w:p>
    <w:p w14:paraId="33EE75E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041         </w:t>
      </w:r>
    </w:p>
    <w:p w14:paraId="5E2DC2E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&lt;/Window.Resources&gt;</w:t>
      </w:r>
    </w:p>
    <w:p w14:paraId="1C9A392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&lt;Grid Margin="10"&gt;</w:t>
      </w:r>
    </w:p>
    <w:p w14:paraId="638EAFC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044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&lt;Grid.RowDefinitions&gt;</w:t>
      </w:r>
    </w:p>
    <w:p w14:paraId="73FB65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045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&lt;RowDefinition Height="Auto"/&gt;</w:t>
      </w:r>
    </w:p>
    <w:p w14:paraId="0E7590C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046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&lt;RowDefinition Height="*"/&gt;</w:t>
      </w:r>
    </w:p>
    <w:p w14:paraId="4F3FCE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047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&lt;RowDefinition Height="Auto"/&gt;</w:t>
      </w:r>
    </w:p>
    <w:p w14:paraId="5DF044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048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&lt;/Grid.RowDefinitions&gt;</w:t>
      </w:r>
    </w:p>
    <w:p w14:paraId="6572C79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049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&lt;StackPanel Grid.Row="0" Margin="0,0,0,10"&gt;</w:t>
      </w:r>
    </w:p>
    <w:p w14:paraId="7F607DC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 xml:space="preserve">050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&lt;TextBlock Text="Название таблицы:" FontWeight="Bold"/&gt;</w:t>
      </w:r>
    </w:p>
    <w:p w14:paraId="33C6B1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051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&lt;TextBox Text="{Binding TableName, UpdateSourceTrigger=PropertyChanged}" FontSize="12" Padding="5" Margin="0,5"/&gt;</w:t>
      </w:r>
    </w:p>
    <w:p w14:paraId="68977D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052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&lt;/StackPanel&gt;</w:t>
      </w:r>
    </w:p>
    <w:p w14:paraId="16A5CA2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053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&lt;Grid Grid.Row="1"&gt;</w:t>
      </w:r>
    </w:p>
    <w:p w14:paraId="7148C68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054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&lt;Grid.RowDefinitions&gt;</w:t>
      </w:r>
    </w:p>
    <w:p w14:paraId="0FF528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055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&lt;RowDefinition Height="Auto"/&gt;</w:t>
      </w:r>
    </w:p>
    <w:p w14:paraId="4B1109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056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&lt;RowDefinition Height="*"/&gt;</w:t>
      </w:r>
    </w:p>
    <w:p w14:paraId="67A63DF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057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&lt;/Grid.RowDefinitions&gt;</w:t>
      </w:r>
    </w:p>
    <w:p w14:paraId="6FA48E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058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&lt;StackPanel Grid.Row="0" Orientation="Horizontal" Margin="0,0,0,5"&gt;</w:t>
      </w:r>
    </w:p>
    <w:p w14:paraId="1706B5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059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&lt;TextBlock Text="Название столбца" FontWeight="Bold" Width="310"/&gt;</w:t>
      </w:r>
    </w:p>
    <w:p w14:paraId="77717C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060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&lt;TextBlock Text="Тип" FontWeight="Bold" Width="150"/&gt;</w:t>
      </w:r>
    </w:p>
    <w:p w14:paraId="57CAFD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061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&lt;/StackPanel&gt;</w:t>
      </w:r>
    </w:p>
    <w:p w14:paraId="215BDE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062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&lt;ScrollViewer Grid.Row="1" VerticalScrollBarVisibility="Auto"&gt;</w:t>
      </w:r>
    </w:p>
    <w:p w14:paraId="5C8225D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063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&lt;ItemsControl ItemsSource="{Binding Columns}"&gt;</w:t>
      </w:r>
    </w:p>
    <w:p w14:paraId="07F1B9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064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&lt;ItemsControl.ItemTemplate&gt;</w:t>
      </w:r>
    </w:p>
    <w:p w14:paraId="5F566BF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065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&lt;DataTemplate&gt;</w:t>
      </w:r>
    </w:p>
    <w:p w14:paraId="1179B17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066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&lt;StackPanel Orientation="Horizontal" Margin="0,2"&gt;</w:t>
      </w:r>
    </w:p>
    <w:p w14:paraId="0498D8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067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&lt;TextBox Text="{Binding ColumnName, UpdateSourceTrigger=PropertyChanged}"</w:t>
      </w:r>
    </w:p>
    <w:p w14:paraId="76A628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068                                          Width="300" FontSize="12" Padding="5" Margin="0,0,5,0"/&gt;</w:t>
      </w:r>
    </w:p>
    <w:p w14:paraId="5F60D1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069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&lt;ComboBox ItemsSource="{Binding DataContext.ColumnTypes, RelativeSource={RelativeSource AncestorType=Window}}"</w:t>
      </w:r>
    </w:p>
    <w:p w14:paraId="204251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070                                           SelectedItem="{Binding ColumnType}"</w:t>
      </w:r>
    </w:p>
    <w:p w14:paraId="2B47DA6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071                                           Width="150" FontSize="12" Padding="5" Margin="0,0,5,0"/&gt;</w:t>
      </w:r>
    </w:p>
    <w:p w14:paraId="7E930B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072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&lt;Button Content="Удалить"</w:t>
      </w:r>
    </w:p>
    <w:p w14:paraId="6A242C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073                                         Command="{Binding DataContext.RemoveColumnCommand, RelativeSource={RelativeSource AncestorType=Window}}"</w:t>
      </w:r>
    </w:p>
    <w:p w14:paraId="08BC0F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                                    CommandParameter="{Binding}"</w:t>
      </w:r>
    </w:p>
    <w:p w14:paraId="31AD599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075                                         Width="80"/&gt;</w:t>
      </w:r>
    </w:p>
    <w:p w14:paraId="625370C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076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&lt;/StackPanel&gt;</w:t>
      </w:r>
    </w:p>
    <w:p w14:paraId="361ADB4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077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&lt;/DataTemplate&gt;</w:t>
      </w:r>
    </w:p>
    <w:p w14:paraId="3F5B5A8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078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&lt;/ItemsControl.ItemTemplate&gt;</w:t>
      </w:r>
    </w:p>
    <w:p w14:paraId="2EADEE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079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&lt;/ItemsControl&gt;</w:t>
      </w:r>
    </w:p>
    <w:p w14:paraId="6191405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080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&lt;/ScrollViewer&gt;</w:t>
      </w:r>
    </w:p>
    <w:p w14:paraId="1C5EDDA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081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&lt;/Grid&gt;</w:t>
      </w:r>
    </w:p>
    <w:p w14:paraId="7E69BC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082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&lt;StackPanel Grid.Row="2" Orientation="Horizontal" HorizontalAlignment="Center" Margin="0,10,0,0" Width="500" &gt;</w:t>
      </w:r>
    </w:p>
    <w:p w14:paraId="39796D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083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&lt;Button Content="Выход"</w:t>
      </w:r>
    </w:p>
    <w:p w14:paraId="027184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                Click="Cancel_Click"</w:t>
      </w:r>
    </w:p>
    <w:p w14:paraId="580274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085                     Width="160" Margin="0,0,10,0"/&gt;</w:t>
      </w:r>
    </w:p>
    <w:p w14:paraId="713AC7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086             &lt;Button Content="Добавить столбец"</w:t>
      </w:r>
    </w:p>
    <w:p w14:paraId="7711159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087                     Command="{Binding AddColumnCommand}"</w:t>
      </w:r>
    </w:p>
    <w:p w14:paraId="6576FCC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088                     Width="160" Margin="0,0,10,0"/&gt;</w:t>
      </w:r>
    </w:p>
    <w:p w14:paraId="20CC48E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089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&lt;Button Content="Создать таблицу"</w:t>
      </w:r>
    </w:p>
    <w:p w14:paraId="581625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090                     Command="{Binding CreateTableCommand}"</w:t>
      </w:r>
    </w:p>
    <w:p w14:paraId="6498611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091                     CommandParameter="{Binding RelativeSource={RelativeSource AncestorType=Window}}"</w:t>
      </w:r>
    </w:p>
    <w:p w14:paraId="44D111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092                     Width="160" Margin="0,0,10,0"/&gt;</w:t>
      </w:r>
    </w:p>
    <w:p w14:paraId="23A043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093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14:paraId="563B6F8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094 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&lt;/StackPanel&gt;</w:t>
      </w:r>
    </w:p>
    <w:p w14:paraId="4132462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095 </w:t>
      </w:r>
      <w:r>
        <w:rPr>
          <w:rFonts w:ascii="Courier New" w:hAnsi="Courier New"/>
          <w:sz w:val="20"/>
        </w:rPr>
        <w:tab/>
        <w:t>&lt;/Grid&gt;</w:t>
      </w:r>
    </w:p>
    <w:p w14:paraId="40BA94F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&lt;/Window&gt;</w:t>
      </w:r>
    </w:p>
    <w:p w14:paraId="50F1D485" w14:textId="77777777" w:rsidR="002E5B75" w:rsidRDefault="002E5B75">
      <w:pPr>
        <w:spacing w:after="0"/>
        <w:ind w:firstLine="709"/>
      </w:pPr>
    </w:p>
    <w:p w14:paraId="6872D7C4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CreateTableWindow.xaml.cs:</w:t>
      </w:r>
    </w:p>
    <w:p w14:paraId="18CC782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RepBase.Data;</w:t>
      </w:r>
    </w:p>
    <w:p w14:paraId="772A7D5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RepBase.ViewModels;</w:t>
      </w:r>
    </w:p>
    <w:p w14:paraId="341707D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System.Windows;</w:t>
      </w:r>
    </w:p>
    <w:p w14:paraId="7293799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namespace RepBase</w:t>
      </w:r>
    </w:p>
    <w:p w14:paraId="1EADB86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{</w:t>
      </w:r>
    </w:p>
    <w:p w14:paraId="09883A2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    public partial class CreateTableWindow : Window</w:t>
      </w:r>
    </w:p>
    <w:p w14:paraId="4A2B07B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    {</w:t>
      </w:r>
    </w:p>
    <w:p w14:paraId="6FD3B7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        public CreateTableWindow(DatabaseManager databaseManager)</w:t>
      </w:r>
    </w:p>
    <w:p w14:paraId="282F753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        {</w:t>
      </w:r>
    </w:p>
    <w:p w14:paraId="3FB052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        InitializeComponent();</w:t>
      </w:r>
    </w:p>
    <w:p w14:paraId="6A49FC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        DataContext = new CreateTableViewModel(databaseManager);</w:t>
      </w:r>
    </w:p>
    <w:p w14:paraId="33571A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}</w:t>
      </w:r>
    </w:p>
    <w:p w14:paraId="2FB288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    private void Cancel_Click(object sender, RoutedEventArgs e)</w:t>
      </w:r>
    </w:p>
    <w:p w14:paraId="6F2363C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{</w:t>
      </w:r>
    </w:p>
    <w:p w14:paraId="3BB8EFB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    Close();</w:t>
      </w:r>
    </w:p>
    <w:p w14:paraId="40D203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}</w:t>
      </w:r>
    </w:p>
    <w:p w14:paraId="53CD9C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private void Button_Click(object sender, RoutedEventArgs e)</w:t>
      </w:r>
    </w:p>
    <w:p w14:paraId="120B83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{</w:t>
      </w:r>
    </w:p>
    <w:p w14:paraId="5EB242D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}</w:t>
      </w:r>
    </w:p>
    <w:p w14:paraId="77BAC7E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}</w:t>
      </w:r>
    </w:p>
    <w:p w14:paraId="53940A0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}</w:t>
      </w:r>
    </w:p>
    <w:p w14:paraId="2FBE8448" w14:textId="77777777" w:rsidR="002E5B75" w:rsidRDefault="002E5B75" w:rsidP="0002332B">
      <w:pPr>
        <w:spacing w:after="0"/>
      </w:pPr>
    </w:p>
    <w:p w14:paraId="3AE58D82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MainWindow.xaml:</w:t>
      </w:r>
    </w:p>
    <w:p w14:paraId="1372756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﻿&lt;Window x:Class="RepBase.MainWindow"</w:t>
      </w:r>
    </w:p>
    <w:p w14:paraId="290F3E6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        xmlns="http://schemas.microsoft.com/winfx/2006/xaml/presentation"</w:t>
      </w:r>
    </w:p>
    <w:p w14:paraId="48D98F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        xmlns:x="http://schemas.microsoft.com/winfx/2006/xaml"</w:t>
      </w:r>
    </w:p>
    <w:p w14:paraId="5D5737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        xmlns:d="http://schemas.microsoft.com/expression/blend/2008"</w:t>
      </w:r>
    </w:p>
    <w:p w14:paraId="75EE592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        xmlns:mc="http://schemas.openxmlformats.org/markup-compatibility/2006"</w:t>
      </w:r>
    </w:p>
    <w:p w14:paraId="53DFFA8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        xmlns:local="clr-namespace:RepBase"</w:t>
      </w:r>
    </w:p>
    <w:p w14:paraId="529AC52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        mc:Ignorable="d"</w:t>
      </w:r>
    </w:p>
    <w:p w14:paraId="168AB7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        Title="RepBase"</w:t>
      </w:r>
    </w:p>
    <w:p w14:paraId="62C08B8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        WindowState="Maximized"</w:t>
      </w:r>
    </w:p>
    <w:p w14:paraId="0FB552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   &gt;</w:t>
      </w:r>
    </w:p>
    <w:p w14:paraId="3A35272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&lt;Window.Resources&gt;</w:t>
      </w:r>
    </w:p>
    <w:p w14:paraId="242C10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&lt;ResourceDictionary&gt;</w:t>
      </w:r>
    </w:p>
    <w:p w14:paraId="497B6EC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013             &lt;ResourceDictionary.MergedDictionaries&gt;</w:t>
      </w:r>
    </w:p>
    <w:p w14:paraId="1F56E4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        &lt;ResourceDictionary Source="/Resources/Styles.xaml"/&gt;</w:t>
      </w:r>
    </w:p>
    <w:p w14:paraId="638AB7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    &lt;/ResourceDictionary.MergedDictionaries&gt;</w:t>
      </w:r>
    </w:p>
    <w:p w14:paraId="5BAFD3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&lt;/ResourceDictionary&gt;</w:t>
      </w:r>
    </w:p>
    <w:p w14:paraId="03420E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&lt;/Window.Resources&gt;</w:t>
      </w:r>
    </w:p>
    <w:p w14:paraId="183D673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&lt;Grid&gt;</w:t>
      </w:r>
    </w:p>
    <w:p w14:paraId="06AEA0E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&lt;Grid.ColumnDefinitions&gt;</w:t>
      </w:r>
    </w:p>
    <w:p w14:paraId="745F6D3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    &lt;ColumnDefinition Width="1*"/&gt;</w:t>
      </w:r>
    </w:p>
    <w:p w14:paraId="0BED089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    &lt;ColumnDefinition Width="4*"/&gt;</w:t>
      </w:r>
    </w:p>
    <w:p w14:paraId="1F6FFC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&lt;/Grid.ColumnDefinitions&gt;</w:t>
      </w:r>
    </w:p>
    <w:p w14:paraId="26348E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&lt;StackPanel Grid.Column="0" Margin="5" Background="#f0f0f0"&gt;</w:t>
      </w:r>
    </w:p>
    <w:p w14:paraId="495D3C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    &lt;StackPanel Margin="5"&gt;</w:t>
      </w:r>
    </w:p>
    <w:p w14:paraId="18DE19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        &lt;TextBlock Text="Таблицы" FontWeight="Bold" FontSize="16" Margin="5,0"/&gt;</w:t>
      </w:r>
    </w:p>
    <w:p w14:paraId="1B77D13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        &lt;ScrollViewer Height="150" Margin="5"&gt;</w:t>
      </w:r>
    </w:p>
    <w:p w14:paraId="5EA157C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            &lt;ItemsControl ItemsSource="{Binding TableItems}"&gt;</w:t>
      </w:r>
    </w:p>
    <w:p w14:paraId="6EB2889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                &lt;ItemsControl.ItemTemplate&gt;</w:t>
      </w:r>
    </w:p>
    <w:p w14:paraId="522E4A3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                &lt;DataTemplate&gt;</w:t>
      </w:r>
    </w:p>
    <w:p w14:paraId="54E1FF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                    &lt;Button Content="{Binding TableName}"</w:t>
      </w:r>
    </w:p>
    <w:p w14:paraId="7D1435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                            Command="{Binding DataContext.SelectTableCommand, RelativeSource={RelativeSource AncestorType=Window}}"</w:t>
      </w:r>
    </w:p>
    <w:p w14:paraId="0B472C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                            CommandParameter="{Binding}"</w:t>
      </w:r>
    </w:p>
    <w:p w14:paraId="4480FC3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033                                         Margin="5" </w:t>
      </w:r>
    </w:p>
    <w:p w14:paraId="2357910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                            Background="#889C9B"/&gt;</w:t>
      </w:r>
    </w:p>
    <w:p w14:paraId="7164BB3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                &lt;/DataTemplate&gt;</w:t>
      </w:r>
    </w:p>
    <w:p w14:paraId="406E69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            &lt;/ItemsControl.ItemTemplate&gt;</w:t>
      </w:r>
    </w:p>
    <w:p w14:paraId="66D9A7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            &lt;/ItemsControl&gt;</w:t>
      </w:r>
    </w:p>
    <w:p w14:paraId="46F44CC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    &lt;/ScrollViewer&gt;</w:t>
      </w:r>
    </w:p>
    <w:p w14:paraId="25324849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039                 &lt;</w:t>
      </w:r>
      <w:r>
        <w:rPr>
          <w:rFonts w:ascii="Courier New" w:hAnsi="Courier New"/>
          <w:sz w:val="20"/>
        </w:rPr>
        <w:t>Button</w:t>
      </w:r>
      <w:r w:rsidRPr="0002332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Content</w:t>
      </w:r>
      <w:r w:rsidRPr="0002332B">
        <w:rPr>
          <w:rFonts w:ascii="Courier New" w:hAnsi="Courier New"/>
          <w:sz w:val="20"/>
          <w:lang w:val="ru-RU"/>
        </w:rPr>
        <w:t xml:space="preserve">="создать новую таблицу" </w:t>
      </w:r>
    </w:p>
    <w:p w14:paraId="150BD1C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040                         Command="{Binding </w:t>
      </w:r>
      <w:proofErr w:type="spellStart"/>
      <w:r>
        <w:rPr>
          <w:rFonts w:ascii="Courier New" w:hAnsi="Courier New"/>
          <w:sz w:val="20"/>
        </w:rPr>
        <w:t>CreateTableCommand</w:t>
      </w:r>
      <w:proofErr w:type="spellEnd"/>
      <w:r>
        <w:rPr>
          <w:rFonts w:ascii="Courier New" w:hAnsi="Courier New"/>
          <w:sz w:val="20"/>
        </w:rPr>
        <w:t xml:space="preserve">}" </w:t>
      </w:r>
    </w:p>
    <w:p w14:paraId="017B1D5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                Margin="5" /&gt;</w:t>
      </w:r>
    </w:p>
    <w:p w14:paraId="6B21D4A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042                 &lt;Button Content="удалить таблицу" </w:t>
      </w:r>
    </w:p>
    <w:p w14:paraId="0BE88F3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043                         Command="{Binding DeleteTableCommand}" </w:t>
      </w:r>
    </w:p>
    <w:p w14:paraId="73CA45E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                Margin="5" /&gt;</w:t>
      </w:r>
    </w:p>
    <w:p w14:paraId="31E8BFD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        &lt;/StackPanel&gt;</w:t>
      </w:r>
    </w:p>
    <w:p w14:paraId="49140D3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046     </w:t>
      </w:r>
    </w:p>
    <w:p w14:paraId="214CEC9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        &lt;StackPanel Margin="5"&gt;</w:t>
      </w:r>
    </w:p>
    <w:p w14:paraId="1F1C903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                &lt;TextBlock Text="Содержание таблицы" FontWeight="Bold" FontSize="16" Margin="5,0" /&gt;</w:t>
      </w:r>
    </w:p>
    <w:p w14:paraId="25D4FBB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049                 &lt;Button Content="добавить строку" </w:t>
      </w:r>
    </w:p>
    <w:p w14:paraId="76C8CF9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                  Command="{Binding AddRowCommand}"</w:t>
      </w:r>
    </w:p>
    <w:p w14:paraId="10D03A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                    Margin="5" /&gt;</w:t>
      </w:r>
    </w:p>
    <w:p w14:paraId="1F623E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052                 &lt;Button Content="сохранить новую строку" </w:t>
      </w:r>
    </w:p>
    <w:p w14:paraId="16FB556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                    Command="{Binding SaveNewRowCommand}"</w:t>
      </w:r>
    </w:p>
    <w:p w14:paraId="4308FC3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054                         CommandParameter="{Binding ElementName=dataGrid, Path=SelectedItem}"</w:t>
      </w:r>
    </w:p>
    <w:p w14:paraId="4AC04D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055                         Margin="5" /&gt;</w:t>
      </w:r>
    </w:p>
    <w:p w14:paraId="4E6176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056                 &lt;Button Content="удалить строку" </w:t>
      </w:r>
    </w:p>
    <w:p w14:paraId="0C0577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057                         Command="{Binding DeleteRowCommand}"</w:t>
      </w:r>
    </w:p>
    <w:p w14:paraId="48B4A4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058                         CommandParameter="{Binding ElementName=dataGrid, Path=SelectedItem}"</w:t>
      </w:r>
    </w:p>
    <w:p w14:paraId="5517DBF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059                         Margin="5" /&gt;</w:t>
      </w:r>
    </w:p>
    <w:p w14:paraId="0F5DF97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060             &lt;/StackPanel&gt;</w:t>
      </w:r>
    </w:p>
    <w:p w14:paraId="2338B55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061             &lt;StackPanel Margin="5"&gt;</w:t>
      </w:r>
    </w:p>
    <w:p w14:paraId="51923D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062                 &lt;TextBlock Text="Скрипты" FontWeight="Bold" FontSize="16" Margin="5,0"/&gt;</w:t>
      </w:r>
    </w:p>
    <w:p w14:paraId="724C330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063                 &lt;ComboBox x:Name="scriptsComboBox" </w:t>
      </w:r>
    </w:p>
    <w:p w14:paraId="704D79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064                           Margin="5" </w:t>
      </w:r>
    </w:p>
    <w:p w14:paraId="672C3FF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065                           FontSize="12"</w:t>
      </w:r>
    </w:p>
    <w:p w14:paraId="279E353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066                           ItemsSource="{Binding ScriptNames, Mode=OneWay}"</w:t>
      </w:r>
    </w:p>
    <w:p w14:paraId="7B6BE34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067                           SelectedItem="{Binding SelectedScriptName, Mode=TwoWay, UpdateSourceTrigger=PropertyChanged}"</w:t>
      </w:r>
    </w:p>
    <w:p w14:paraId="74FA2CD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068                           SelectionChanged="ScriptsComboBox_SelectionChanged"/&gt;</w:t>
      </w:r>
    </w:p>
    <w:p w14:paraId="3C9855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069                 &lt;TextBox x:Name="scriptTextBox" </w:t>
      </w:r>
    </w:p>
    <w:p w14:paraId="3B1059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070                          Margin="5" </w:t>
      </w:r>
    </w:p>
    <w:p w14:paraId="7D469FF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071                          Height="65" </w:t>
      </w:r>
    </w:p>
    <w:p w14:paraId="1973114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072                          AcceptsReturn="True" </w:t>
      </w:r>
    </w:p>
    <w:p w14:paraId="6E6BCA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073                          AcceptsTab="True"</w:t>
      </w:r>
    </w:p>
    <w:p w14:paraId="38336A6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                     TextWrapping="Wrap"</w:t>
      </w:r>
    </w:p>
    <w:p w14:paraId="2786D4C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075                          IsReadOnly="False"</w:t>
      </w:r>
    </w:p>
    <w:p w14:paraId="7A9EAA5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076                          Text="{Binding CurrentScript, Mode=TwoWay, UpdateSourceTrigger=PropertyChanged}"</w:t>
      </w:r>
    </w:p>
    <w:p w14:paraId="33F8CA3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077                          FontSize="12"</w:t>
      </w:r>
    </w:p>
    <w:p w14:paraId="6A7212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                     TextChanged="ScriptTextBox_TextChanged"/&gt;</w:t>
      </w:r>
    </w:p>
    <w:p w14:paraId="353F312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079                 &lt;Button Content="выполнить" </w:t>
      </w:r>
    </w:p>
    <w:p w14:paraId="544E3F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                    Command="{Binding ExecuteScriptCommand}"</w:t>
      </w:r>
    </w:p>
    <w:p w14:paraId="58E3F54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                        Margin="5"/&gt;</w:t>
      </w:r>
    </w:p>
    <w:p w14:paraId="3C45F6A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082                 &lt;Button Content="сохранить новый скрипт" </w:t>
      </w:r>
    </w:p>
    <w:p w14:paraId="6314CF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083                         Command="{Binding SaveScriptCommand}"</w:t>
      </w:r>
    </w:p>
    <w:p w14:paraId="306338E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                    Margin="5"/&gt;</w:t>
      </w:r>
    </w:p>
    <w:p w14:paraId="698B299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085             &lt;/StackPanel&gt;</w:t>
      </w:r>
    </w:p>
    <w:p w14:paraId="1AC79C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086             &lt;StackPanel Margin="5"&gt;</w:t>
      </w:r>
    </w:p>
    <w:p w14:paraId="76BBD9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087                 &lt;TextBlock Text="Резервное сохранение" FontWeight="Bold" FontSize="16" Margin="5,0"/&gt;</w:t>
      </w:r>
    </w:p>
    <w:p w14:paraId="1F847D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088                 &lt;Button Content="создать бэкап" Command="{Binding CreateBackupCommand}" Margin="5"/&gt;</w:t>
      </w:r>
    </w:p>
    <w:p w14:paraId="38CFAD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089                 &lt;Button Content="восстановить бэкап" Command="{Binding ShowRestoreBackupCommand}" Margin="5"/&gt;</w:t>
      </w:r>
    </w:p>
    <w:p w14:paraId="1243004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090                 &lt;Button Content="экспорт в Excel" Command="{Binding ShowExportOptionsCommand}" Margin="5"/&gt;</w:t>
      </w:r>
    </w:p>
    <w:p w14:paraId="2F6F55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091             &lt;/StackPanel&gt;</w:t>
      </w:r>
    </w:p>
    <w:p w14:paraId="5D274D5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092         &lt;/StackPanel&gt;</w:t>
      </w:r>
    </w:p>
    <w:p w14:paraId="47CE3C6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093         &lt;DataGrid x:Name="dataGrid"</w:t>
      </w:r>
    </w:p>
    <w:p w14:paraId="4DEFE75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094                   Grid.Column="1" </w:t>
      </w:r>
    </w:p>
    <w:p w14:paraId="078A45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095                   Margin="5"</w:t>
      </w:r>
    </w:p>
    <w:p w14:paraId="5EA968B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                  ItemsSource="{Binding TableData, Mode=TwoWay, UpdateSourceTrigger=PropertyChanged}"</w:t>
      </w:r>
    </w:p>
    <w:p w14:paraId="2423299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097                   AutoGenerateColumns="True"</w:t>
      </w:r>
    </w:p>
    <w:p w14:paraId="73FF82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098                   AutoGeneratingColumn="DataGrid_AutoGeneratingColumn"</w:t>
      </w:r>
    </w:p>
    <w:p w14:paraId="2C39E5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099                   HeadersVisibility="Column" </w:t>
      </w:r>
    </w:p>
    <w:p w14:paraId="44249D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100                   RowHeaderWidth="0" </w:t>
      </w:r>
    </w:p>
    <w:p w14:paraId="4BAB17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101                   HorizontalScrollBarVisibility="Auto"</w:t>
      </w:r>
    </w:p>
    <w:p w14:paraId="7DBDFAC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102                   VerticalScrollBarVisibility="Auto"</w:t>
      </w:r>
    </w:p>
    <w:p w14:paraId="7C4996A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103                   CanUserAddRows="False"</w:t>
      </w:r>
    </w:p>
    <w:p w14:paraId="2E265FA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104                   CanUserDeleteRows="False"</w:t>
      </w:r>
    </w:p>
    <w:p w14:paraId="1130B7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105                   IsReadOnly="False"</w:t>
      </w:r>
    </w:p>
    <w:p w14:paraId="14EE339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106                   CellEditEnding="DataGrid_CellEditEnding"</w:t>
      </w:r>
    </w:p>
    <w:p w14:paraId="113D45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107                   SelectionMode="Single"</w:t>
      </w:r>
    </w:p>
    <w:p w14:paraId="76B05F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108                   SelectionUnit="FullRow"/&gt;</w:t>
      </w:r>
    </w:p>
    <w:p w14:paraId="6749B9A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109     &lt;/Grid&gt;</w:t>
      </w:r>
    </w:p>
    <w:p w14:paraId="126338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110 &lt;/Window&gt;</w:t>
      </w:r>
    </w:p>
    <w:p w14:paraId="0368EC31" w14:textId="77777777" w:rsidR="002E5B75" w:rsidRDefault="002E5B75">
      <w:pPr>
        <w:spacing w:after="0"/>
        <w:ind w:firstLine="709"/>
      </w:pPr>
    </w:p>
    <w:p w14:paraId="6B39B524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MainWindow.xaml.cs:</w:t>
      </w:r>
    </w:p>
    <w:p w14:paraId="1FE71FC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RepBase.ViewModels;</w:t>
      </w:r>
    </w:p>
    <w:p w14:paraId="00BA55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System;</w:t>
      </w:r>
    </w:p>
    <w:p w14:paraId="075EC6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System.Data;</w:t>
      </w:r>
    </w:p>
    <w:p w14:paraId="5A01F95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System.Windows;</w:t>
      </w:r>
    </w:p>
    <w:p w14:paraId="18C861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System.Windows.Controls;</w:t>
      </w:r>
    </w:p>
    <w:p w14:paraId="5A5FC4E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namespace RepBase</w:t>
      </w:r>
    </w:p>
    <w:p w14:paraId="271206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{</w:t>
      </w:r>
    </w:p>
    <w:p w14:paraId="7981A72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    public partial class MainWindow : Window</w:t>
      </w:r>
    </w:p>
    <w:p w14:paraId="7DF77A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    {</w:t>
      </w:r>
    </w:p>
    <w:p w14:paraId="1A1CFB0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    private bool _isUpdatingScriptText = false;</w:t>
      </w:r>
    </w:p>
    <w:p w14:paraId="64D60D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    public MainWindow()</w:t>
      </w:r>
    </w:p>
    <w:p w14:paraId="02BEEA8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{</w:t>
      </w:r>
    </w:p>
    <w:p w14:paraId="7138628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        InitializeComponent();</w:t>
      </w:r>
    </w:p>
    <w:p w14:paraId="1B29EB2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    DataContext = new MainViewModel();</w:t>
      </w:r>
    </w:p>
    <w:p w14:paraId="322F3AF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    var viewModel = DataContext as MainViewModel;</w:t>
      </w:r>
    </w:p>
    <w:p w14:paraId="58F602F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    if (viewModel != null)</w:t>
      </w:r>
    </w:p>
    <w:p w14:paraId="70DD043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    {</w:t>
      </w:r>
    </w:p>
    <w:p w14:paraId="69F7923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        Console.WriteLine($"ScriptNames count after initialization: {viewModel.ScriptNames.Count}");</w:t>
      </w:r>
    </w:p>
    <w:p w14:paraId="59B01DF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        foreach (var script in viewModel.ScriptNames)</w:t>
      </w:r>
    </w:p>
    <w:p w14:paraId="547A87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        {</w:t>
      </w:r>
    </w:p>
    <w:p w14:paraId="7BABA7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            Console.WriteLine($"Script: {script}");</w:t>
      </w:r>
    </w:p>
    <w:p w14:paraId="035675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        }</w:t>
      </w:r>
    </w:p>
    <w:p w14:paraId="26E6D57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    }</w:t>
      </w:r>
    </w:p>
    <w:p w14:paraId="00981CE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}</w:t>
      </w:r>
    </w:p>
    <w:p w14:paraId="6698DE1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private void DataGrid_CellEditEnding(object sender, DataGridCellEditEndingEventArgs e)</w:t>
      </w:r>
    </w:p>
    <w:p w14:paraId="118D305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{</w:t>
      </w:r>
    </w:p>
    <w:p w14:paraId="70833A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    if (e.EditAction == DataGridEditAction.Commit)</w:t>
      </w:r>
    </w:p>
    <w:p w14:paraId="755853B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    {</w:t>
      </w:r>
    </w:p>
    <w:p w14:paraId="5890080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    var viewModel = DataContext as MainViewModel;</w:t>
      </w:r>
    </w:p>
    <w:p w14:paraId="289063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    var row = e.Row.Item as DataRowView;</w:t>
      </w:r>
    </w:p>
    <w:p w14:paraId="46418FF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    var column = e.Column as DataGridColumn;</w:t>
      </w:r>
    </w:p>
    <w:p w14:paraId="5C3C45F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    if (viewModel != null &amp;&amp; row != null &amp;&amp; column != null)</w:t>
      </w:r>
    </w:p>
    <w:p w14:paraId="0F5471F8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033                 {</w:t>
      </w:r>
    </w:p>
    <w:p w14:paraId="35A4DFC8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034                     // Проверяем, является ли строка "новой"</w:t>
      </w:r>
    </w:p>
    <w:p w14:paraId="1129C7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035                     bool </w:t>
      </w:r>
      <w:proofErr w:type="spellStart"/>
      <w:r>
        <w:rPr>
          <w:rFonts w:ascii="Courier New" w:hAnsi="Courier New"/>
          <w:sz w:val="20"/>
        </w:rPr>
        <w:t>isNewRow</w:t>
      </w:r>
      <w:proofErr w:type="spellEnd"/>
      <w:r>
        <w:rPr>
          <w:rFonts w:ascii="Courier New" w:hAnsi="Courier New"/>
          <w:sz w:val="20"/>
        </w:rPr>
        <w:t xml:space="preserve"> = true;</w:t>
      </w:r>
    </w:p>
    <w:p w14:paraId="0AD0F34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        foreach (DataColumn col in row.Row.Table.Columns)</w:t>
      </w:r>
    </w:p>
    <w:p w14:paraId="0D10C34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            {</w:t>
      </w:r>
    </w:p>
    <w:p w14:paraId="571F68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            if (col.ColumnName != "id" &amp;&amp; row.Row[col.ColumnName] != DBNull.Value)</w:t>
      </w:r>
    </w:p>
    <w:p w14:paraId="6B02B3A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                {</w:t>
      </w:r>
    </w:p>
    <w:p w14:paraId="61B27A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                    isNewRow = false;</w:t>
      </w:r>
    </w:p>
    <w:p w14:paraId="1709348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                    break;</w:t>
      </w:r>
    </w:p>
    <w:p w14:paraId="5731173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042                         }</w:t>
      </w:r>
    </w:p>
    <w:p w14:paraId="1154F36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            }</w:t>
      </w:r>
    </w:p>
    <w:p w14:paraId="030A56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            if (isNewRow)</w:t>
      </w:r>
    </w:p>
    <w:p w14:paraId="3E938A2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                {</w:t>
      </w:r>
    </w:p>
    <w:p w14:paraId="3D2725A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                    // Если строка новая, не вызываем UpdateCell</w:t>
      </w:r>
    </w:p>
    <w:p w14:paraId="21DC46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                    return;</w:t>
      </w:r>
    </w:p>
    <w:p w14:paraId="1A836D2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                    }</w:t>
      </w:r>
    </w:p>
    <w:p w14:paraId="3EFFE43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049                     var columnName = column.Header.ToString();</w:t>
      </w:r>
    </w:p>
    <w:p w14:paraId="79E3B4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              object newValue = null;</w:t>
      </w:r>
    </w:p>
    <w:p w14:paraId="2FA0CDD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                if (e.Column is DataGridCheckBoxColumn)</w:t>
      </w:r>
    </w:p>
    <w:p w14:paraId="4705F17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052                     {</w:t>
      </w:r>
    </w:p>
    <w:p w14:paraId="4A0C86A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                    newValue = (e.EditingElement as CheckBox)?.IsChecked;</w:t>
      </w:r>
    </w:p>
    <w:p w14:paraId="5D97294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054                     }</w:t>
      </w:r>
    </w:p>
    <w:p w14:paraId="0B1897B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055                     else</w:t>
      </w:r>
    </w:p>
    <w:p w14:paraId="4980FD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                  {</w:t>
      </w:r>
    </w:p>
    <w:p w14:paraId="7478D7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057                         newValue = (e.EditingElement as TextBox)?.Text;</w:t>
      </w:r>
    </w:p>
    <w:p w14:paraId="5ADF0D2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058                     }</w:t>
      </w:r>
    </w:p>
    <w:p w14:paraId="3A09502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059                     var oldValue = row[columnName];</w:t>
      </w:r>
    </w:p>
    <w:p w14:paraId="125431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060                     if (!Equals(newValue, oldValue))</w:t>
      </w:r>
    </w:p>
    <w:p w14:paraId="430BF11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061                     {</w:t>
      </w:r>
    </w:p>
    <w:p w14:paraId="3C2CEEB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062                         var args = new CellUpdateArgs</w:t>
      </w:r>
    </w:p>
    <w:p w14:paraId="22CE1FB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063                         {</w:t>
      </w:r>
    </w:p>
    <w:p w14:paraId="58A3B5C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064                             Row = row.Row,</w:t>
      </w:r>
    </w:p>
    <w:p w14:paraId="1B8073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065                             ColumnName = columnName,</w:t>
      </w:r>
    </w:p>
    <w:p w14:paraId="29E631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066                             NewValue = newValue</w:t>
      </w:r>
    </w:p>
    <w:p w14:paraId="7F02C27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067                         };</w:t>
      </w:r>
    </w:p>
    <w:p w14:paraId="27EA4A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068                         viewModel.UpdateCellCommand.Execute(args);</w:t>
      </w:r>
    </w:p>
    <w:p w14:paraId="6237497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069                     }</w:t>
      </w:r>
    </w:p>
    <w:p w14:paraId="7E092CD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070                 }</w:t>
      </w:r>
    </w:p>
    <w:p w14:paraId="410A4E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071             }</w:t>
      </w:r>
    </w:p>
    <w:p w14:paraId="43739F2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072         }</w:t>
      </w:r>
    </w:p>
    <w:p w14:paraId="45AE978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073         private void DataGrid_AutoGeneratingColumn(object sender, DataGridAutoGeneratingColumnEventArgs e)</w:t>
      </w:r>
    </w:p>
    <w:p w14:paraId="55F70A0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    {</w:t>
      </w:r>
    </w:p>
    <w:p w14:paraId="01478F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075             e.Column.Header = e.PropertyName;</w:t>
      </w:r>
    </w:p>
    <w:p w14:paraId="315AB6C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076         }</w:t>
      </w:r>
    </w:p>
    <w:p w14:paraId="00224C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077         private void ScriptsComboBox_SelectionChanged(object sender, SelectionChangedEventArgs e)</w:t>
      </w:r>
    </w:p>
    <w:p w14:paraId="3EEE0FA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    {</w:t>
      </w:r>
    </w:p>
    <w:p w14:paraId="4DDA68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079             var viewModel = DataContext as MainViewModel;</w:t>
      </w:r>
    </w:p>
    <w:p w14:paraId="4EE4C8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        if (viewModel != null &amp;&amp; scriptsComboBox.SelectedItem != null)</w:t>
      </w:r>
    </w:p>
    <w:p w14:paraId="39D9C73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            {</w:t>
      </w:r>
    </w:p>
    <w:p w14:paraId="72BCAF0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082                 _isUpdatingScriptText = true;</w:t>
      </w:r>
    </w:p>
    <w:p w14:paraId="4B93407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083                 viewModel.UpdateCurrentScript();</w:t>
      </w:r>
    </w:p>
    <w:p w14:paraId="6B1BD8A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            _isUpdatingScriptText = false;</w:t>
      </w:r>
    </w:p>
    <w:p w14:paraId="2652B7C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085             }</w:t>
      </w:r>
    </w:p>
    <w:p w14:paraId="4E617A7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086         }</w:t>
      </w:r>
    </w:p>
    <w:p w14:paraId="0CA3853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087         private void ScriptTextBox_TextChanged(object sender, TextChangedEventArgs e)</w:t>
      </w:r>
    </w:p>
    <w:p w14:paraId="783A56F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088         {</w:t>
      </w:r>
    </w:p>
    <w:p w14:paraId="7127F0B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089             if (_isUpdatingScriptText) return;</w:t>
      </w:r>
    </w:p>
    <w:p w14:paraId="244B71C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090             var viewModel = DataContext as MainViewModel;</w:t>
      </w:r>
    </w:p>
    <w:p w14:paraId="7D58C78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091             if (viewModel != null)</w:t>
      </w:r>
    </w:p>
    <w:p w14:paraId="51EB06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092             {</w:t>
      </w:r>
    </w:p>
    <w:p w14:paraId="40596DB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093                 if (scriptTextBox.Text != viewModel.CurrentScript &amp;&amp; viewModel.SelectedScriptName != "новый скрипт")</w:t>
      </w:r>
    </w:p>
    <w:p w14:paraId="41D34FF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094                 {</w:t>
      </w:r>
    </w:p>
    <w:p w14:paraId="62AE7C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095                     viewModel.SelectedScriptName = "новый скрипт";</w:t>
      </w:r>
    </w:p>
    <w:p w14:paraId="5ADB1F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                }</w:t>
      </w:r>
    </w:p>
    <w:p w14:paraId="236488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097             }</w:t>
      </w:r>
    </w:p>
    <w:p w14:paraId="62E7123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098         }</w:t>
      </w:r>
    </w:p>
    <w:p w14:paraId="55B3BC4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099     }</w:t>
      </w:r>
    </w:p>
    <w:p w14:paraId="6B4B9F6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100 }</w:t>
      </w:r>
    </w:p>
    <w:p w14:paraId="4F2F0C8E" w14:textId="77777777" w:rsidR="002E5B75" w:rsidRDefault="002E5B75">
      <w:pPr>
        <w:spacing w:after="0"/>
        <w:ind w:firstLine="709"/>
      </w:pPr>
    </w:p>
    <w:p w14:paraId="5B019134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RepBase.csproj:</w:t>
      </w:r>
    </w:p>
    <w:p w14:paraId="662C6E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&lt;?xml version="1.0" encoding="utf-8"?&gt;</w:t>
      </w:r>
    </w:p>
    <w:p w14:paraId="5189B39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&lt;Project ToolsVersion="15.0" xmlns="http://schemas.microsoft.com/developer/msbuild/2003"&gt;</w:t>
      </w:r>
    </w:p>
    <w:p w14:paraId="2ABB8C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  &lt;Import Project="$(MSBuildExtensionsPath)\$(MSBuildToolsVersion)\Microsoft.Common.props" Condition="Exists('$(MSBuildExtensionsPath)\$(MSBuildToolsVersion)\Microsoft.Common.props')" /&gt;</w:t>
      </w:r>
    </w:p>
    <w:p w14:paraId="7800A9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  &lt;PropertyGroup&gt;</w:t>
      </w:r>
    </w:p>
    <w:p w14:paraId="4C641E3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    &lt;Configuration Condition=" '$(Configuration)' == '' "&gt;Debug&lt;/Configuration&gt;</w:t>
      </w:r>
    </w:p>
    <w:p w14:paraId="37E800D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    &lt;Platform Condition=" '$(Platform)' == '' "&gt;AnyCPU&lt;/Platform&gt;</w:t>
      </w:r>
    </w:p>
    <w:p w14:paraId="5A742D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    &lt;ProjectGuid&gt;{D2722421-0F04-40F9-B2C2-E137E5BD83D9}&lt;/ProjectGuid&gt;</w:t>
      </w:r>
    </w:p>
    <w:p w14:paraId="360D6C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    &lt;OutputType&gt;WinExe&lt;/OutputType&gt;</w:t>
      </w:r>
    </w:p>
    <w:p w14:paraId="3C03C8D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    &lt;RootNamespace&gt;RepBase&lt;/RootNamespace&gt;</w:t>
      </w:r>
    </w:p>
    <w:p w14:paraId="783BABE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&lt;AssemblyName&gt;RepBase&lt;/AssemblyName&gt;</w:t>
      </w:r>
    </w:p>
    <w:p w14:paraId="243E9C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&lt;TargetFrameworkVersion&gt;v4.7.2&lt;/TargetFrameworkVersion&gt;</w:t>
      </w:r>
    </w:p>
    <w:p w14:paraId="110D78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&lt;FileAlignment&gt;512&lt;/FileAlignment&gt;</w:t>
      </w:r>
    </w:p>
    <w:p w14:paraId="4CC4924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&lt;ProjectTypeGuids&gt;{60dc8134-eba5-43b8-bcc9-bb4bc16c2548};{FAE04EC0-301F-11D3-BF4B-00C04F79EFBC}&lt;/ProjectTypeGuids&gt;</w:t>
      </w:r>
    </w:p>
    <w:p w14:paraId="2C2D51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&lt;WarningLevel&gt;4&lt;/WarningLevel&gt;</w:t>
      </w:r>
    </w:p>
    <w:p w14:paraId="619087A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&lt;AutoGenerateBindingRedirects&gt;true&lt;/AutoGenerateBindingRedirects&gt;</w:t>
      </w:r>
    </w:p>
    <w:p w14:paraId="00B052F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&lt;Deterministic&gt;true&lt;/Deterministic&gt;</w:t>
      </w:r>
    </w:p>
    <w:p w14:paraId="076B333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&lt;/PropertyGroup&gt;</w:t>
      </w:r>
    </w:p>
    <w:p w14:paraId="3698468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&lt;PropertyGroup Condition=" '$(Configuration)|$(Platform)' == 'Debug|AnyCPU' "&gt;</w:t>
      </w:r>
    </w:p>
    <w:p w14:paraId="0AD793D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&lt;PlatformTarget&gt;AnyCPU&lt;/PlatformTarget&gt;</w:t>
      </w:r>
    </w:p>
    <w:p w14:paraId="0B4E42A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&lt;DebugSymbols&gt;true&lt;/DebugSymbols&gt;</w:t>
      </w:r>
    </w:p>
    <w:p w14:paraId="546065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&lt;DebugType&gt;full&lt;/DebugType&gt;</w:t>
      </w:r>
    </w:p>
    <w:p w14:paraId="11144FA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&lt;Optimize&gt;false&lt;/Optimize&gt;</w:t>
      </w:r>
    </w:p>
    <w:p w14:paraId="534050A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&lt;OutputPath&gt;bin\Debug\&lt;/OutputPath&gt;</w:t>
      </w:r>
    </w:p>
    <w:p w14:paraId="6563A74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&lt;DefineConstants&gt;DEBUG;TRACE&lt;/DefineConstants&gt;</w:t>
      </w:r>
    </w:p>
    <w:p w14:paraId="3B14617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&lt;ErrorReport&gt;prompt&lt;/ErrorReport&gt;</w:t>
      </w:r>
    </w:p>
    <w:p w14:paraId="17EC38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&lt;WarningLevel&gt;4&lt;/WarningLevel&gt;</w:t>
      </w:r>
    </w:p>
    <w:p w14:paraId="5C379C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&lt;/PropertyGroup&gt;</w:t>
      </w:r>
    </w:p>
    <w:p w14:paraId="5C82DBC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&lt;PropertyGroup Condition=" '$(Configuration)|$(Platform)' == 'Release|AnyCPU' "&gt;</w:t>
      </w:r>
    </w:p>
    <w:p w14:paraId="2337862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&lt;PlatformTarget&gt;AnyCPU&lt;/PlatformTarget&gt;</w:t>
      </w:r>
    </w:p>
    <w:p w14:paraId="2422DDA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030     &lt;DebugType&gt;pdbonly&lt;/DebugType&gt;</w:t>
      </w:r>
    </w:p>
    <w:p w14:paraId="689E858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&lt;Optimize&gt;true&lt;/Optimize&gt;</w:t>
      </w:r>
    </w:p>
    <w:p w14:paraId="247513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&lt;OutputPath&gt;bin\Release\&lt;/OutputPath&gt;</w:t>
      </w:r>
    </w:p>
    <w:p w14:paraId="3A6A0F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&lt;DefineConstants&gt;TRACE&lt;/DefineConstants&gt;</w:t>
      </w:r>
    </w:p>
    <w:p w14:paraId="11E8542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&lt;ErrorReport&gt;prompt&lt;/ErrorReport&gt;</w:t>
      </w:r>
    </w:p>
    <w:p w14:paraId="18F098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&lt;WarningLevel&gt;4&lt;/WarningLevel&gt;</w:t>
      </w:r>
    </w:p>
    <w:p w14:paraId="6128CB7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&lt;/PropertyGroup&gt;</w:t>
      </w:r>
    </w:p>
    <w:p w14:paraId="7512739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&lt;PropertyGroup&gt;</w:t>
      </w:r>
    </w:p>
    <w:p w14:paraId="5FEA30A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&lt;EnableEPPlusLicense&gt;true&lt;/EnableEPPlusLicense&gt;</w:t>
      </w:r>
    </w:p>
    <w:p w14:paraId="3658DEE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&lt;/PropertyGroup&gt;</w:t>
      </w:r>
    </w:p>
    <w:p w14:paraId="0A6CA0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&lt;ItemGroup&gt;</w:t>
      </w:r>
    </w:p>
    <w:p w14:paraId="0467AAB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&lt;Reference Include="System" /&gt;</w:t>
      </w:r>
    </w:p>
    <w:p w14:paraId="180C6AC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&lt;Reference Include="System.Data" /&gt;</w:t>
      </w:r>
    </w:p>
    <w:p w14:paraId="2F67F36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&lt;Reference Include="System.Xml" /&gt;</w:t>
      </w:r>
    </w:p>
    <w:p w14:paraId="41F2BF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&lt;Reference Include="Microsoft.CSharp" /&gt;</w:t>
      </w:r>
    </w:p>
    <w:p w14:paraId="189D9A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&lt;Reference Include="System.Core" /&gt;</w:t>
      </w:r>
    </w:p>
    <w:p w14:paraId="7147DEA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&lt;Reference Include="System.Xml.Linq" /&gt;</w:t>
      </w:r>
    </w:p>
    <w:p w14:paraId="6D3540A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&lt;Reference Include="System.Data.DataSetExtensions" /&gt;</w:t>
      </w:r>
    </w:p>
    <w:p w14:paraId="2EFEF3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    &lt;Reference Include="System.Net.Http" /&gt;</w:t>
      </w:r>
    </w:p>
    <w:p w14:paraId="05D080C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049     &lt;Reference Include="System.Xaml"&gt;</w:t>
      </w:r>
    </w:p>
    <w:p w14:paraId="2AE9B8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&lt;RequiredTargetFramework&gt;4.0&lt;/RequiredTargetFramework&gt;</w:t>
      </w:r>
    </w:p>
    <w:p w14:paraId="6368130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&lt;/Reference&gt;</w:t>
      </w:r>
    </w:p>
    <w:p w14:paraId="2AAE86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052     &lt;Reference Include="WindowsBase" /&gt;</w:t>
      </w:r>
    </w:p>
    <w:p w14:paraId="045C55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&lt;Reference Include="PresentationCore" /&gt;</w:t>
      </w:r>
    </w:p>
    <w:p w14:paraId="653FCAC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054     &lt;Reference Include="PresentationFramework" /&gt;</w:t>
      </w:r>
    </w:p>
    <w:p w14:paraId="5B53DD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055   &lt;/ItemGroup&gt;</w:t>
      </w:r>
    </w:p>
    <w:p w14:paraId="3B6C59C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&lt;ItemGroup&gt;</w:t>
      </w:r>
    </w:p>
    <w:p w14:paraId="46BD84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057     &lt;ApplicationDefinition Include="App.xaml"&gt;</w:t>
      </w:r>
    </w:p>
    <w:p w14:paraId="6F98E3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058       &lt;Generator&gt;MSBuild:Compile&lt;/Generator&gt;</w:t>
      </w:r>
    </w:p>
    <w:p w14:paraId="576CE29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059       &lt;SubType&gt;Designer&lt;/SubType&gt;</w:t>
      </w:r>
    </w:p>
    <w:p w14:paraId="073CF56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060     &lt;/ApplicationDefinition&gt;</w:t>
      </w:r>
    </w:p>
    <w:p w14:paraId="489F154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061     &lt;Compile Include="Converters.cs" /&gt;</w:t>
      </w:r>
    </w:p>
    <w:p w14:paraId="1A0053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062     &lt;Compile Include="CreateTableWindow.xaml.cs"&gt;</w:t>
      </w:r>
    </w:p>
    <w:p w14:paraId="198023F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063       &lt;DependentUpon&gt;CreateTableWindow.xaml&lt;/DependentUpon&gt;</w:t>
      </w:r>
    </w:p>
    <w:p w14:paraId="63F1BF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064     &lt;/Compile&gt;</w:t>
      </w:r>
    </w:p>
    <w:p w14:paraId="4C4DB2B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065     &lt;Compile Include="ExportOptionsWindow.xaml.cs"&gt;</w:t>
      </w:r>
    </w:p>
    <w:p w14:paraId="5BCD654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066       &lt;DependentUpon&gt;ExportOptionsWindow.xaml&lt;/DependentUpon&gt;</w:t>
      </w:r>
    </w:p>
    <w:p w14:paraId="71B23B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067     &lt;/Compile&gt;</w:t>
      </w:r>
    </w:p>
    <w:p w14:paraId="5DA1122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068     &lt;Compile Include="RestoreBackupWindow.xaml.cs"&gt;</w:t>
      </w:r>
    </w:p>
    <w:p w14:paraId="074384F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069       &lt;DependentUpon&gt;RestoreBackupWindow.xaml&lt;/DependentUpon&gt;</w:t>
      </w:r>
    </w:p>
    <w:p w14:paraId="444FF2A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070     &lt;/Compile&gt;</w:t>
      </w:r>
    </w:p>
    <w:p w14:paraId="4A1D007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071     &lt;Compile Include="ScriptNameDialog.xaml.cs"&gt;</w:t>
      </w:r>
    </w:p>
    <w:p w14:paraId="55A751C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072       &lt;DependentUpon&gt;ScriptNameDialog.xaml&lt;/DependentUpon&gt;</w:t>
      </w:r>
    </w:p>
    <w:p w14:paraId="0EF9583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073     &lt;/Compile&gt;</w:t>
      </w:r>
    </w:p>
    <w:p w14:paraId="0EBA52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&lt;Compile Include="Services\BackupService.cs" /&gt;</w:t>
      </w:r>
    </w:p>
    <w:p w14:paraId="1CEDAA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075     &lt;Compile Include="Services\ExportService.cs" /&gt;</w:t>
      </w:r>
    </w:p>
    <w:p w14:paraId="64B313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076     &lt;Compile Include="Services\ScriptService.cs" /&gt;</w:t>
      </w:r>
    </w:p>
    <w:p w14:paraId="4512DE2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077     &lt;Compile Include="Services\TableService.cs" /&gt;</w:t>
      </w:r>
    </w:p>
    <w:p w14:paraId="7FE140B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&lt;Compile Include="ViewModels\CreateTableViewModel.cs" /&gt;</w:t>
      </w:r>
    </w:p>
    <w:p w14:paraId="7F7C1E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079     &lt;Compile Include="ViewModels\MainViewModel.cs" /&gt;</w:t>
      </w:r>
    </w:p>
    <w:p w14:paraId="57AF7C8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&lt;Compile Include="ViewModels\RestoreBackupViewModel.cs" /&gt;</w:t>
      </w:r>
    </w:p>
    <w:p w14:paraId="0248F48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    &lt;Page Include="CreateTableWindow.xaml"&gt;</w:t>
      </w:r>
    </w:p>
    <w:p w14:paraId="43D99C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082       &lt;Generator&gt;XamlIntelliSenseFileGenerator&lt;/Generator&gt;</w:t>
      </w:r>
    </w:p>
    <w:p w14:paraId="0E4F59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083       &lt;SubType&gt;Designer&lt;/SubType&gt;</w:t>
      </w:r>
    </w:p>
    <w:p w14:paraId="15180EF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&lt;/Page&gt;</w:t>
      </w:r>
    </w:p>
    <w:p w14:paraId="570383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085     &lt;Page Include="ExportOptionsWindow.xaml"&gt;</w:t>
      </w:r>
    </w:p>
    <w:p w14:paraId="3CC7A2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086       &lt;Generator&gt;MSBuild:Compile&lt;/Generator&gt;</w:t>
      </w:r>
    </w:p>
    <w:p w14:paraId="51A0B1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087     &lt;/Page&gt;</w:t>
      </w:r>
    </w:p>
    <w:p w14:paraId="1CB801C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088     &lt;Page Include="MainWindow.xaml"&gt;</w:t>
      </w:r>
    </w:p>
    <w:p w14:paraId="5A27F68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089       &lt;Generator&gt;MSBuild:Compile&lt;/Generator&gt;</w:t>
      </w:r>
    </w:p>
    <w:p w14:paraId="4A29290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090       &lt;SubType&gt;Designer&lt;/SubType&gt;</w:t>
      </w:r>
    </w:p>
    <w:p w14:paraId="2816D94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091     &lt;/Page&gt;</w:t>
      </w:r>
    </w:p>
    <w:p w14:paraId="0F9AC2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092     &lt;Compile Include="App.xaml.cs"&gt;</w:t>
      </w:r>
    </w:p>
    <w:p w14:paraId="3F1622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093       &lt;DependentUpon&gt;App.xaml&lt;/DependentUpon&gt;</w:t>
      </w:r>
    </w:p>
    <w:p w14:paraId="4F26856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094       &lt;SubType&gt;Code&lt;/SubType&gt;</w:t>
      </w:r>
    </w:p>
    <w:p w14:paraId="13D7967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095     &lt;/Compile&gt;</w:t>
      </w:r>
    </w:p>
    <w:p w14:paraId="50B4C80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    &lt;Compile Include="Data\DatabaseManager.cs" /&gt;</w:t>
      </w:r>
    </w:p>
    <w:p w14:paraId="426A51C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097     &lt;Compile Include="MainWindow.xaml.cs"&gt;</w:t>
      </w:r>
    </w:p>
    <w:p w14:paraId="03CF9FE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098       &lt;DependentUpon&gt;MainWindow.xaml&lt;/DependentUpon&gt;</w:t>
      </w:r>
    </w:p>
    <w:p w14:paraId="4F3610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099       &lt;SubType&gt;Code&lt;/SubType&gt;</w:t>
      </w:r>
    </w:p>
    <w:p w14:paraId="681B1F7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100     &lt;/Compile&gt;</w:t>
      </w:r>
    </w:p>
    <w:p w14:paraId="7393612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101     &lt;Page Include="Resources\Styles.xaml"&gt;</w:t>
      </w:r>
    </w:p>
    <w:p w14:paraId="78044E6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102       &lt;Generator&gt;MSBuild:Compile&lt;/Generator&gt;</w:t>
      </w:r>
    </w:p>
    <w:p w14:paraId="584152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103     &lt;/Page&gt;</w:t>
      </w:r>
    </w:p>
    <w:p w14:paraId="5D1782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104     &lt;Page Include="RestoreBackupWindow.xaml"&gt;</w:t>
      </w:r>
    </w:p>
    <w:p w14:paraId="69FA175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105       &lt;Generator&gt;MSBuild:Compile&lt;/Generator&gt;</w:t>
      </w:r>
    </w:p>
    <w:p w14:paraId="3A5F980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106     &lt;/Page&gt;</w:t>
      </w:r>
    </w:p>
    <w:p w14:paraId="005798A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107     &lt;Page Include="ScriptNameDialog.xaml"&gt;</w:t>
      </w:r>
    </w:p>
    <w:p w14:paraId="3B876E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108       &lt;Generator&gt;MSBuild:Compile&lt;/Generator&gt;</w:t>
      </w:r>
    </w:p>
    <w:p w14:paraId="55986AF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109     &lt;/Page&gt;</w:t>
      </w:r>
    </w:p>
    <w:p w14:paraId="534D37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110   &lt;/ItemGroup&gt;</w:t>
      </w:r>
    </w:p>
    <w:p w14:paraId="5468C0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111   &lt;ItemGroup&gt;</w:t>
      </w:r>
    </w:p>
    <w:p w14:paraId="51A2F4B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112     &lt;Compile Include="Models\ColumnModel.cs" /&gt;</w:t>
      </w:r>
    </w:p>
    <w:p w14:paraId="7393F3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113     &lt;Compile Include="Models\RowModel.cs" /&gt;</w:t>
      </w:r>
    </w:p>
    <w:p w14:paraId="0DDFB48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114     &lt;Compile Include="Models\TableModel.cs" /&gt;</w:t>
      </w:r>
    </w:p>
    <w:p w14:paraId="5A1E71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115     &lt;Compile Include="Properties\AssemblyInfo.cs"&gt;</w:t>
      </w:r>
    </w:p>
    <w:p w14:paraId="5CE39B7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116       &lt;SubType&gt;Code&lt;/SubType&gt;</w:t>
      </w:r>
    </w:p>
    <w:p w14:paraId="22CF463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117     &lt;/Compile&gt;</w:t>
      </w:r>
    </w:p>
    <w:p w14:paraId="04C4C7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118     &lt;Compile Include="Properties\Resources.Designer.cs"&gt;</w:t>
      </w:r>
    </w:p>
    <w:p w14:paraId="0C29435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119       &lt;AutoGen&gt;True&lt;/AutoGen&gt;</w:t>
      </w:r>
    </w:p>
    <w:p w14:paraId="260870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120       &lt;DesignTime&gt;True&lt;/DesignTime&gt;</w:t>
      </w:r>
    </w:p>
    <w:p w14:paraId="2CCB75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121       &lt;DependentUpon&gt;Resources.resx&lt;/DependentUpon&gt;</w:t>
      </w:r>
    </w:p>
    <w:p w14:paraId="147607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122     &lt;/Compile&gt;</w:t>
      </w:r>
    </w:p>
    <w:p w14:paraId="0F017CF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123     &lt;Compile Include="Properties\Settings.Designer.cs"&gt;</w:t>
      </w:r>
    </w:p>
    <w:p w14:paraId="4723F19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124       &lt;AutoGen&gt;True&lt;/AutoGen&gt;</w:t>
      </w:r>
    </w:p>
    <w:p w14:paraId="48F7E9D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125       &lt;DependentUpon&gt;Settings.settings&lt;/DependentUpon&gt;</w:t>
      </w:r>
    </w:p>
    <w:p w14:paraId="69D3FCC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126       &lt;DesignTimeSharedInput&gt;True&lt;/DesignTimeSharedInput&gt;</w:t>
      </w:r>
    </w:p>
    <w:p w14:paraId="049661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127     &lt;/Compile&gt;</w:t>
      </w:r>
    </w:p>
    <w:p w14:paraId="1819C1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128     &lt;EmbeddedResource Include="Properties\Resources.resx"&gt;</w:t>
      </w:r>
    </w:p>
    <w:p w14:paraId="2F1C602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129       &lt;Generator&gt;ResXFileCodeGenerator&lt;/Generator&gt;</w:t>
      </w:r>
    </w:p>
    <w:p w14:paraId="6EA1C8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130       &lt;LastGenOutput&gt;Resources.Designer.cs&lt;/LastGenOutput&gt;</w:t>
      </w:r>
    </w:p>
    <w:p w14:paraId="4F83AB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131     &lt;/EmbeddedResource&gt;</w:t>
      </w:r>
    </w:p>
    <w:p w14:paraId="0949E5B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132     &lt;None Include="default_scripts.json"&gt;</w:t>
      </w:r>
    </w:p>
    <w:p w14:paraId="72FD67B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133       &lt;CopyToOutputDirectory&gt;Always&lt;/CopyToOutputDirectory&gt;</w:t>
      </w:r>
    </w:p>
    <w:p w14:paraId="7E804B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134     &lt;/None&gt;</w:t>
      </w:r>
    </w:p>
    <w:p w14:paraId="1AD458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135     &lt;None Include="Properties\Settings.settings"&gt;</w:t>
      </w:r>
    </w:p>
    <w:p w14:paraId="5F5AD11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136       &lt;Generator&gt;SettingsSingleFileGenerator&lt;/Generator&gt;</w:t>
      </w:r>
    </w:p>
    <w:p w14:paraId="3A1557C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137       &lt;LastGenOutput&gt;Settings.Designer.cs&lt;/LastGenOutput&gt;</w:t>
      </w:r>
    </w:p>
    <w:p w14:paraId="5FD5F62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138     &lt;/None&gt;</w:t>
      </w:r>
    </w:p>
    <w:p w14:paraId="2E5186E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139   &lt;/ItemGroup&gt;</w:t>
      </w:r>
    </w:p>
    <w:p w14:paraId="08B1C12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140   &lt;ItemGroup&gt;</w:t>
      </w:r>
    </w:p>
    <w:p w14:paraId="264C08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141     &lt;None Include="App.config" /&gt;</w:t>
      </w:r>
    </w:p>
    <w:p w14:paraId="4DFF4D6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142   &lt;/ItemGroup&gt;</w:t>
      </w:r>
    </w:p>
    <w:p w14:paraId="564A4C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143   &lt;ItemGroup&gt;</w:t>
      </w:r>
    </w:p>
    <w:p w14:paraId="7B76036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144     &lt;Folder Include="Views\" /&gt;</w:t>
      </w:r>
    </w:p>
    <w:p w14:paraId="796C6D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145   &lt;/ItemGroup&gt;</w:t>
      </w:r>
    </w:p>
    <w:p w14:paraId="4FB4188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146   &lt;ItemGroup&gt;</w:t>
      </w:r>
    </w:p>
    <w:p w14:paraId="4B1E16E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147     &lt;PackageReference Include="EPPlus"&gt;</w:t>
      </w:r>
    </w:p>
    <w:p w14:paraId="5C61CBF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148       &lt;Version&gt;7.2.2&lt;/Version&gt;</w:t>
      </w:r>
    </w:p>
    <w:p w14:paraId="2EDBF04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149     &lt;/PackageReference&gt;</w:t>
      </w:r>
    </w:p>
    <w:p w14:paraId="469E545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150     &lt;PackageReference Include="Npgsql" Version="8.0.7" /&gt;</w:t>
      </w:r>
    </w:p>
    <w:p w14:paraId="4316B1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151   &lt;/ItemGroup&gt;</w:t>
      </w:r>
    </w:p>
    <w:p w14:paraId="58AED1C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152   &lt;Import Project="$(MSBuildToolsPath)\Microsoft.CSharp.targets" /&gt;</w:t>
      </w:r>
    </w:p>
    <w:p w14:paraId="45B342E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153 &lt;/Project&gt;</w:t>
      </w:r>
    </w:p>
    <w:p w14:paraId="091B19FA" w14:textId="77777777" w:rsidR="002E5B75" w:rsidRDefault="002E5B75">
      <w:pPr>
        <w:spacing w:after="0"/>
        <w:ind w:firstLine="709"/>
      </w:pPr>
    </w:p>
    <w:p w14:paraId="6FC02ECF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RestoreBackupWindow.xaml:</w:t>
      </w:r>
    </w:p>
    <w:p w14:paraId="3AD0B4B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&lt;Window x:Class="RepBase.RestoreBackupWindow"</w:t>
      </w:r>
    </w:p>
    <w:p w14:paraId="73B25BB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        xmlns="http://schemas.microsoft.com/winfx/2006/xaml/presentation"</w:t>
      </w:r>
    </w:p>
    <w:p w14:paraId="1C76AB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        xmlns:x="http://schemas.microsoft.com/winfx/2006/xaml"</w:t>
      </w:r>
    </w:p>
    <w:p w14:paraId="0F934E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        xmlns:local="clr-namespace:RepBase"</w:t>
      </w:r>
    </w:p>
    <w:p w14:paraId="21373F19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005         </w:t>
      </w:r>
      <w:r>
        <w:rPr>
          <w:rFonts w:ascii="Courier New" w:hAnsi="Courier New"/>
          <w:sz w:val="20"/>
        </w:rPr>
        <w:t>Title</w:t>
      </w:r>
      <w:r w:rsidRPr="0002332B">
        <w:rPr>
          <w:rFonts w:ascii="Courier New" w:hAnsi="Courier New"/>
          <w:sz w:val="20"/>
          <w:lang w:val="ru-RU"/>
        </w:rPr>
        <w:t xml:space="preserve">="Восстановление бэкапа" </w:t>
      </w:r>
    </w:p>
    <w:p w14:paraId="5F7C5734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006         </w:t>
      </w:r>
      <w:r>
        <w:rPr>
          <w:rFonts w:ascii="Courier New" w:hAnsi="Courier New"/>
          <w:sz w:val="20"/>
        </w:rPr>
        <w:t>Height</w:t>
      </w:r>
      <w:r w:rsidRPr="0002332B">
        <w:rPr>
          <w:rFonts w:ascii="Courier New" w:hAnsi="Courier New"/>
          <w:sz w:val="20"/>
          <w:lang w:val="ru-RU"/>
        </w:rPr>
        <w:t xml:space="preserve">="300" </w:t>
      </w:r>
    </w:p>
    <w:p w14:paraId="402A5DC7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007         </w:t>
      </w:r>
      <w:r>
        <w:rPr>
          <w:rFonts w:ascii="Courier New" w:hAnsi="Courier New"/>
          <w:sz w:val="20"/>
        </w:rPr>
        <w:t>Width</w:t>
      </w:r>
      <w:r w:rsidRPr="0002332B">
        <w:rPr>
          <w:rFonts w:ascii="Courier New" w:hAnsi="Courier New"/>
          <w:sz w:val="20"/>
          <w:lang w:val="ru-RU"/>
        </w:rPr>
        <w:t>="400"</w:t>
      </w:r>
    </w:p>
    <w:p w14:paraId="345C66B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008         </w:t>
      </w:r>
      <w:proofErr w:type="spellStart"/>
      <w:r>
        <w:rPr>
          <w:rFonts w:ascii="Courier New" w:hAnsi="Courier New"/>
          <w:sz w:val="20"/>
        </w:rPr>
        <w:t>WindowStartupLocation</w:t>
      </w:r>
      <w:proofErr w:type="spellEnd"/>
      <w:r>
        <w:rPr>
          <w:rFonts w:ascii="Courier New" w:hAnsi="Courier New"/>
          <w:sz w:val="20"/>
        </w:rPr>
        <w:t>="</w:t>
      </w:r>
      <w:proofErr w:type="spellStart"/>
      <w:r>
        <w:rPr>
          <w:rFonts w:ascii="Courier New" w:hAnsi="Courier New"/>
          <w:sz w:val="20"/>
        </w:rPr>
        <w:t>CenterOwner</w:t>
      </w:r>
      <w:proofErr w:type="spellEnd"/>
      <w:r>
        <w:rPr>
          <w:rFonts w:ascii="Courier New" w:hAnsi="Courier New"/>
          <w:sz w:val="20"/>
        </w:rPr>
        <w:t>"</w:t>
      </w:r>
    </w:p>
    <w:p w14:paraId="57DE83D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        ResizeMode="NoResize"&gt;</w:t>
      </w:r>
    </w:p>
    <w:p w14:paraId="0E7533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&lt;Window.Resources&gt;</w:t>
      </w:r>
    </w:p>
    <w:p w14:paraId="4147EE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    &lt;local:NullToBooleanConverter x:Key="NullToBooleanConverter"/&gt;</w:t>
      </w:r>
    </w:p>
    <w:p w14:paraId="7F8F169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&lt;Style TargetType="Button"&gt;</w:t>
      </w:r>
    </w:p>
    <w:p w14:paraId="2F632F7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        &lt;Setter Property="Background" Value="#486966"/&gt;</w:t>
      </w:r>
    </w:p>
    <w:p w14:paraId="0B1FFB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    &lt;Setter Property="Foreground" Value="White"/&gt;</w:t>
      </w:r>
    </w:p>
    <w:p w14:paraId="64EF55B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    &lt;Setter Property="Padding" Value="12,6"/&gt;</w:t>
      </w:r>
    </w:p>
    <w:p w14:paraId="4CB7996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    &lt;Setter Property="Margin" Value="0"/&gt;</w:t>
      </w:r>
    </w:p>
    <w:p w14:paraId="3A84FB6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    &lt;Setter Property="FontWeight" Value="SemiBold"/&gt;</w:t>
      </w:r>
    </w:p>
    <w:p w14:paraId="1AAD89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    &lt;Setter Property="BorderThickness" Value="0"/&gt;</w:t>
      </w:r>
    </w:p>
    <w:p w14:paraId="0E7AB02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    &lt;Setter Property="Cursor" Value="Hand"/&gt;</w:t>
      </w:r>
    </w:p>
    <w:p w14:paraId="13C501C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    &lt;Setter Property="FontSize" Value="14"/&gt;</w:t>
      </w:r>
    </w:p>
    <w:p w14:paraId="07E193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    &lt;Setter Property="Opacity" Value="0.9"/&gt;</w:t>
      </w:r>
    </w:p>
    <w:p w14:paraId="73D5DA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    &lt;Setter Property="Template"&gt;</w:t>
      </w:r>
    </w:p>
    <w:p w14:paraId="6E3458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        &lt;Setter.Value&gt;</w:t>
      </w:r>
    </w:p>
    <w:p w14:paraId="693E8A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            &lt;ControlTemplate TargetType="Button"&gt;</w:t>
      </w:r>
    </w:p>
    <w:p w14:paraId="1F432B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                &lt;Border Background="{TemplateBinding Background}"</w:t>
      </w:r>
    </w:p>
    <w:p w14:paraId="6ED973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                        BorderBrush="{TemplateBinding BorderBrush}"</w:t>
      </w:r>
    </w:p>
    <w:p w14:paraId="2730639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                        BorderThickness="{TemplateBinding BorderThickness}"</w:t>
      </w:r>
    </w:p>
    <w:p w14:paraId="0669885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                        Padding="12,6"</w:t>
      </w:r>
    </w:p>
    <w:p w14:paraId="199FA44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                    CornerRadius="2"&gt;</w:t>
      </w:r>
    </w:p>
    <w:p w14:paraId="1C6E26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                &lt;ContentPresenter HorizontalAlignment="Center"</w:t>
      </w:r>
    </w:p>
    <w:p w14:paraId="48CC215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                                  VerticalAlignment="Center"/&gt;</w:t>
      </w:r>
    </w:p>
    <w:p w14:paraId="5A26D07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            &lt;/Border&gt;</w:t>
      </w:r>
    </w:p>
    <w:p w14:paraId="1E17DC8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            &lt;/ControlTemplate&gt;</w:t>
      </w:r>
    </w:p>
    <w:p w14:paraId="147471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    &lt;/Setter.Value&gt;</w:t>
      </w:r>
    </w:p>
    <w:p w14:paraId="522A6D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&lt;/Setter&gt;</w:t>
      </w:r>
    </w:p>
    <w:p w14:paraId="40C28C5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&lt;Style.Triggers&gt;</w:t>
      </w:r>
    </w:p>
    <w:p w14:paraId="028DC02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037                 &lt;Trigger Property="IsMouseOver" Value="True"&gt;</w:t>
      </w:r>
    </w:p>
    <w:p w14:paraId="1311E2B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        &lt;Setter Property="Background" Value="#B0BEC5"/&gt;</w:t>
      </w:r>
    </w:p>
    <w:p w14:paraId="3032C5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            &lt;Setter Property="Opacity" Value="1"/&gt;</w:t>
      </w:r>
    </w:p>
    <w:p w14:paraId="26DEBD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        &lt;/Trigger&gt;</w:t>
      </w:r>
    </w:p>
    <w:p w14:paraId="4A05AEE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        &lt;Trigger Property="IsPressed" Value="True"&gt;</w:t>
      </w:r>
    </w:p>
    <w:p w14:paraId="571377B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                &lt;Setter Property="Background" Value="#889C9B"/&gt;</w:t>
      </w:r>
    </w:p>
    <w:p w14:paraId="20E53A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        &lt;/Trigger&gt;</w:t>
      </w:r>
    </w:p>
    <w:p w14:paraId="14FDF9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    &lt;/Style.Triggers&gt;</w:t>
      </w:r>
    </w:p>
    <w:p w14:paraId="6E474E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    &lt;/Style&gt;</w:t>
      </w:r>
    </w:p>
    <w:p w14:paraId="408FA70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&lt;/Window.Resources&gt;</w:t>
      </w:r>
    </w:p>
    <w:p w14:paraId="6207DA3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&lt;Grid Margin="10"&gt;</w:t>
      </w:r>
    </w:p>
    <w:p w14:paraId="624B30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        &lt;Grid.RowDefinitions&gt;</w:t>
      </w:r>
    </w:p>
    <w:p w14:paraId="79931A8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049             &lt;RowDefinition Height="Auto"/&gt;</w:t>
      </w:r>
    </w:p>
    <w:p w14:paraId="1B6E279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      &lt;RowDefinition Height="*"/&gt;</w:t>
      </w:r>
    </w:p>
    <w:p w14:paraId="6BF2285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        &lt;RowDefinition Height="Auto"/&gt;</w:t>
      </w:r>
    </w:p>
    <w:p w14:paraId="44038DC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052         &lt;/Grid.RowDefinitions&gt;</w:t>
      </w:r>
    </w:p>
    <w:p w14:paraId="576371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053         &lt;TextBlock Grid.Row="0" </w:t>
      </w:r>
    </w:p>
    <w:p w14:paraId="1CF6A972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054                    </w:t>
      </w:r>
      <w:r>
        <w:rPr>
          <w:rFonts w:ascii="Courier New" w:hAnsi="Courier New"/>
          <w:sz w:val="20"/>
        </w:rPr>
        <w:t>Text</w:t>
      </w:r>
      <w:r w:rsidRPr="0002332B">
        <w:rPr>
          <w:rFonts w:ascii="Courier New" w:hAnsi="Courier New"/>
          <w:sz w:val="20"/>
          <w:lang w:val="ru-RU"/>
        </w:rPr>
        <w:t xml:space="preserve">="Выберите бэкап для восстановления:" </w:t>
      </w:r>
    </w:p>
    <w:p w14:paraId="3DCF3A5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055                    </w:t>
      </w:r>
      <w:proofErr w:type="spellStart"/>
      <w:r>
        <w:rPr>
          <w:rFonts w:ascii="Courier New" w:hAnsi="Courier New"/>
          <w:sz w:val="20"/>
        </w:rPr>
        <w:t>FontSize</w:t>
      </w:r>
      <w:proofErr w:type="spellEnd"/>
      <w:r>
        <w:rPr>
          <w:rFonts w:ascii="Courier New" w:hAnsi="Courier New"/>
          <w:sz w:val="20"/>
        </w:rPr>
        <w:t xml:space="preserve">="14" </w:t>
      </w:r>
    </w:p>
    <w:p w14:paraId="51FD80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                 Margin="0,0,0,10"/&gt;</w:t>
      </w:r>
    </w:p>
    <w:p w14:paraId="052592B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057         &lt;ListBox Grid.Row="1" </w:t>
      </w:r>
    </w:p>
    <w:p w14:paraId="0D7B42B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058                  x:Name="backupListBox" </w:t>
      </w:r>
    </w:p>
    <w:p w14:paraId="4CBB29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059                  ItemsSource="{Binding Backups}" </w:t>
      </w:r>
    </w:p>
    <w:p w14:paraId="432443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060                  DisplayMemberPath="Name" </w:t>
      </w:r>
    </w:p>
    <w:p w14:paraId="61405D2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061                  SelectedItem="{Binding SelectedBackup, Mode=TwoWay}"</w:t>
      </w:r>
    </w:p>
    <w:p w14:paraId="7D426E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062                  Margin="0,0,0,10"/&gt;</w:t>
      </w:r>
    </w:p>
    <w:p w14:paraId="7890034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063         &lt;StackPanel Grid.Row="2" </w:t>
      </w:r>
    </w:p>
    <w:p w14:paraId="47D9B3F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064                     Orientation="Horizontal" </w:t>
      </w:r>
    </w:p>
    <w:p w14:paraId="05DB205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065                     HorizontalAlignment="Center"&gt;</w:t>
      </w:r>
    </w:p>
    <w:p w14:paraId="4273A5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066             &lt;Button Content="Удалить" </w:t>
      </w:r>
    </w:p>
    <w:p w14:paraId="69A9DC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067                     Width="115" </w:t>
      </w:r>
    </w:p>
    <w:p w14:paraId="3486F8E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068                     Margin="0,0,10,0" </w:t>
      </w:r>
    </w:p>
    <w:p w14:paraId="3907D4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069                     Command="{Binding DeleteBackupCommand}"</w:t>
      </w:r>
    </w:p>
    <w:p w14:paraId="7C7D1FE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070                     IsEnabled="{Binding SelectedBackup, Converter={StaticResource NullToBooleanConverter}}"/&gt;</w:t>
      </w:r>
    </w:p>
    <w:p w14:paraId="673E05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071             &lt;Button Content="Восстановить" </w:t>
      </w:r>
    </w:p>
    <w:p w14:paraId="5161756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072                     Width="115" </w:t>
      </w:r>
    </w:p>
    <w:p w14:paraId="22E2442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073                     Margin="0,0,10,0" </w:t>
      </w:r>
    </w:p>
    <w:p w14:paraId="5D5DE53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                Command="{Binding RestoreBackupCommand}"</w:t>
      </w:r>
    </w:p>
    <w:p w14:paraId="763010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075                     IsEnabled="{Binding SelectedBackup, Converter={StaticResource NullToBooleanConverter}}"/&gt;</w:t>
      </w:r>
    </w:p>
    <w:p w14:paraId="2D0178C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076             &lt;Button Content="Отмена" </w:t>
      </w:r>
    </w:p>
    <w:p w14:paraId="2C83C20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077                     Width="115" </w:t>
      </w:r>
    </w:p>
    <w:p w14:paraId="55B6C4C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                Click="Cancel_Click"/&gt;</w:t>
      </w:r>
    </w:p>
    <w:p w14:paraId="5FA70DE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079         &lt;/StackPanel&gt;</w:t>
      </w:r>
    </w:p>
    <w:p w14:paraId="26CC74E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&lt;/Grid&gt;</w:t>
      </w:r>
    </w:p>
    <w:p w14:paraId="0CADF85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&lt;/Window&gt;</w:t>
      </w:r>
    </w:p>
    <w:p w14:paraId="091E134E" w14:textId="77777777" w:rsidR="002E5B75" w:rsidRDefault="002E5B75">
      <w:pPr>
        <w:spacing w:after="0"/>
        <w:ind w:firstLine="709"/>
      </w:pPr>
    </w:p>
    <w:p w14:paraId="61D7530D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RestoreBackupWindow.xaml.cs:</w:t>
      </w:r>
    </w:p>
    <w:p w14:paraId="1C9A110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System.Windows;</w:t>
      </w:r>
    </w:p>
    <w:p w14:paraId="5D8B5A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namespace RepBase</w:t>
      </w:r>
    </w:p>
    <w:p w14:paraId="460EA7F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{</w:t>
      </w:r>
    </w:p>
    <w:p w14:paraId="3B4E9D1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    public partial class RestoreBackupWindow : Window</w:t>
      </w:r>
    </w:p>
    <w:p w14:paraId="51EDB7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005     {</w:t>
      </w:r>
    </w:p>
    <w:p w14:paraId="279CE7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        public RestoreBackupWindow(RestoreBackupViewModel viewModel)</w:t>
      </w:r>
    </w:p>
    <w:p w14:paraId="496BCE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        {</w:t>
      </w:r>
    </w:p>
    <w:p w14:paraId="47CB0EF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            InitializeComponent();</w:t>
      </w:r>
    </w:p>
    <w:p w14:paraId="540B38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            DataContext = viewModel;</w:t>
      </w:r>
    </w:p>
    <w:p w14:paraId="4D84A8D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    }</w:t>
      </w:r>
    </w:p>
    <w:p w14:paraId="754D844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    private void Cancel_Click(object sender, RoutedEventArgs e)</w:t>
      </w:r>
    </w:p>
    <w:p w14:paraId="39D9CCD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{</w:t>
      </w:r>
    </w:p>
    <w:p w14:paraId="73948E4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        Close();</w:t>
      </w:r>
    </w:p>
    <w:p w14:paraId="252408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}</w:t>
      </w:r>
    </w:p>
    <w:p w14:paraId="725E39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}</w:t>
      </w:r>
    </w:p>
    <w:p w14:paraId="23C816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}</w:t>
      </w:r>
    </w:p>
    <w:p w14:paraId="4E0413F2" w14:textId="77777777" w:rsidR="002E5B75" w:rsidRDefault="002E5B75">
      <w:pPr>
        <w:spacing w:after="0"/>
        <w:ind w:firstLine="709"/>
      </w:pPr>
    </w:p>
    <w:p w14:paraId="0D7E0F79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ScriptNameDialog.xaml:</w:t>
      </w:r>
    </w:p>
    <w:p w14:paraId="38243F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&lt;Window x:Class="RepBase.ScriptNameDialog"</w:t>
      </w:r>
    </w:p>
    <w:p w14:paraId="619CEB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        xmlns="http://schemas.microsoft.com/winfx/2006/xaml/presentation"</w:t>
      </w:r>
    </w:p>
    <w:p w14:paraId="5C0DE8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        xmlns:x="http://schemas.microsoft.com/winfx/2006/xaml"</w:t>
      </w:r>
    </w:p>
    <w:p w14:paraId="1C982508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004         </w:t>
      </w:r>
      <w:r>
        <w:rPr>
          <w:rFonts w:ascii="Courier New" w:hAnsi="Courier New"/>
          <w:sz w:val="20"/>
        </w:rPr>
        <w:t>Title</w:t>
      </w:r>
      <w:r w:rsidRPr="0002332B">
        <w:rPr>
          <w:rFonts w:ascii="Courier New" w:hAnsi="Courier New"/>
          <w:sz w:val="20"/>
          <w:lang w:val="ru-RU"/>
        </w:rPr>
        <w:t xml:space="preserve">="Сохранение скрипта" </w:t>
      </w:r>
    </w:p>
    <w:p w14:paraId="13D1774E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005         </w:t>
      </w:r>
      <w:r>
        <w:rPr>
          <w:rFonts w:ascii="Courier New" w:hAnsi="Courier New"/>
          <w:sz w:val="20"/>
        </w:rPr>
        <w:t>Width</w:t>
      </w:r>
      <w:r w:rsidRPr="0002332B">
        <w:rPr>
          <w:rFonts w:ascii="Courier New" w:hAnsi="Courier New"/>
          <w:sz w:val="20"/>
          <w:lang w:val="ru-RU"/>
        </w:rPr>
        <w:t xml:space="preserve">="300" </w:t>
      </w:r>
    </w:p>
    <w:p w14:paraId="65DAA52E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006         </w:t>
      </w:r>
      <w:r>
        <w:rPr>
          <w:rFonts w:ascii="Courier New" w:hAnsi="Courier New"/>
          <w:sz w:val="20"/>
        </w:rPr>
        <w:t>Height</w:t>
      </w:r>
      <w:r w:rsidRPr="0002332B">
        <w:rPr>
          <w:rFonts w:ascii="Courier New" w:hAnsi="Courier New"/>
          <w:sz w:val="20"/>
          <w:lang w:val="ru-RU"/>
        </w:rPr>
        <w:t>="150"</w:t>
      </w:r>
    </w:p>
    <w:p w14:paraId="0FFFB83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007         </w:t>
      </w:r>
      <w:proofErr w:type="spellStart"/>
      <w:r>
        <w:rPr>
          <w:rFonts w:ascii="Courier New" w:hAnsi="Courier New"/>
          <w:sz w:val="20"/>
        </w:rPr>
        <w:t>WindowStartupLocation</w:t>
      </w:r>
      <w:proofErr w:type="spellEnd"/>
      <w:r>
        <w:rPr>
          <w:rFonts w:ascii="Courier New" w:hAnsi="Courier New"/>
          <w:sz w:val="20"/>
        </w:rPr>
        <w:t>="</w:t>
      </w:r>
      <w:proofErr w:type="spellStart"/>
      <w:r>
        <w:rPr>
          <w:rFonts w:ascii="Courier New" w:hAnsi="Courier New"/>
          <w:sz w:val="20"/>
        </w:rPr>
        <w:t>CenterOwner</w:t>
      </w:r>
      <w:proofErr w:type="spellEnd"/>
      <w:r>
        <w:rPr>
          <w:rFonts w:ascii="Courier New" w:hAnsi="Courier New"/>
          <w:sz w:val="20"/>
        </w:rPr>
        <w:t>"&gt;</w:t>
      </w:r>
    </w:p>
    <w:p w14:paraId="604BF6E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    &lt;Window.Resources&gt;</w:t>
      </w:r>
    </w:p>
    <w:p w14:paraId="5D4B76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        &lt;!-- Стиль для кнопок --&gt;</w:t>
      </w:r>
    </w:p>
    <w:p w14:paraId="331D28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    &lt;Style x:Key="DialogButtonStyle" TargetType="Button"&gt;</w:t>
      </w:r>
    </w:p>
    <w:p w14:paraId="00B5F29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        &lt;Setter Property="Background" Value="#486966"/&gt;</w:t>
      </w:r>
    </w:p>
    <w:p w14:paraId="5F2957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    &lt;Setter Property="Foreground" Value="White"/&gt;</w:t>
      </w:r>
    </w:p>
    <w:p w14:paraId="5015CE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        &lt;Setter Property="Padding" Value="12,6"/&gt;</w:t>
      </w:r>
    </w:p>
    <w:p w14:paraId="6FB07D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    &lt;Setter Property="Margin" Value="0"/&gt;</w:t>
      </w:r>
    </w:p>
    <w:p w14:paraId="60CC10D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    &lt;Setter Property="FontWeight" Value="SemiBold"/&gt;</w:t>
      </w:r>
    </w:p>
    <w:p w14:paraId="0FAFB4F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    &lt;Setter Property="BorderThickness" Value="0"/&gt;</w:t>
      </w:r>
    </w:p>
    <w:p w14:paraId="62BD666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    &lt;Setter Property="Cursor" Value="Hand"/&gt;</w:t>
      </w:r>
    </w:p>
    <w:p w14:paraId="170E69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    &lt;Setter Property="FontSize" Value="14"/&gt;</w:t>
      </w:r>
    </w:p>
    <w:p w14:paraId="1F04F05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    &lt;Setter Property="Opacity" Value="0.9"/&gt;</w:t>
      </w:r>
    </w:p>
    <w:p w14:paraId="1B8432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    &lt;Setter Property="Width" Value="75"/&gt;</w:t>
      </w:r>
    </w:p>
    <w:p w14:paraId="398CD2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    &lt;Setter Property="Template"&gt;</w:t>
      </w:r>
    </w:p>
    <w:p w14:paraId="6A776B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        &lt;Setter.Value&gt;</w:t>
      </w:r>
    </w:p>
    <w:p w14:paraId="02708B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            &lt;ControlTemplate TargetType="Button"&gt;</w:t>
      </w:r>
    </w:p>
    <w:p w14:paraId="32ACD4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024                         &lt;Border Background="{TemplateBinding Background}" </w:t>
      </w:r>
    </w:p>
    <w:p w14:paraId="2B59929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025                                 BorderBrush="{TemplateBinding BorderBrush}" </w:t>
      </w:r>
    </w:p>
    <w:p w14:paraId="2659D5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026                                 BorderThickness="{TemplateBinding BorderThickness}" </w:t>
      </w:r>
    </w:p>
    <w:p w14:paraId="5F5C47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                        Padding="12,6"</w:t>
      </w:r>
    </w:p>
    <w:p w14:paraId="721EA2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                        CornerRadius="2"&gt;</w:t>
      </w:r>
    </w:p>
    <w:p w14:paraId="1C5B4D7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029                             &lt;ContentPresenter HorizontalAlignment="Center" </w:t>
      </w:r>
    </w:p>
    <w:p w14:paraId="75B752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                                  VerticalAlignment="Center"/&gt;</w:t>
      </w:r>
    </w:p>
    <w:p w14:paraId="14E4DFE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            &lt;/Border&gt;</w:t>
      </w:r>
    </w:p>
    <w:p w14:paraId="2B6E6DD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        &lt;/ControlTemplate&gt;</w:t>
      </w:r>
    </w:p>
    <w:p w14:paraId="4679CC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        &lt;/Setter.Value&gt;</w:t>
      </w:r>
    </w:p>
    <w:p w14:paraId="49A3040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&lt;/Setter&gt;</w:t>
      </w:r>
    </w:p>
    <w:p w14:paraId="0DDD4E8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035             &lt;Style.Triggers&gt;</w:t>
      </w:r>
    </w:p>
    <w:p w14:paraId="7E19E19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    &lt;Trigger Property="IsMouseOver" Value="True"&gt;</w:t>
      </w:r>
    </w:p>
    <w:p w14:paraId="41F11EB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            &lt;Setter Property="Background" Value="#B0BEC5"/&gt;</w:t>
      </w:r>
    </w:p>
    <w:p w14:paraId="5A338A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        &lt;Setter Property="Opacity" Value="1"/&gt;</w:t>
      </w:r>
    </w:p>
    <w:p w14:paraId="065FAE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        &lt;/Trigger&gt;</w:t>
      </w:r>
    </w:p>
    <w:p w14:paraId="1FAE16F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        &lt;Trigger Property="IsPressed" Value="True"&gt;</w:t>
      </w:r>
    </w:p>
    <w:p w14:paraId="74B4B40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            &lt;Setter Property="Background" Value="#889C9B"/&gt;</w:t>
      </w:r>
    </w:p>
    <w:p w14:paraId="536BAC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            &lt;/Trigger&gt;</w:t>
      </w:r>
    </w:p>
    <w:p w14:paraId="64B5BA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    &lt;/Style.Triggers&gt;</w:t>
      </w:r>
    </w:p>
    <w:p w14:paraId="2AC88F1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&lt;/Style&gt;</w:t>
      </w:r>
    </w:p>
    <w:p w14:paraId="6B2731C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&lt;/Window.Resources&gt;</w:t>
      </w:r>
    </w:p>
    <w:p w14:paraId="59AED0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&lt;StackPanel Margin="10"&gt;</w:t>
      </w:r>
    </w:p>
    <w:p w14:paraId="22716F1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    &lt;TextBlock Text="Введите имя скрипта:" Margin="0, 5" FontSize="14"/&gt;</w:t>
      </w:r>
    </w:p>
    <w:p w14:paraId="74BFF8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        &lt;TextBox x:Name="ScriptNameTextBox" Margin="0,5,0,10"/&gt;</w:t>
      </w:r>
    </w:p>
    <w:p w14:paraId="039F19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049         &lt;StackPanel Orientation="Horizontal" HorizontalAlignment="Right"&gt;</w:t>
      </w:r>
    </w:p>
    <w:p w14:paraId="099B716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050             &lt;Button Content="OK" </w:t>
      </w:r>
    </w:p>
    <w:p w14:paraId="2B5B28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051                     Style="{StaticResource DialogButtonStyle}" </w:t>
      </w:r>
    </w:p>
    <w:p w14:paraId="631F696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052                     Margin="0,0,10,0" </w:t>
      </w:r>
    </w:p>
    <w:p w14:paraId="471B987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                Click="OkButton_Click"/&gt;</w:t>
      </w:r>
    </w:p>
    <w:p w14:paraId="08B402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054             &lt;Button Content="Отмена" </w:t>
      </w:r>
    </w:p>
    <w:p w14:paraId="7CDDB9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055                     Style="{StaticResource DialogButtonStyle}" </w:t>
      </w:r>
    </w:p>
    <w:p w14:paraId="611455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                  Click="CancelButton_Click"/&gt;</w:t>
      </w:r>
    </w:p>
    <w:p w14:paraId="640F856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057         &lt;/StackPanel&gt;</w:t>
      </w:r>
    </w:p>
    <w:p w14:paraId="427D84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058     &lt;/StackPanel&gt;</w:t>
      </w:r>
    </w:p>
    <w:p w14:paraId="64496D8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059 &lt;/Window&gt;</w:t>
      </w:r>
    </w:p>
    <w:p w14:paraId="6FFC32BA" w14:textId="77777777" w:rsidR="002E5B75" w:rsidRDefault="002E5B75">
      <w:pPr>
        <w:spacing w:after="0"/>
        <w:ind w:firstLine="709"/>
      </w:pPr>
    </w:p>
    <w:p w14:paraId="3933037B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ScriptNameDialog.xaml.cs:</w:t>
      </w:r>
    </w:p>
    <w:p w14:paraId="75194D8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System.Windows;</w:t>
      </w:r>
    </w:p>
    <w:p w14:paraId="66C088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namespace RepBase</w:t>
      </w:r>
    </w:p>
    <w:p w14:paraId="033D357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{</w:t>
      </w:r>
    </w:p>
    <w:p w14:paraId="5E3958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    public partial class ScriptNameDialog : Window</w:t>
      </w:r>
    </w:p>
    <w:p w14:paraId="58FD205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    {</w:t>
      </w:r>
    </w:p>
    <w:p w14:paraId="01CDC9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        public string ScriptName =&gt; ScriptNameTextBox.Text;</w:t>
      </w:r>
    </w:p>
    <w:p w14:paraId="4EC83E4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        public ScriptNameDialog()</w:t>
      </w:r>
    </w:p>
    <w:p w14:paraId="730AC2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        {</w:t>
      </w:r>
    </w:p>
    <w:p w14:paraId="7EC53DC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            InitializeComponent();</w:t>
      </w:r>
    </w:p>
    <w:p w14:paraId="6FDFEF8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        Owner = Application.Current.MainWindow;</w:t>
      </w:r>
    </w:p>
    <w:p w14:paraId="7CF41D9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    }</w:t>
      </w:r>
    </w:p>
    <w:p w14:paraId="3C1F78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private void OkButton_Click(object sender, RoutedEventArgs e)</w:t>
      </w:r>
    </w:p>
    <w:p w14:paraId="1E4C867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    {</w:t>
      </w:r>
    </w:p>
    <w:p w14:paraId="78CFB9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    DialogResult = true;</w:t>
      </w:r>
    </w:p>
    <w:p w14:paraId="5404CE0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    Close();</w:t>
      </w:r>
    </w:p>
    <w:p w14:paraId="576019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}</w:t>
      </w:r>
    </w:p>
    <w:p w14:paraId="1CBEA66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private void CancelButton_Click(object sender, RoutedEventArgs e)</w:t>
      </w:r>
    </w:p>
    <w:p w14:paraId="5903918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{</w:t>
      </w:r>
    </w:p>
    <w:p w14:paraId="78F260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    DialogResult = false;</w:t>
      </w:r>
    </w:p>
    <w:p w14:paraId="057494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    Close();</w:t>
      </w:r>
    </w:p>
    <w:p w14:paraId="6472253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}</w:t>
      </w:r>
    </w:p>
    <w:p w14:paraId="0A0A1DE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}</w:t>
      </w:r>
    </w:p>
    <w:p w14:paraId="4129CA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023 }</w:t>
      </w:r>
    </w:p>
    <w:p w14:paraId="7CBD321A" w14:textId="77777777" w:rsidR="002E5B75" w:rsidRDefault="002E5B75">
      <w:pPr>
        <w:spacing w:after="0"/>
        <w:ind w:firstLine="709"/>
      </w:pPr>
    </w:p>
    <w:p w14:paraId="01380576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DatabaseManager.cs:</w:t>
      </w:r>
    </w:p>
    <w:p w14:paraId="5D3636A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System;</w:t>
      </w:r>
    </w:p>
    <w:p w14:paraId="03DB02F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 w14:paraId="040D13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System.Data;</w:t>
      </w:r>
    </w:p>
    <w:p w14:paraId="04B6917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System.Linq;</w:t>
      </w:r>
    </w:p>
    <w:p w14:paraId="6AF6EF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System.Text;</w:t>
      </w:r>
    </w:p>
    <w:p w14:paraId="1E3D8C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System.Threading.Tasks;</w:t>
      </w:r>
    </w:p>
    <w:p w14:paraId="3A3F4A2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System.Windows.Controls;</w:t>
      </w:r>
    </w:p>
    <w:p w14:paraId="290D20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using Npgsql;</w:t>
      </w:r>
    </w:p>
    <w:p w14:paraId="77B00F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using RepBase.Models;</w:t>
      </w:r>
    </w:p>
    <w:p w14:paraId="384B750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namespace RepBase.Data</w:t>
      </w:r>
    </w:p>
    <w:p w14:paraId="41D45CA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{</w:t>
      </w:r>
    </w:p>
    <w:p w14:paraId="0AF2B8A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public class DatabaseManager</w:t>
      </w:r>
    </w:p>
    <w:p w14:paraId="1CA388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{</w:t>
      </w:r>
    </w:p>
    <w:p w14:paraId="48A77EA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private readonly string _connectionString;</w:t>
      </w:r>
    </w:p>
    <w:p w14:paraId="5CB32A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public DatabaseManager(string connectionString)</w:t>
      </w:r>
    </w:p>
    <w:p w14:paraId="606237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{</w:t>
      </w:r>
    </w:p>
    <w:p w14:paraId="33039AF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    _connectionString = connectionString;</w:t>
      </w:r>
    </w:p>
    <w:p w14:paraId="2C5C303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}</w:t>
      </w:r>
    </w:p>
    <w:p w14:paraId="67B1D8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public NpgsqlConnection GetConnection()</w:t>
      </w:r>
    </w:p>
    <w:p w14:paraId="2CD6831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{</w:t>
      </w:r>
    </w:p>
    <w:p w14:paraId="3C6EFA2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    return new NpgsqlConnection(_connectionString);</w:t>
      </w:r>
    </w:p>
    <w:p w14:paraId="088019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}</w:t>
      </w:r>
    </w:p>
    <w:p w14:paraId="354D712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public void ExecuteNonQuery(string query)</w:t>
      </w:r>
    </w:p>
    <w:p w14:paraId="76FB64F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{</w:t>
      </w:r>
    </w:p>
    <w:p w14:paraId="255D82F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    try</w:t>
      </w:r>
    </w:p>
    <w:p w14:paraId="0F7533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    {</w:t>
      </w:r>
    </w:p>
    <w:p w14:paraId="1E3F57A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        using (var connection = new NpgsqlConnection(_connectionString))</w:t>
      </w:r>
    </w:p>
    <w:p w14:paraId="7F11E98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        {</w:t>
      </w:r>
    </w:p>
    <w:p w14:paraId="6D3977D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        connection.Open();</w:t>
      </w:r>
    </w:p>
    <w:p w14:paraId="50B6BD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        using (var command = new NpgsqlCommand(query, connection))</w:t>
      </w:r>
    </w:p>
    <w:p w14:paraId="0D80A9F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        {</w:t>
      </w:r>
    </w:p>
    <w:p w14:paraId="1C0552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            command.ExecuteNonQuery();</w:t>
      </w:r>
    </w:p>
    <w:p w14:paraId="1341B0E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            }</w:t>
      </w:r>
    </w:p>
    <w:p w14:paraId="5A2C89F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    }</w:t>
      </w:r>
    </w:p>
    <w:p w14:paraId="79B6F4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    Console.WriteLine($"Query complited: {query}");</w:t>
      </w:r>
    </w:p>
    <w:p w14:paraId="7ABD463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}</w:t>
      </w:r>
    </w:p>
    <w:p w14:paraId="4A3BFF3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    catch (NpgsqlException ex)</w:t>
      </w:r>
    </w:p>
    <w:p w14:paraId="7ABA498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{</w:t>
      </w:r>
    </w:p>
    <w:p w14:paraId="57A39F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        Console.WriteLine($"Error executing npsql query: {ex.Message}");</w:t>
      </w:r>
    </w:p>
    <w:p w14:paraId="3B2ADB3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    }</w:t>
      </w:r>
    </w:p>
    <w:p w14:paraId="7628FE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    catch (Exception ex)</w:t>
      </w:r>
    </w:p>
    <w:p w14:paraId="1DC6200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        {</w:t>
      </w:r>
    </w:p>
    <w:p w14:paraId="54C6975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        Console.WriteLine($"Error executing query: {ex.Message}");</w:t>
      </w:r>
    </w:p>
    <w:p w14:paraId="61A98B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    }</w:t>
      </w:r>
    </w:p>
    <w:p w14:paraId="4065EA9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    }</w:t>
      </w:r>
    </w:p>
    <w:p w14:paraId="20E604B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    public DataTable ExecuteQuery(string query)</w:t>
      </w:r>
    </w:p>
    <w:p w14:paraId="334EBF9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    {</w:t>
      </w:r>
    </w:p>
    <w:p w14:paraId="6F199E2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            try</w:t>
      </w:r>
    </w:p>
    <w:p w14:paraId="44D65B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049             {</w:t>
      </w:r>
    </w:p>
    <w:p w14:paraId="6E71A8D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          using (var connection = new NpgsqlConnection(_connectionString))</w:t>
      </w:r>
    </w:p>
    <w:p w14:paraId="196658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            {</w:t>
      </w:r>
    </w:p>
    <w:p w14:paraId="066B980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052                     connection.Open();</w:t>
      </w:r>
    </w:p>
    <w:p w14:paraId="68B365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                using (var command = new NpgsqlCommand(query, connection))</w:t>
      </w:r>
    </w:p>
    <w:p w14:paraId="4545469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054                     {</w:t>
      </w:r>
    </w:p>
    <w:p w14:paraId="0DB17D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055                         using (var reader = command.ExecuteReader())</w:t>
      </w:r>
    </w:p>
    <w:p w14:paraId="6D32DEE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                      {</w:t>
      </w:r>
    </w:p>
    <w:p w14:paraId="539D68A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057                             var dataTable = new DataTable();</w:t>
      </w:r>
    </w:p>
    <w:p w14:paraId="58C4C5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058                             dataTable.Load(reader);</w:t>
      </w:r>
    </w:p>
    <w:p w14:paraId="0FE8223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059                             Console.WriteLine($"Query complited: {query}");</w:t>
      </w:r>
    </w:p>
    <w:p w14:paraId="5774FA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060                             return dataTable;</w:t>
      </w:r>
    </w:p>
    <w:p w14:paraId="3DAAE5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061                         }</w:t>
      </w:r>
    </w:p>
    <w:p w14:paraId="6037F77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062                     }                    </w:t>
      </w:r>
    </w:p>
    <w:p w14:paraId="5E1DE0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063                 }</w:t>
      </w:r>
    </w:p>
    <w:p w14:paraId="3B4159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064             }</w:t>
      </w:r>
    </w:p>
    <w:p w14:paraId="5512E7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065             catch (NpgsqlException ex)</w:t>
      </w:r>
    </w:p>
    <w:p w14:paraId="51584E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066             {</w:t>
      </w:r>
    </w:p>
    <w:p w14:paraId="43D8E6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067                 Console.WriteLine($"Error executing npsql query: {ex.Message}");</w:t>
      </w:r>
    </w:p>
    <w:p w14:paraId="731018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068             }</w:t>
      </w:r>
    </w:p>
    <w:p w14:paraId="4B8B38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069             catch (Exception ex)</w:t>
      </w:r>
    </w:p>
    <w:p w14:paraId="3703B8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070             {</w:t>
      </w:r>
    </w:p>
    <w:p w14:paraId="24BCA3B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071                 Console.WriteLine($"Error executing query: {ex.Message}");</w:t>
      </w:r>
    </w:p>
    <w:p w14:paraId="73E1340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072             }</w:t>
      </w:r>
    </w:p>
    <w:p w14:paraId="219642F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073             return new DataTable();</w:t>
      </w:r>
    </w:p>
    <w:p w14:paraId="1C92F3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    }</w:t>
      </w:r>
    </w:p>
    <w:p w14:paraId="4C8857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075         public void ExecuteNonQueryWithParams(string query, List&lt;Npgsql.NpgsqlParameter&gt; parameters)</w:t>
      </w:r>
    </w:p>
    <w:p w14:paraId="25A0D5C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076         {</w:t>
      </w:r>
    </w:p>
    <w:p w14:paraId="263597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077             try</w:t>
      </w:r>
    </w:p>
    <w:p w14:paraId="70FECE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        {</w:t>
      </w:r>
    </w:p>
    <w:p w14:paraId="7A3924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079                 using (var connection = new NpgsqlConnection(_connectionString))</w:t>
      </w:r>
    </w:p>
    <w:p w14:paraId="7D33DED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            {</w:t>
      </w:r>
    </w:p>
    <w:p w14:paraId="49F9CC9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                    connection.Open();</w:t>
      </w:r>
    </w:p>
    <w:p w14:paraId="0F2A33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082                     using (var command = new NpgsqlCommand(query, connection))</w:t>
      </w:r>
    </w:p>
    <w:p w14:paraId="60FAA8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083                     {</w:t>
      </w:r>
    </w:p>
    <w:p w14:paraId="0B0EF9D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                    command.Parameters.AddRange(parameters.ToArray());</w:t>
      </w:r>
    </w:p>
    <w:p w14:paraId="58932F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085                         command.ExecuteNonQuery();</w:t>
      </w:r>
    </w:p>
    <w:p w14:paraId="219DB9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086                     }</w:t>
      </w:r>
    </w:p>
    <w:p w14:paraId="3AF51C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087                 }</w:t>
      </w:r>
    </w:p>
    <w:p w14:paraId="684192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088             }</w:t>
      </w:r>
    </w:p>
    <w:p w14:paraId="369E6E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089             catch (Exception ex)</w:t>
      </w:r>
    </w:p>
    <w:p w14:paraId="76F3A6D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090             {</w:t>
      </w:r>
    </w:p>
    <w:p w14:paraId="7C54E23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091                 Console.WriteLine($"Error executing query: {ex.Message}");</w:t>
      </w:r>
    </w:p>
    <w:p w14:paraId="5F7857D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092                 throw;</w:t>
      </w:r>
    </w:p>
    <w:p w14:paraId="26CE9B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093             }</w:t>
      </w:r>
    </w:p>
    <w:p w14:paraId="5F32AF9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094         }</w:t>
      </w:r>
    </w:p>
    <w:p w14:paraId="36870A4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095         public object ExecuteScalar(string query, List&lt;Npgsql.NpgsqlParameter&gt; parameters)</w:t>
      </w:r>
    </w:p>
    <w:p w14:paraId="75A0FD4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        {</w:t>
      </w:r>
    </w:p>
    <w:p w14:paraId="3C21B0A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097             try</w:t>
      </w:r>
    </w:p>
    <w:p w14:paraId="738326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098             {</w:t>
      </w:r>
    </w:p>
    <w:p w14:paraId="097547E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099                 using (var connection = new NpgsqlConnection(_connectionString))</w:t>
      </w:r>
    </w:p>
    <w:p w14:paraId="7354BF2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100                 {</w:t>
      </w:r>
    </w:p>
    <w:p w14:paraId="1535877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101                     connection.Open();</w:t>
      </w:r>
    </w:p>
    <w:p w14:paraId="419AD3D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102                     using (var command = new NpgsqlCommand(query, connection))</w:t>
      </w:r>
    </w:p>
    <w:p w14:paraId="6BBDE9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103                     {</w:t>
      </w:r>
    </w:p>
    <w:p w14:paraId="6FBC39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104                         command.Parameters.AddRange(parameters.ToArray());</w:t>
      </w:r>
    </w:p>
    <w:p w14:paraId="22F2B3C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105                         return command.ExecuteScalar(); // Возвращаем одно значение</w:t>
      </w:r>
    </w:p>
    <w:p w14:paraId="53E7BC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106                     }</w:t>
      </w:r>
    </w:p>
    <w:p w14:paraId="7C2EA13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107                 }</w:t>
      </w:r>
    </w:p>
    <w:p w14:paraId="23ECC33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108             }</w:t>
      </w:r>
    </w:p>
    <w:p w14:paraId="4D0A841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109             catch (Exception ex)</w:t>
      </w:r>
    </w:p>
    <w:p w14:paraId="2779BE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110             {</w:t>
      </w:r>
    </w:p>
    <w:p w14:paraId="04880F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111                 Console.WriteLine($"Error executing query: {ex.Message}");</w:t>
      </w:r>
    </w:p>
    <w:p w14:paraId="72D9099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112                 throw;</w:t>
      </w:r>
    </w:p>
    <w:p w14:paraId="0B529D3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113             }</w:t>
      </w:r>
    </w:p>
    <w:p w14:paraId="7B64E3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114         }</w:t>
      </w:r>
    </w:p>
    <w:p w14:paraId="686A0E4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115         public List&lt;TableModel&gt; LoadTables()</w:t>
      </w:r>
    </w:p>
    <w:p w14:paraId="47B38B7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116         {</w:t>
      </w:r>
    </w:p>
    <w:p w14:paraId="4DFB53B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117             var tables = new List&lt;TableModel&gt;();</w:t>
      </w:r>
    </w:p>
    <w:p w14:paraId="3DC75F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118             LoadTableNames(tables);</w:t>
      </w:r>
    </w:p>
    <w:p w14:paraId="24A30C8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119             LoadTableColumns(tables);</w:t>
      </w:r>
    </w:p>
    <w:p w14:paraId="1E23FC9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120             foreach (var tableModel in tables)</w:t>
      </w:r>
    </w:p>
    <w:p w14:paraId="659E287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121             {</w:t>
      </w:r>
    </w:p>
    <w:p w14:paraId="7F8412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122                 LoadTableData(tableModel);</w:t>
      </w:r>
    </w:p>
    <w:p w14:paraId="08B3C55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123             }</w:t>
      </w:r>
    </w:p>
    <w:p w14:paraId="73A5B88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124             return tables;</w:t>
      </w:r>
    </w:p>
    <w:p w14:paraId="37A4CF7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125         }</w:t>
      </w:r>
    </w:p>
    <w:p w14:paraId="48B6BEC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126         public void LoadTableNames(List&lt;TableModel&gt; tables)</w:t>
      </w:r>
    </w:p>
    <w:p w14:paraId="25C095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127         {</w:t>
      </w:r>
    </w:p>
    <w:p w14:paraId="682220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128             try</w:t>
      </w:r>
    </w:p>
    <w:p w14:paraId="0036A19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129             {</w:t>
      </w:r>
    </w:p>
    <w:p w14:paraId="4AE232B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130                 string query = "SELECT table_name FROM information_schema.tables WHERE table_schema = 'main'";</w:t>
      </w:r>
    </w:p>
    <w:p w14:paraId="62C1536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131                 using (var connection = new NpgsqlConnection(_connectionString))</w:t>
      </w:r>
    </w:p>
    <w:p w14:paraId="2DAA71D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132                 {</w:t>
      </w:r>
    </w:p>
    <w:p w14:paraId="7EDEE9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133                     connection.Open();</w:t>
      </w:r>
    </w:p>
    <w:p w14:paraId="489E7EC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134                     using (var command = new NpgsqlCommand(query, connection))</w:t>
      </w:r>
    </w:p>
    <w:p w14:paraId="037316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135                     using (var reader = command.ExecuteReader())</w:t>
      </w:r>
    </w:p>
    <w:p w14:paraId="7122B9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136                     {</w:t>
      </w:r>
    </w:p>
    <w:p w14:paraId="5C224C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137                         while (reader.Read())</w:t>
      </w:r>
    </w:p>
    <w:p w14:paraId="2AD781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138                         {</w:t>
      </w:r>
    </w:p>
    <w:p w14:paraId="28A2C5B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139                             var tableName = reader.GetString(0);</w:t>
      </w:r>
    </w:p>
    <w:p w14:paraId="0786D7A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140                             tables.Add(new TableModel { TableName = tableName, Columns = new List&lt;ColumnModel&gt;(), Rows = new List&lt;RowModel&gt;() });</w:t>
      </w:r>
    </w:p>
    <w:p w14:paraId="5B0C6F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141                         }</w:t>
      </w:r>
    </w:p>
    <w:p w14:paraId="0726D35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142                     }</w:t>
      </w:r>
    </w:p>
    <w:p w14:paraId="77858C5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143                     connection.Close();</w:t>
      </w:r>
    </w:p>
    <w:p w14:paraId="59669FA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144                 }</w:t>
      </w:r>
    </w:p>
    <w:p w14:paraId="5106C7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145             }</w:t>
      </w:r>
    </w:p>
    <w:p w14:paraId="0C1580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146             catch (NpgsqlException ex)</w:t>
      </w:r>
    </w:p>
    <w:p w14:paraId="2FE0D1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147             {</w:t>
      </w:r>
    </w:p>
    <w:p w14:paraId="5ECDE90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148                 Console.WriteLine($"Error executing query: {ex.Message}");</w:t>
      </w:r>
    </w:p>
    <w:p w14:paraId="1C70B8F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149             }</w:t>
      </w:r>
    </w:p>
    <w:p w14:paraId="2B756B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150         }</w:t>
      </w:r>
    </w:p>
    <w:p w14:paraId="52A6D9D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151         public void LoadTableColumns(List&lt;TableModel&gt; tables)</w:t>
      </w:r>
    </w:p>
    <w:p w14:paraId="65FFCB2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152         {</w:t>
      </w:r>
    </w:p>
    <w:p w14:paraId="212133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153             try</w:t>
      </w:r>
    </w:p>
    <w:p w14:paraId="11C415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154             {</w:t>
      </w:r>
    </w:p>
    <w:p w14:paraId="2A77931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155                 using (var connection = new NpgsqlConnection(_connectionString))</w:t>
      </w:r>
    </w:p>
    <w:p w14:paraId="48531A5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156                 {</w:t>
      </w:r>
    </w:p>
    <w:p w14:paraId="372784C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157                     connection.Open();</w:t>
      </w:r>
    </w:p>
    <w:p w14:paraId="021CBC9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158                     foreach (var tableModel in tables)</w:t>
      </w:r>
    </w:p>
    <w:p w14:paraId="237B32C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159                     {</w:t>
      </w:r>
    </w:p>
    <w:p w14:paraId="48582BA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160                         Console.WriteLine($"Loading {tableModel.TableName} columns:");</w:t>
      </w:r>
    </w:p>
    <w:p w14:paraId="798E8B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161                         string queryColumns = $"SELECT column_name, data_type FROM information_schema.columns WHERE table_name = '{tableModel.TableName}' AND table_schema = 'main'";</w:t>
      </w:r>
    </w:p>
    <w:p w14:paraId="6C89351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162                         using (var commandColumns = new NpgsqlCommand(queryColumns, connection))</w:t>
      </w:r>
    </w:p>
    <w:p w14:paraId="66C76E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163                         using (var readerColumns = commandColumns.ExecuteReader())</w:t>
      </w:r>
    </w:p>
    <w:p w14:paraId="0BD8C4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164                         {</w:t>
      </w:r>
    </w:p>
    <w:p w14:paraId="15FDEEC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165                             while (readerColumns.Read())</w:t>
      </w:r>
    </w:p>
    <w:p w14:paraId="49BDF82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166                             {</w:t>
      </w:r>
    </w:p>
    <w:p w14:paraId="17E68C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167                                 var columnName = readerColumns.GetString(0);</w:t>
      </w:r>
    </w:p>
    <w:p w14:paraId="02A6D0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168                                 var dataType = readerColumns.GetString(1);</w:t>
      </w:r>
    </w:p>
    <w:p w14:paraId="54A504B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169                                 var columnType = MapDataTypeToColumnType(dataType);</w:t>
      </w:r>
    </w:p>
    <w:p w14:paraId="59B2BB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170                                 tableModel.Columns.Add(new ColumnModel(columnName, columnType));</w:t>
      </w:r>
    </w:p>
    <w:p w14:paraId="38DC41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171                                 Console.WriteLine($"Added column {columnName} with type {columnType}");</w:t>
      </w:r>
    </w:p>
    <w:p w14:paraId="74D81F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172                             }</w:t>
      </w:r>
    </w:p>
    <w:p w14:paraId="22382FB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173                         }</w:t>
      </w:r>
    </w:p>
    <w:p w14:paraId="608A6B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174                         </w:t>
      </w:r>
    </w:p>
    <w:p w14:paraId="39450B3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175                     }</w:t>
      </w:r>
    </w:p>
    <w:p w14:paraId="28CB83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176                 }</w:t>
      </w:r>
    </w:p>
    <w:p w14:paraId="228106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177             }</w:t>
      </w:r>
    </w:p>
    <w:p w14:paraId="4AD84CB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178             catch (NpgsqlException ex)</w:t>
      </w:r>
    </w:p>
    <w:p w14:paraId="6703CF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179             {</w:t>
      </w:r>
    </w:p>
    <w:p w14:paraId="182B76B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180                 Console.WriteLine($"Error executing query: {ex.Message}");</w:t>
      </w:r>
    </w:p>
    <w:p w14:paraId="56757B5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181                 throw;</w:t>
      </w:r>
    </w:p>
    <w:p w14:paraId="740A33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182             }</w:t>
      </w:r>
    </w:p>
    <w:p w14:paraId="4656DBD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183         }</w:t>
      </w:r>
    </w:p>
    <w:p w14:paraId="0D3B881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184         private ColumnType MapDataTypeToColumnType(string dataType)</w:t>
      </w:r>
    </w:p>
    <w:p w14:paraId="3FE19A4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185         {</w:t>
      </w:r>
    </w:p>
    <w:p w14:paraId="4CE946A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186             dataType = dataType.ToLower();</w:t>
      </w:r>
    </w:p>
    <w:p w14:paraId="2C49385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187             switch (dataType)</w:t>
      </w:r>
    </w:p>
    <w:p w14:paraId="1003EF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188             {</w:t>
      </w:r>
    </w:p>
    <w:p w14:paraId="01FF1F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189                 case "character varying":</w:t>
      </w:r>
    </w:p>
    <w:p w14:paraId="33701C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190                     return ColumnType.CharacterVarying;</w:t>
      </w:r>
    </w:p>
    <w:p w14:paraId="6F145B7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191                 case "text":</w:t>
      </w:r>
    </w:p>
    <w:p w14:paraId="7B05E15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192                     return ColumnType.String;</w:t>
      </w:r>
    </w:p>
    <w:p w14:paraId="2BA36D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193                 case "integer":</w:t>
      </w:r>
    </w:p>
    <w:p w14:paraId="37AAA55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194                     return ColumnType.Integer;</w:t>
      </w:r>
    </w:p>
    <w:p w14:paraId="2895451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195                 case "real":</w:t>
      </w:r>
    </w:p>
    <w:p w14:paraId="0189027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196                     return ColumnType.Real;</w:t>
      </w:r>
    </w:p>
    <w:p w14:paraId="00313B8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197                 case "boolean":</w:t>
      </w:r>
    </w:p>
    <w:p w14:paraId="7BC61D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198                     return ColumnType.Boolean;</w:t>
      </w:r>
    </w:p>
    <w:p w14:paraId="7A77486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199                 case "timestamp without time zone":</w:t>
      </w:r>
    </w:p>
    <w:p w14:paraId="4D208AA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200                     return ColumnType.DateTime;</w:t>
      </w:r>
    </w:p>
    <w:p w14:paraId="747310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201                 case "numeric":</w:t>
      </w:r>
    </w:p>
    <w:p w14:paraId="7D57E81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202                 case "decimal":</w:t>
      </w:r>
    </w:p>
    <w:p w14:paraId="30701BA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203                     return ColumnType.Decimal;</w:t>
      </w:r>
    </w:p>
    <w:p w14:paraId="57E22A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204                 case "json":</w:t>
      </w:r>
    </w:p>
    <w:p w14:paraId="1A758C5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205                     return ColumnType.Json;</w:t>
      </w:r>
    </w:p>
    <w:p w14:paraId="2A95091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206                 default:</w:t>
      </w:r>
    </w:p>
    <w:p w14:paraId="3289C4D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207                     throw new ArgumentException($"Unsupported data type: {dataType}");</w:t>
      </w:r>
    </w:p>
    <w:p w14:paraId="6A523D8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208             }</w:t>
      </w:r>
    </w:p>
    <w:p w14:paraId="700E7B4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209         }</w:t>
      </w:r>
    </w:p>
    <w:p w14:paraId="769CC8A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210         public void LoadTableData(TableModel tableModel)</w:t>
      </w:r>
    </w:p>
    <w:p w14:paraId="77C9C7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211         {</w:t>
      </w:r>
    </w:p>
    <w:p w14:paraId="12F142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212             try</w:t>
      </w:r>
    </w:p>
    <w:p w14:paraId="4C8C3A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213             {</w:t>
      </w:r>
    </w:p>
    <w:p w14:paraId="3AB7152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214                 using (var connection = new NpgsqlConnection(_connectionString))</w:t>
      </w:r>
    </w:p>
    <w:p w14:paraId="1CB3F3A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215                 {</w:t>
      </w:r>
    </w:p>
    <w:p w14:paraId="3E9730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216                     connection.Open();</w:t>
      </w:r>
    </w:p>
    <w:p w14:paraId="491E09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217                     var tableName = tableModel.TableName;</w:t>
      </w:r>
    </w:p>
    <w:p w14:paraId="204D1D5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218                     string queryRows = $"SELECT * FROM main.{tableName}";</w:t>
      </w:r>
    </w:p>
    <w:p w14:paraId="496C987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219                     using (var commandRows = new NpgsqlCommand(queryRows, connection))</w:t>
      </w:r>
    </w:p>
    <w:p w14:paraId="66219D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220                     using (var readerRows = commandRows.ExecuteReader())</w:t>
      </w:r>
    </w:p>
    <w:p w14:paraId="329B0E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221                     {</w:t>
      </w:r>
    </w:p>
    <w:p w14:paraId="018BD5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222                         while (readerRows.Read())</w:t>
      </w:r>
    </w:p>
    <w:p w14:paraId="6C92373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223                         {</w:t>
      </w:r>
    </w:p>
    <w:p w14:paraId="405D87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224                             var row = new RowModel();</w:t>
      </w:r>
    </w:p>
    <w:p w14:paraId="5F34B5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225                             for (int i = 0; i &lt; readerRows.FieldCount; i++)</w:t>
      </w:r>
    </w:p>
    <w:p w14:paraId="041E8CF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226                             {</w:t>
      </w:r>
    </w:p>
    <w:p w14:paraId="231209C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227                                 row.Values[readerRows.GetName(i)] = readerRows.GetValue(i);</w:t>
      </w:r>
    </w:p>
    <w:p w14:paraId="060E57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228                             }</w:t>
      </w:r>
    </w:p>
    <w:p w14:paraId="6F30A7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229                             tableModel.Rows.Add(row);</w:t>
      </w:r>
    </w:p>
    <w:p w14:paraId="3883EFC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230                         }</w:t>
      </w:r>
    </w:p>
    <w:p w14:paraId="3891E5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231                     }</w:t>
      </w:r>
    </w:p>
    <w:p w14:paraId="5019966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232                 }</w:t>
      </w:r>
    </w:p>
    <w:p w14:paraId="00ABB0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233             }</w:t>
      </w:r>
    </w:p>
    <w:p w14:paraId="55AF673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234             catch (NpgsqlException ex)</w:t>
      </w:r>
    </w:p>
    <w:p w14:paraId="451676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235             {</w:t>
      </w:r>
    </w:p>
    <w:p w14:paraId="09C45E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236                 Console.WriteLine($"Error executing query: {ex.Message}");</w:t>
      </w:r>
    </w:p>
    <w:p w14:paraId="4D7AA1D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237             }</w:t>
      </w:r>
    </w:p>
    <w:p w14:paraId="749F4C4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238             Console.WriteLine($"Loaded {tableModel.Rows.Count} rows from {tableModel.TableName}.");</w:t>
      </w:r>
    </w:p>
    <w:p w14:paraId="1E3D5EB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239         }</w:t>
      </w:r>
    </w:p>
    <w:p w14:paraId="336650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240         public DataTable GetTableData(string tableName)</w:t>
      </w:r>
    </w:p>
    <w:p w14:paraId="771F41D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241         {</w:t>
      </w:r>
    </w:p>
    <w:p w14:paraId="052EA1D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242             string query = $"SELECT * FROM main.{tableName}";</w:t>
      </w:r>
    </w:p>
    <w:p w14:paraId="690468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243             return ExecuteQuery(query);</w:t>
      </w:r>
    </w:p>
    <w:p w14:paraId="6925744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244         }</w:t>
      </w:r>
    </w:p>
    <w:p w14:paraId="5CEAD19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245         public void CreateTable(string tableName, string tableDefinition)</w:t>
      </w:r>
    </w:p>
    <w:p w14:paraId="377742C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246         {</w:t>
      </w:r>
    </w:p>
    <w:p w14:paraId="7548C9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247             string query = $"CREATE TABLE IF NOT EXISTS main.{tableName} ({tableDefinition});";</w:t>
      </w:r>
    </w:p>
    <w:p w14:paraId="0457758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248             ExecuteNonQuery(query);</w:t>
      </w:r>
    </w:p>
    <w:p w14:paraId="2A44DE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249         }</w:t>
      </w:r>
    </w:p>
    <w:p w14:paraId="2F09D4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250         public void DropTable(string tableName)</w:t>
      </w:r>
    </w:p>
    <w:p w14:paraId="271AD3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251         {</w:t>
      </w:r>
    </w:p>
    <w:p w14:paraId="4B40BC7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252             try</w:t>
      </w:r>
    </w:p>
    <w:p w14:paraId="0D8B99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253             {</w:t>
      </w:r>
    </w:p>
    <w:p w14:paraId="3F9CA1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254                 using (var connection = new NpgsqlConnection(_connectionString))</w:t>
      </w:r>
    </w:p>
    <w:p w14:paraId="76DAE03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255                 {</w:t>
      </w:r>
    </w:p>
    <w:p w14:paraId="45D860D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256                     connection.Open();</w:t>
      </w:r>
    </w:p>
    <w:p w14:paraId="19070CA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257                     string query = $"DROP TABLE IF EXISTS main.{tableName} CASCADE;";</w:t>
      </w:r>
    </w:p>
    <w:p w14:paraId="3E7DAE5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258                     Console.WriteLine($"Executing query: {query}"); // Для отладки</w:t>
      </w:r>
    </w:p>
    <w:p w14:paraId="769574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259                     using (var command = new NpgsqlCommand(query, connection))</w:t>
      </w:r>
    </w:p>
    <w:p w14:paraId="5EA158D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260                     {</w:t>
      </w:r>
    </w:p>
    <w:p w14:paraId="6EDADE2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261                         int rowsAffected = command.ExecuteNonQuery();</w:t>
      </w:r>
    </w:p>
    <w:p w14:paraId="5D88EC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262                         Console.WriteLine($"DropTable: {rowsAffected} rows affected"); // Для отладки</w:t>
      </w:r>
    </w:p>
    <w:p w14:paraId="68DF70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263                     }</w:t>
      </w:r>
    </w:p>
    <w:p w14:paraId="5EE77B4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264                 }</w:t>
      </w:r>
    </w:p>
    <w:p w14:paraId="717224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265             }</w:t>
      </w:r>
    </w:p>
    <w:p w14:paraId="42DDA9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266             catch (Exception ex)</w:t>
      </w:r>
    </w:p>
    <w:p w14:paraId="4CBC05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267             {</w:t>
      </w:r>
    </w:p>
    <w:p w14:paraId="641A284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268                 Console.WriteLine($"Error in DropTable: {ex.Message}"); // Для отладки</w:t>
      </w:r>
    </w:p>
    <w:p w14:paraId="5A88D961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269                 </w:t>
      </w:r>
      <w:r>
        <w:rPr>
          <w:rFonts w:ascii="Courier New" w:hAnsi="Courier New"/>
          <w:sz w:val="20"/>
        </w:rPr>
        <w:t>throw</w:t>
      </w:r>
      <w:r w:rsidRPr="0002332B">
        <w:rPr>
          <w:rFonts w:ascii="Courier New" w:hAnsi="Courier New"/>
          <w:sz w:val="20"/>
          <w:lang w:val="ru-RU"/>
        </w:rPr>
        <w:t xml:space="preserve">; // Перебрасываем исключение, чтобы увидеть его в </w:t>
      </w:r>
      <w:proofErr w:type="spellStart"/>
      <w:r>
        <w:rPr>
          <w:rFonts w:ascii="Courier New" w:hAnsi="Courier New"/>
          <w:sz w:val="20"/>
        </w:rPr>
        <w:t>MainViewModel</w:t>
      </w:r>
      <w:proofErr w:type="spellEnd"/>
    </w:p>
    <w:p w14:paraId="4F083C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270             }</w:t>
      </w:r>
    </w:p>
    <w:p w14:paraId="09F482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271         }</w:t>
      </w:r>
    </w:p>
    <w:p w14:paraId="042F44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272         public int GetNextId(string tableName)</w:t>
      </w:r>
    </w:p>
    <w:p w14:paraId="246E8EB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273         {</w:t>
      </w:r>
    </w:p>
    <w:p w14:paraId="4066B9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274             var dataTable = GetTableData(tableName);</w:t>
      </w:r>
    </w:p>
    <w:p w14:paraId="3FEA69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275             if (!dataTable.Columns.Contains("id")||dataTable.Rows.Count == 0)</w:t>
      </w:r>
    </w:p>
    <w:p w14:paraId="1EE08A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276             {</w:t>
      </w:r>
    </w:p>
    <w:p w14:paraId="2729BF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277                 return 1;</w:t>
      </w:r>
    </w:p>
    <w:p w14:paraId="07B67C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278             }</w:t>
      </w:r>
    </w:p>
    <w:p w14:paraId="7ECAEBA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279             return dataTable.AsEnumerable().Max(row =&gt; row.Field&lt;int&gt;("id")) + 1;</w:t>
      </w:r>
    </w:p>
    <w:p w14:paraId="49BEB4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280         }</w:t>
      </w:r>
    </w:p>
    <w:p w14:paraId="341A403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281     }</w:t>
      </w:r>
    </w:p>
    <w:p w14:paraId="6E1E04B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282 }</w:t>
      </w:r>
    </w:p>
    <w:p w14:paraId="10A81463" w14:textId="77777777" w:rsidR="002E5B75" w:rsidRDefault="002E5B75">
      <w:pPr>
        <w:spacing w:after="0"/>
        <w:ind w:firstLine="709"/>
      </w:pPr>
    </w:p>
    <w:p w14:paraId="1B22D217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ColumnModel.cs:</w:t>
      </w:r>
    </w:p>
    <w:p w14:paraId="21E271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System;</w:t>
      </w:r>
    </w:p>
    <w:p w14:paraId="0730EC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 w14:paraId="7AF9F36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System.ComponentModel;</w:t>
      </w:r>
    </w:p>
    <w:p w14:paraId="61FAA7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System.Linq;</w:t>
      </w:r>
    </w:p>
    <w:p w14:paraId="680556E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System.Runtime.CompilerServices;</w:t>
      </w:r>
    </w:p>
    <w:p w14:paraId="2FE351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System.Text;</w:t>
      </w:r>
    </w:p>
    <w:p w14:paraId="3EC331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System.Threading.Tasks;</w:t>
      </w:r>
    </w:p>
    <w:p w14:paraId="615A48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using RepBase.Services;</w:t>
      </w:r>
    </w:p>
    <w:p w14:paraId="5F8F19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namespace RepBase.Models</w:t>
      </w:r>
    </w:p>
    <w:p w14:paraId="0FD9A27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{</w:t>
      </w:r>
    </w:p>
    <w:p w14:paraId="2B3AC9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public enum ColumnType</w:t>
      </w:r>
    </w:p>
    <w:p w14:paraId="095159F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{</w:t>
      </w:r>
    </w:p>
    <w:p w14:paraId="10F62FF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    String,</w:t>
      </w:r>
    </w:p>
    <w:p w14:paraId="4F9B67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Integer,</w:t>
      </w:r>
    </w:p>
    <w:p w14:paraId="17D7F5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Boolean,</w:t>
      </w:r>
    </w:p>
    <w:p w14:paraId="52FAD63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DateTime,</w:t>
      </w:r>
    </w:p>
    <w:p w14:paraId="7BF88FD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Decimal,</w:t>
      </w:r>
    </w:p>
    <w:p w14:paraId="09B2E3C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Real,</w:t>
      </w:r>
    </w:p>
    <w:p w14:paraId="2ED822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Json,</w:t>
      </w:r>
    </w:p>
    <w:p w14:paraId="34BEDB5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CharacterVarying,</w:t>
      </w:r>
    </w:p>
    <w:p w14:paraId="18F09A8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}</w:t>
      </w:r>
    </w:p>
    <w:p w14:paraId="616405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public class ColumnModel : INotifyPropertyChanged</w:t>
      </w:r>
    </w:p>
    <w:p w14:paraId="553F79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{</w:t>
      </w:r>
    </w:p>
    <w:p w14:paraId="7F249F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private string _columnName;</w:t>
      </w:r>
    </w:p>
    <w:p w14:paraId="3B06065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private ColumnType _columnType;</w:t>
      </w:r>
    </w:p>
    <w:p w14:paraId="712D684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public string ColumnName</w:t>
      </w:r>
    </w:p>
    <w:p w14:paraId="7605781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{</w:t>
      </w:r>
    </w:p>
    <w:p w14:paraId="4ADD6C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    get =&gt; _columnName;</w:t>
      </w:r>
    </w:p>
    <w:p w14:paraId="2B8F39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set { _columnName = value; OnPropertyChanged(); }</w:t>
      </w:r>
    </w:p>
    <w:p w14:paraId="308CAB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}</w:t>
      </w:r>
    </w:p>
    <w:p w14:paraId="1F9A1A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public ColumnType ColumnType</w:t>
      </w:r>
    </w:p>
    <w:p w14:paraId="75FECFD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{</w:t>
      </w:r>
    </w:p>
    <w:p w14:paraId="4B7764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    get =&gt; _columnType;</w:t>
      </w:r>
    </w:p>
    <w:p w14:paraId="3E614C9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set { _columnType = value; OnPropertyChanged(); }</w:t>
      </w:r>
    </w:p>
    <w:p w14:paraId="35C49FE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}</w:t>
      </w:r>
    </w:p>
    <w:p w14:paraId="5336AF8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public ColumnModel(string columnName, ColumnType columnType)</w:t>
      </w:r>
    </w:p>
    <w:p w14:paraId="73F9266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{</w:t>
      </w:r>
    </w:p>
    <w:p w14:paraId="384460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ColumnName = columnName;</w:t>
      </w:r>
    </w:p>
    <w:p w14:paraId="3230D8B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    ColumnType = columnType;</w:t>
      </w:r>
    </w:p>
    <w:p w14:paraId="16F7195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}</w:t>
      </w:r>
    </w:p>
    <w:p w14:paraId="2094A4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public event PropertyChangedEventHandler PropertyChanged;</w:t>
      </w:r>
    </w:p>
    <w:p w14:paraId="0171166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042         protected virtual void OnPropertyChanged([CallerMemberName] string propertyName = null)</w:t>
      </w:r>
    </w:p>
    <w:p w14:paraId="6A75A9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{</w:t>
      </w:r>
    </w:p>
    <w:p w14:paraId="3EF6D6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    PropertyChanged?.Invoke(this, new PropertyChangedEventArgs(propertyName));</w:t>
      </w:r>
    </w:p>
    <w:p w14:paraId="1EA1F5B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    }</w:t>
      </w:r>
    </w:p>
    <w:p w14:paraId="465C06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}</w:t>
      </w:r>
    </w:p>
    <w:p w14:paraId="536416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}</w:t>
      </w:r>
    </w:p>
    <w:p w14:paraId="41D23961" w14:textId="77777777" w:rsidR="002E5B75" w:rsidRDefault="002E5B75">
      <w:pPr>
        <w:spacing w:after="0"/>
        <w:ind w:firstLine="709"/>
      </w:pPr>
    </w:p>
    <w:p w14:paraId="38F01FCC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RowModel.cs:</w:t>
      </w:r>
    </w:p>
    <w:p w14:paraId="6F009B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System;</w:t>
      </w:r>
    </w:p>
    <w:p w14:paraId="055ED35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 w14:paraId="21DD98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System.ComponentModel;</w:t>
      </w:r>
    </w:p>
    <w:p w14:paraId="4D3EAA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System.Linq;</w:t>
      </w:r>
    </w:p>
    <w:p w14:paraId="780DDA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System.Runtime.CompilerServices;</w:t>
      </w:r>
    </w:p>
    <w:p w14:paraId="4692F21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System.Text;</w:t>
      </w:r>
    </w:p>
    <w:p w14:paraId="0E5EE6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System.Threading.Tasks;</w:t>
      </w:r>
    </w:p>
    <w:p w14:paraId="69AF3E2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namespace RepBase.Models</w:t>
      </w:r>
    </w:p>
    <w:p w14:paraId="02F13B6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{</w:t>
      </w:r>
    </w:p>
    <w:p w14:paraId="7B80F6A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public class RowModel : INotifyPropertyChanged</w:t>
      </w:r>
    </w:p>
    <w:p w14:paraId="1D8401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{</w:t>
      </w:r>
    </w:p>
    <w:p w14:paraId="6C4A989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private Dictionary&lt;string, object&gt; _values;</w:t>
      </w:r>
    </w:p>
    <w:p w14:paraId="04CDD61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    public Dictionary&lt;string, object&gt; Values</w:t>
      </w:r>
    </w:p>
    <w:p w14:paraId="679B11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{</w:t>
      </w:r>
    </w:p>
    <w:p w14:paraId="42F6E5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    get =&gt; _values;</w:t>
      </w:r>
    </w:p>
    <w:p w14:paraId="14CC2DA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    set { _values = value; OnPropertyChanged(); }</w:t>
      </w:r>
    </w:p>
    <w:p w14:paraId="77FF92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}</w:t>
      </w:r>
    </w:p>
    <w:p w14:paraId="229282F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public RowModel()</w:t>
      </w:r>
    </w:p>
    <w:p w14:paraId="69B634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{</w:t>
      </w:r>
    </w:p>
    <w:p w14:paraId="0E0495D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    Values = new Dictionary&lt;string, object&gt;();</w:t>
      </w:r>
    </w:p>
    <w:p w14:paraId="60F4B40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}</w:t>
      </w:r>
    </w:p>
    <w:p w14:paraId="26AADAA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public event PropertyChangedEventHandler PropertyChanged;</w:t>
      </w:r>
    </w:p>
    <w:p w14:paraId="0393841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protected virtual void OnPropertyChanged([CallerMemberName] string propertyName = null)</w:t>
      </w:r>
    </w:p>
    <w:p w14:paraId="4D3F92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{</w:t>
      </w:r>
    </w:p>
    <w:p w14:paraId="1AF121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    PropertyChanged?.Invoke(this, new PropertyChangedEventArgs(propertyName));</w:t>
      </w:r>
    </w:p>
    <w:p w14:paraId="2F931B8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}</w:t>
      </w:r>
    </w:p>
    <w:p w14:paraId="39941C3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}</w:t>
      </w:r>
    </w:p>
    <w:p w14:paraId="020BC58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}</w:t>
      </w:r>
    </w:p>
    <w:p w14:paraId="18A5611A" w14:textId="77777777" w:rsidR="002E5B75" w:rsidRDefault="002E5B75">
      <w:pPr>
        <w:spacing w:after="0"/>
        <w:ind w:firstLine="709"/>
      </w:pPr>
    </w:p>
    <w:p w14:paraId="1B8AD780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TableModel.cs:</w:t>
      </w:r>
    </w:p>
    <w:p w14:paraId="387A04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System;</w:t>
      </w:r>
    </w:p>
    <w:p w14:paraId="3C12E72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 w14:paraId="3C3B59E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System.ComponentModel;</w:t>
      </w:r>
    </w:p>
    <w:p w14:paraId="4BF4C15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System.Linq;</w:t>
      </w:r>
    </w:p>
    <w:p w14:paraId="07AB13C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System.Runtime.CompilerServices;</w:t>
      </w:r>
    </w:p>
    <w:p w14:paraId="4923ABD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System.Text;</w:t>
      </w:r>
    </w:p>
    <w:p w14:paraId="78832C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System.Threading.Tasks;</w:t>
      </w:r>
    </w:p>
    <w:p w14:paraId="5B51A6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namespace RepBase.Models</w:t>
      </w:r>
    </w:p>
    <w:p w14:paraId="668042E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{</w:t>
      </w:r>
    </w:p>
    <w:p w14:paraId="61936F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public class TableModel : INotifyPropertyChanged</w:t>
      </w:r>
    </w:p>
    <w:p w14:paraId="702C94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{</w:t>
      </w:r>
    </w:p>
    <w:p w14:paraId="795919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private string _tableName;</w:t>
      </w:r>
    </w:p>
    <w:p w14:paraId="6A2EEE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013         private List&lt;ColumnModel&gt; _columns;</w:t>
      </w:r>
    </w:p>
    <w:p w14:paraId="2580D67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private List&lt;RowModel&gt; _rows;</w:t>
      </w:r>
    </w:p>
    <w:p w14:paraId="5AB0093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public string TableName</w:t>
      </w:r>
    </w:p>
    <w:p w14:paraId="2E5D699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{</w:t>
      </w:r>
    </w:p>
    <w:p w14:paraId="50A919C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    get =&gt; _tableName;</w:t>
      </w:r>
    </w:p>
    <w:p w14:paraId="024DCEA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    set</w:t>
      </w:r>
    </w:p>
    <w:p w14:paraId="7DFE298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    {</w:t>
      </w:r>
    </w:p>
    <w:p w14:paraId="1A8BC4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        _tableName = value;</w:t>
      </w:r>
    </w:p>
    <w:p w14:paraId="7EF9D8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        OnPropertyChanged();</w:t>
      </w:r>
    </w:p>
    <w:p w14:paraId="51E4BB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    }</w:t>
      </w:r>
    </w:p>
    <w:p w14:paraId="4F00F8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}</w:t>
      </w:r>
    </w:p>
    <w:p w14:paraId="73567E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public List&lt;ColumnModel&gt; Columns</w:t>
      </w:r>
    </w:p>
    <w:p w14:paraId="5848C21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{</w:t>
      </w:r>
    </w:p>
    <w:p w14:paraId="7A4AFDC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    get =&gt; _columns;</w:t>
      </w:r>
    </w:p>
    <w:p w14:paraId="29F71D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    set</w:t>
      </w:r>
    </w:p>
    <w:p w14:paraId="0841FF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    {</w:t>
      </w:r>
    </w:p>
    <w:p w14:paraId="66E0A1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    _columns = value;</w:t>
      </w:r>
    </w:p>
    <w:p w14:paraId="528E775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    OnPropertyChanged();</w:t>
      </w:r>
    </w:p>
    <w:p w14:paraId="3E8415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}</w:t>
      </w:r>
    </w:p>
    <w:p w14:paraId="6C47F5B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}</w:t>
      </w:r>
    </w:p>
    <w:p w14:paraId="1FAB127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public List&lt;RowModel&gt; Rows</w:t>
      </w:r>
    </w:p>
    <w:p w14:paraId="00EFA80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{</w:t>
      </w:r>
    </w:p>
    <w:p w14:paraId="050D339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get =&gt; _rows;</w:t>
      </w:r>
    </w:p>
    <w:p w14:paraId="6680D9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set</w:t>
      </w:r>
    </w:p>
    <w:p w14:paraId="782BEBE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    {</w:t>
      </w:r>
    </w:p>
    <w:p w14:paraId="4805783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    _rows = value;</w:t>
      </w:r>
    </w:p>
    <w:p w14:paraId="14E1056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        OnPropertyChanged();</w:t>
      </w:r>
    </w:p>
    <w:p w14:paraId="179A43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    }</w:t>
      </w:r>
    </w:p>
    <w:p w14:paraId="140B07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}</w:t>
      </w:r>
    </w:p>
    <w:p w14:paraId="06274D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    public event PropertyChangedEventHandler PropertyChanged;</w:t>
      </w:r>
    </w:p>
    <w:p w14:paraId="2CD942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protected virtual void OnPropertyChanged([CallerMemberName] string propertyName = null)</w:t>
      </w:r>
    </w:p>
    <w:p w14:paraId="25C7A12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{</w:t>
      </w:r>
    </w:p>
    <w:p w14:paraId="767EF48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        PropertyChanged?.Invoke(this, new PropertyChangedEventArgs(propertyName));</w:t>
      </w:r>
    </w:p>
    <w:p w14:paraId="7F775C7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    }</w:t>
      </w:r>
    </w:p>
    <w:p w14:paraId="212447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}</w:t>
      </w:r>
    </w:p>
    <w:p w14:paraId="07D34CF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}</w:t>
      </w:r>
    </w:p>
    <w:p w14:paraId="503BD1A8" w14:textId="77777777" w:rsidR="002E5B75" w:rsidRDefault="002E5B75">
      <w:pPr>
        <w:spacing w:after="0"/>
        <w:ind w:firstLine="709"/>
      </w:pPr>
    </w:p>
    <w:p w14:paraId="21E6E988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Styles.xaml:</w:t>
      </w:r>
    </w:p>
    <w:p w14:paraId="3299D5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&lt;ResourceDictionary xmlns="http://schemas.microsoft.com/winfx/2006/xaml/presentation"</w:t>
      </w:r>
    </w:p>
    <w:p w14:paraId="52A195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                    xmlns:x="http://schemas.microsoft.com/winfx/2006/xaml"&gt;</w:t>
      </w:r>
    </w:p>
    <w:p w14:paraId="1BDFFAF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    &lt;Style TargetType="Button"&gt;</w:t>
      </w:r>
    </w:p>
    <w:p w14:paraId="7AAC07D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        &lt;Setter Property="Background" Value="#486966"/&gt;</w:t>
      </w:r>
    </w:p>
    <w:p w14:paraId="34B56D5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        &lt;Setter Property="Foreground" Value="White"/&gt;</w:t>
      </w:r>
    </w:p>
    <w:p w14:paraId="2F3173B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        &lt;Setter Property="Padding" Value="12,6"/&gt;</w:t>
      </w:r>
    </w:p>
    <w:p w14:paraId="1730C85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        &lt;Setter Property="Margin" Value="5"/&gt;</w:t>
      </w:r>
    </w:p>
    <w:p w14:paraId="45816B9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        &lt;Setter Property="FontWeight" Value="SemiBold"/&gt;</w:t>
      </w:r>
    </w:p>
    <w:p w14:paraId="110896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        &lt;Setter Property="BorderThickness" Value="0"/&gt;</w:t>
      </w:r>
    </w:p>
    <w:p w14:paraId="1194037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        &lt;Setter Property="Cursor" Value="Hand"/&gt;</w:t>
      </w:r>
    </w:p>
    <w:p w14:paraId="765559C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        &lt;Setter Property="FontSize" Value="12"/&gt;</w:t>
      </w:r>
    </w:p>
    <w:p w14:paraId="4362CD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    &lt;Setter Property="Opacity" Value="0.9"/&gt;</w:t>
      </w:r>
    </w:p>
    <w:p w14:paraId="4062A71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    &lt;Setter Property="Template"&gt;</w:t>
      </w:r>
    </w:p>
    <w:p w14:paraId="23B054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014             &lt;Setter.Value&gt;</w:t>
      </w:r>
    </w:p>
    <w:p w14:paraId="3EB303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        &lt;ControlTemplate TargetType="Button"&gt;</w:t>
      </w:r>
    </w:p>
    <w:p w14:paraId="748A34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016                     &lt;Border Background="{TemplateBinding Background}" </w:t>
      </w:r>
    </w:p>
    <w:p w14:paraId="74FC382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017                             BorderBrush="{TemplateBinding BorderBrush}" </w:t>
      </w:r>
    </w:p>
    <w:p w14:paraId="0B042BF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018                             BorderThickness="{TemplateBinding BorderThickness}" </w:t>
      </w:r>
    </w:p>
    <w:p w14:paraId="3A180BF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                    Padding="12,6"</w:t>
      </w:r>
    </w:p>
    <w:p w14:paraId="4790872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                    CornerRadius="2"&gt;</w:t>
      </w:r>
    </w:p>
    <w:p w14:paraId="0E9ED83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021                         &lt;ContentPresenter HorizontalAlignment="Center" </w:t>
      </w:r>
    </w:p>
    <w:p w14:paraId="7EDA5E8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                                  VerticalAlignment="Center"/&gt;</w:t>
      </w:r>
    </w:p>
    <w:p w14:paraId="1A69F8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            &lt;/Border&gt;</w:t>
      </w:r>
    </w:p>
    <w:p w14:paraId="6E61BB2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        &lt;/ControlTemplate&gt;</w:t>
      </w:r>
    </w:p>
    <w:p w14:paraId="36565A0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    &lt;/Setter.Value&gt;</w:t>
      </w:r>
    </w:p>
    <w:p w14:paraId="29C7BC1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&lt;/Setter&gt;</w:t>
      </w:r>
    </w:p>
    <w:p w14:paraId="6E87B5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&lt;Style.Triggers&gt;</w:t>
      </w:r>
    </w:p>
    <w:p w14:paraId="674A75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    &lt;Trigger Property="IsMouseOver" Value="True"&gt;</w:t>
      </w:r>
    </w:p>
    <w:p w14:paraId="2E81B17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    &lt;Setter Property="Background" Value="#B0BEC5"/&gt;</w:t>
      </w:r>
    </w:p>
    <w:p w14:paraId="4081A3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    &lt;Setter Property="Opacity" Value="1"/&gt;</w:t>
      </w:r>
    </w:p>
    <w:p w14:paraId="487308B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&lt;/Trigger&gt;</w:t>
      </w:r>
    </w:p>
    <w:p w14:paraId="002113E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&lt;Trigger Property="IsPressed" Value="True"&gt;</w:t>
      </w:r>
    </w:p>
    <w:p w14:paraId="1005D8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        &lt;Setter Property="Background" Value="#889C9B"/&gt;</w:t>
      </w:r>
    </w:p>
    <w:p w14:paraId="4B5E775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&lt;/Trigger&gt;</w:t>
      </w:r>
    </w:p>
    <w:p w14:paraId="0215755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&lt;/Style.Triggers&gt;</w:t>
      </w:r>
    </w:p>
    <w:p w14:paraId="0C437F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&lt;/Style&gt;</w:t>
      </w:r>
    </w:p>
    <w:p w14:paraId="14708D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&lt;Style TargetType="ComboBox"&gt;</w:t>
      </w:r>
    </w:p>
    <w:p w14:paraId="3CDFEC7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&lt;Setter Property="Margin" Value="5"/&gt;</w:t>
      </w:r>
    </w:p>
    <w:p w14:paraId="757EE6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&lt;Setter Property="Padding" Value="5"/&gt;</w:t>
      </w:r>
    </w:p>
    <w:p w14:paraId="205738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&lt;Setter Property="Background" Value="#B2BEBF"/&gt;</w:t>
      </w:r>
    </w:p>
    <w:p w14:paraId="4D16B6C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&lt;Setter Property="BorderBrush" Value="#889C9B"/&gt;</w:t>
      </w:r>
    </w:p>
    <w:p w14:paraId="7B6E2E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    &lt;Setter Property="BorderThickness" Value="1"/&gt;</w:t>
      </w:r>
    </w:p>
    <w:p w14:paraId="4D06781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&lt;Setter Property="FontSize" Value="14"/&gt;</w:t>
      </w:r>
    </w:p>
    <w:p w14:paraId="0C3AE4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&lt;/Style&gt;</w:t>
      </w:r>
    </w:p>
    <w:p w14:paraId="4A5529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&lt;/ResourceDictionary&gt;</w:t>
      </w:r>
    </w:p>
    <w:p w14:paraId="4031706B" w14:textId="77777777" w:rsidR="002E5B75" w:rsidRDefault="002E5B75">
      <w:pPr>
        <w:spacing w:after="0"/>
        <w:ind w:firstLine="709"/>
      </w:pPr>
    </w:p>
    <w:p w14:paraId="43B295A2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BackupService.cs:</w:t>
      </w:r>
    </w:p>
    <w:p w14:paraId="35233CB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RepBase.Data;</w:t>
      </w:r>
    </w:p>
    <w:p w14:paraId="23DE3D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System;</w:t>
      </w:r>
    </w:p>
    <w:p w14:paraId="1FEA811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System.Collections.Generic;</w:t>
      </w:r>
    </w:p>
    <w:p w14:paraId="02661E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System.Data;</w:t>
      </w:r>
    </w:p>
    <w:p w14:paraId="22B3A0D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System.Globalization; // Добавляем для CultureInfo</w:t>
      </w:r>
    </w:p>
    <w:p w14:paraId="602E82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System.IO;</w:t>
      </w:r>
    </w:p>
    <w:p w14:paraId="733FCF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System.Linq;</w:t>
      </w:r>
    </w:p>
    <w:p w14:paraId="720213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using System.Text;</w:t>
      </w:r>
    </w:p>
    <w:p w14:paraId="54AB2A9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using System.Windows;</w:t>
      </w:r>
    </w:p>
    <w:p w14:paraId="458DD6E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using Npgsql;</w:t>
      </w:r>
    </w:p>
    <w:p w14:paraId="6D7ADD1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using RepBase.Models;</w:t>
      </w:r>
    </w:p>
    <w:p w14:paraId="1D7FE45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using System.Collections.ObjectModel;</w:t>
      </w:r>
    </w:p>
    <w:p w14:paraId="4E68A2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namespace RepBase.Services</w:t>
      </w:r>
    </w:p>
    <w:p w14:paraId="1F204D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{</w:t>
      </w:r>
    </w:p>
    <w:p w14:paraId="353840F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public class BackupService</w:t>
      </w:r>
    </w:p>
    <w:p w14:paraId="4A201BE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016     {</w:t>
      </w:r>
    </w:p>
    <w:p w14:paraId="4CDAD8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private readonly DatabaseManager _databaseManager;</w:t>
      </w:r>
    </w:p>
    <w:p w14:paraId="02AF108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private readonly string _backupFolder = "Backups";</w:t>
      </w:r>
    </w:p>
    <w:p w14:paraId="1119762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public BackupService(DatabaseManager databaseManager)</w:t>
      </w:r>
    </w:p>
    <w:p w14:paraId="18D602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{</w:t>
      </w:r>
    </w:p>
    <w:p w14:paraId="653AD8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    _databaseManager = databaseManager;</w:t>
      </w:r>
    </w:p>
    <w:p w14:paraId="1DA0B0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    if (!Directory.Exists(_backupFolder))</w:t>
      </w:r>
    </w:p>
    <w:p w14:paraId="38A4AA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    {</w:t>
      </w:r>
    </w:p>
    <w:p w14:paraId="2024B8C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        Directory.CreateDirectory(_backupFolder);</w:t>
      </w:r>
    </w:p>
    <w:p w14:paraId="3BD0E44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    }</w:t>
      </w:r>
    </w:p>
    <w:p w14:paraId="57D391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}</w:t>
      </w:r>
    </w:p>
    <w:p w14:paraId="6A901CC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public void CreateBackup(ObservableCollection&lt;TableModel&gt; tables)</w:t>
      </w:r>
    </w:p>
    <w:p w14:paraId="35AD1FC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{</w:t>
      </w:r>
    </w:p>
    <w:p w14:paraId="4DA866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try</w:t>
      </w:r>
    </w:p>
    <w:p w14:paraId="506CC9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{</w:t>
      </w:r>
    </w:p>
    <w:p w14:paraId="786986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    var backupScript = GenerateDatabaseBackupScript(tables);</w:t>
      </w:r>
    </w:p>
    <w:p w14:paraId="034AB5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    SaveBackupScript(backupScript, "database");</w:t>
      </w:r>
    </w:p>
    <w:p w14:paraId="6416DF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        MessageBox.Show("Резервная копия базы данных успешно создана.", "Успех");</w:t>
      </w:r>
    </w:p>
    <w:p w14:paraId="5C7A37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}</w:t>
      </w:r>
    </w:p>
    <w:p w14:paraId="57A0A99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catch (Exception ex)</w:t>
      </w:r>
    </w:p>
    <w:p w14:paraId="499651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{</w:t>
      </w:r>
    </w:p>
    <w:p w14:paraId="26AF779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        MessageBox.Show($"Ошибка создания бэкапа: {ex.Message}", "Ошибка");</w:t>
      </w:r>
    </w:p>
    <w:p w14:paraId="348B09C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}</w:t>
      </w:r>
    </w:p>
    <w:p w14:paraId="550428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}</w:t>
      </w:r>
    </w:p>
    <w:p w14:paraId="1B7FBE7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public List&lt;BackupInfo&gt; GetBackups()</w:t>
      </w:r>
    </w:p>
    <w:p w14:paraId="0EBA26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{</w:t>
      </w:r>
    </w:p>
    <w:p w14:paraId="16745A8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        var backups = new List&lt;BackupInfo&gt;();</w:t>
      </w:r>
    </w:p>
    <w:p w14:paraId="08C257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    var backupFiles = Directory.GetFiles(_backupFolder, "*.sql").OrderByDescending(f =&gt; f);</w:t>
      </w:r>
    </w:p>
    <w:p w14:paraId="22A084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    foreach (var file in backupFiles)</w:t>
      </w:r>
    </w:p>
    <w:p w14:paraId="0300756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        {</w:t>
      </w:r>
    </w:p>
    <w:p w14:paraId="43A505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            var fileInfo = new FileInfo(file);</w:t>
      </w:r>
    </w:p>
    <w:p w14:paraId="2CC3720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            backups.Add(new BackupInfo</w:t>
      </w:r>
    </w:p>
    <w:p w14:paraId="60F949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                {</w:t>
      </w:r>
    </w:p>
    <w:p w14:paraId="568F768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049                     Name = fileInfo.Name,</w:t>
      </w:r>
    </w:p>
    <w:p w14:paraId="58C439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              FilePath = fileInfo.FullName,</w:t>
      </w:r>
    </w:p>
    <w:p w14:paraId="7ACD46D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                CreationTime = fileInfo.CreationTime</w:t>
      </w:r>
    </w:p>
    <w:p w14:paraId="3022A8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052                 });</w:t>
      </w:r>
    </w:p>
    <w:p w14:paraId="3CA24CC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        }</w:t>
      </w:r>
    </w:p>
    <w:p w14:paraId="3969643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054             return backups;</w:t>
      </w:r>
    </w:p>
    <w:p w14:paraId="1B3547C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055         }</w:t>
      </w:r>
    </w:p>
    <w:p w14:paraId="660E611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      public void RestoreBackup(string backupFilePath)</w:t>
      </w:r>
    </w:p>
    <w:p w14:paraId="50AEE4F3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057         {</w:t>
      </w:r>
    </w:p>
    <w:p w14:paraId="60923051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058             </w:t>
      </w:r>
      <w:r>
        <w:rPr>
          <w:rFonts w:ascii="Courier New" w:hAnsi="Courier New"/>
          <w:sz w:val="20"/>
        </w:rPr>
        <w:t>try</w:t>
      </w:r>
    </w:p>
    <w:p w14:paraId="63547ECC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059             {</w:t>
      </w:r>
    </w:p>
    <w:p w14:paraId="3B913D1D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060                 // Читаем </w:t>
      </w:r>
      <w:r>
        <w:rPr>
          <w:rFonts w:ascii="Courier New" w:hAnsi="Courier New"/>
          <w:sz w:val="20"/>
        </w:rPr>
        <w:t>SQL</w:t>
      </w:r>
      <w:r w:rsidRPr="0002332B">
        <w:rPr>
          <w:rFonts w:ascii="Courier New" w:hAnsi="Courier New"/>
          <w:sz w:val="20"/>
          <w:lang w:val="ru-RU"/>
        </w:rPr>
        <w:t>-скрипт из файла</w:t>
      </w:r>
    </w:p>
    <w:p w14:paraId="4DE255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061                 string backupScript = File.ReadAllText(backupFilePath);</w:t>
      </w:r>
    </w:p>
    <w:p w14:paraId="7EFDCD5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062                 using (var connection = _databaseManager.GetConnection())</w:t>
      </w:r>
    </w:p>
    <w:p w14:paraId="69BCBB8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063                 {</w:t>
      </w:r>
    </w:p>
    <w:p w14:paraId="0874352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064                     connection.Open();</w:t>
      </w:r>
    </w:p>
    <w:p w14:paraId="6D2777E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065                     using (var cmd = new NpgsqlCommand(backupScript, connection))</w:t>
      </w:r>
    </w:p>
    <w:p w14:paraId="1E2F99E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066                     {</w:t>
      </w:r>
    </w:p>
    <w:p w14:paraId="232F392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067                         cmd.ExecuteNonQuery();</w:t>
      </w:r>
    </w:p>
    <w:p w14:paraId="65B0AD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068                     }</w:t>
      </w:r>
    </w:p>
    <w:p w14:paraId="45F7AF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069                 }</w:t>
      </w:r>
    </w:p>
    <w:p w14:paraId="4A264EC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070                 MessageBox.Show("Бэкап успешно восстановлен.", "Успех");</w:t>
      </w:r>
    </w:p>
    <w:p w14:paraId="3AA8FD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071             }</w:t>
      </w:r>
    </w:p>
    <w:p w14:paraId="00002C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072             catch (Exception ex)</w:t>
      </w:r>
    </w:p>
    <w:p w14:paraId="21C433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073             {</w:t>
      </w:r>
    </w:p>
    <w:p w14:paraId="7EE5887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            throw new Exception($"Ошибка при восстановлении бэкапа: {ex.Message}");</w:t>
      </w:r>
    </w:p>
    <w:p w14:paraId="46B193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075             }</w:t>
      </w:r>
    </w:p>
    <w:p w14:paraId="256709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076         }</w:t>
      </w:r>
    </w:p>
    <w:p w14:paraId="7CD5CED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077         public void DeleteBackup(string backupFilePath)</w:t>
      </w:r>
    </w:p>
    <w:p w14:paraId="316BF8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    {</w:t>
      </w:r>
    </w:p>
    <w:p w14:paraId="162DDD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079             try</w:t>
      </w:r>
    </w:p>
    <w:p w14:paraId="78A00C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        {</w:t>
      </w:r>
    </w:p>
    <w:p w14:paraId="2F1E95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                if (File.Exists(backupFilePath))</w:t>
      </w:r>
    </w:p>
    <w:p w14:paraId="435D48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082                 {</w:t>
      </w:r>
    </w:p>
    <w:p w14:paraId="6CC55C1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083                     File.Delete(backupFilePath);</w:t>
      </w:r>
    </w:p>
    <w:p w14:paraId="6A6B8E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                MessageBox.Show("Бэкап успешно удален.", "Успех");</w:t>
      </w:r>
    </w:p>
    <w:p w14:paraId="3B40764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085                 }</w:t>
      </w:r>
    </w:p>
    <w:p w14:paraId="3307218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086                 else</w:t>
      </w:r>
    </w:p>
    <w:p w14:paraId="339DB1F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087                 {</w:t>
      </w:r>
    </w:p>
    <w:p w14:paraId="43C1825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088                     MessageBox.Show($"Файл бэкапа не найден: {backupFilePath}", "Ошибка");</w:t>
      </w:r>
    </w:p>
    <w:p w14:paraId="71B0FD4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089                 }</w:t>
      </w:r>
    </w:p>
    <w:p w14:paraId="2DF1217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090             }</w:t>
      </w:r>
    </w:p>
    <w:p w14:paraId="169DFD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091             catch (Exception ex)</w:t>
      </w:r>
    </w:p>
    <w:p w14:paraId="4621F2F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092             {</w:t>
      </w:r>
    </w:p>
    <w:p w14:paraId="1F73A1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093                 MessageBox.Show($"Ошибка при удалении бэкапа: {ex.Message}", "Ошибка");</w:t>
      </w:r>
    </w:p>
    <w:p w14:paraId="320BC56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094             }</w:t>
      </w:r>
    </w:p>
    <w:p w14:paraId="089FB6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095         }</w:t>
      </w:r>
    </w:p>
    <w:p w14:paraId="7222DF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        private string GenerateDatabaseBackupScript(ObservableCollection&lt;TableModel&gt; tables)</w:t>
      </w:r>
    </w:p>
    <w:p w14:paraId="3EE51EA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097         {</w:t>
      </w:r>
    </w:p>
    <w:p w14:paraId="76D678F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098             var script = new StringBuilder();</w:t>
      </w:r>
    </w:p>
    <w:p w14:paraId="1CEC46D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099             foreach (var table in tables)</w:t>
      </w:r>
    </w:p>
    <w:p w14:paraId="2F66AA8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100             {</w:t>
      </w:r>
    </w:p>
    <w:p w14:paraId="10A7EF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101                 var tableData = _databaseManager.GetTableData(table.TableName);</w:t>
      </w:r>
    </w:p>
    <w:p w14:paraId="158D9DC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102                 script.AppendLine(GenerateTableBackupScript(table, tableData));</w:t>
      </w:r>
    </w:p>
    <w:p w14:paraId="74EABE7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103                 script.AppendLine();</w:t>
      </w:r>
    </w:p>
    <w:p w14:paraId="6C9AFA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104             }</w:t>
      </w:r>
    </w:p>
    <w:p w14:paraId="109692F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105             return script.ToString();</w:t>
      </w:r>
    </w:p>
    <w:p w14:paraId="7B915E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106         }</w:t>
      </w:r>
    </w:p>
    <w:p w14:paraId="12E550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107         private string GenerateTableBackupScript(TableModel table, DataTable tableData)</w:t>
      </w:r>
    </w:p>
    <w:p w14:paraId="0248030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108         {</w:t>
      </w:r>
    </w:p>
    <w:p w14:paraId="1FA9133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109             var script = new StringBuilder();</w:t>
      </w:r>
    </w:p>
    <w:p w14:paraId="3451E4A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110             // Генерируем CREATE TABLE</w:t>
      </w:r>
    </w:p>
    <w:p w14:paraId="44BD4E0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111             var columnDefs = table.Columns.Select(c =&gt;</w:t>
      </w:r>
    </w:p>
    <w:p w14:paraId="2D6661D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112             {</w:t>
      </w:r>
    </w:p>
    <w:p w14:paraId="4BC3668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113                 string colDef = $"{c.ColumnName} {MapColumnTypeToSqlType(c.ColumnType)}";</w:t>
      </w:r>
    </w:p>
    <w:p w14:paraId="2240BC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114                 if (c.ColumnName.ToLower() == "id") colDef += " PRIMARY KEY";</w:t>
      </w:r>
    </w:p>
    <w:p w14:paraId="28961A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115                 return colDef;</w:t>
      </w:r>
    </w:p>
    <w:p w14:paraId="2172015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116             });</w:t>
      </w:r>
    </w:p>
    <w:p w14:paraId="2DAA75A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117             script.AppendLine($"DROP TABLE IF EXISTS main.{table.TableName};");</w:t>
      </w:r>
    </w:p>
    <w:p w14:paraId="7F700B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118             script.AppendLine($"CREATE TABLE main.{table.TableName} ({string.Join(", ", columnDefs)});");</w:t>
      </w:r>
    </w:p>
    <w:p w14:paraId="086CFE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119             // Генерируем INSERT для данных</w:t>
      </w:r>
    </w:p>
    <w:p w14:paraId="5875FDD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120             if (tableData != null &amp;&amp; tableData.Rows.Count &gt; 0)</w:t>
      </w:r>
    </w:p>
    <w:p w14:paraId="4198F9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121             {</w:t>
      </w:r>
    </w:p>
    <w:p w14:paraId="24AD50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122                 foreach (DataRow row in tableData.Rows)</w:t>
      </w:r>
    </w:p>
    <w:p w14:paraId="27E3313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123                 {</w:t>
      </w:r>
    </w:p>
    <w:p w14:paraId="51E5138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124                     script.AppendLine(GenerateInsertStatement(table, row));</w:t>
      </w:r>
    </w:p>
    <w:p w14:paraId="5C2B137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125                 }</w:t>
      </w:r>
    </w:p>
    <w:p w14:paraId="7B9756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126             }</w:t>
      </w:r>
    </w:p>
    <w:p w14:paraId="77CC76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127             return script.ToString();</w:t>
      </w:r>
    </w:p>
    <w:p w14:paraId="79F966E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128         }</w:t>
      </w:r>
    </w:p>
    <w:p w14:paraId="6FECE1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129         private string GenerateInsertStatement(TableModel table, DataRow row)</w:t>
      </w:r>
    </w:p>
    <w:p w14:paraId="6D9450B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130         {</w:t>
      </w:r>
    </w:p>
    <w:p w14:paraId="6DE8FBC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131             var columns = new List&lt;string&gt;();</w:t>
      </w:r>
    </w:p>
    <w:p w14:paraId="1E10F5C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132             var values = new List&lt;string&gt;();</w:t>
      </w:r>
    </w:p>
    <w:p w14:paraId="0BB1114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133             foreach (DataColumn col in row.Table.Columns)</w:t>
      </w:r>
    </w:p>
    <w:p w14:paraId="22F0D0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134             {</w:t>
      </w:r>
    </w:p>
    <w:p w14:paraId="0B6939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135                 var value = row[col.ColumnName];</w:t>
      </w:r>
    </w:p>
    <w:p w14:paraId="5EE287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136                 if (value != DBNull.Value)</w:t>
      </w:r>
    </w:p>
    <w:p w14:paraId="337575F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137                 {</w:t>
      </w:r>
    </w:p>
    <w:p w14:paraId="3C3A98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138                     columns.Add(col.ColumnName);</w:t>
      </w:r>
    </w:p>
    <w:p w14:paraId="2EE94F4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139                     var columnDef = table.Columns.FirstOrDefault(c =&gt; c.ColumnName == col.ColumnName);</w:t>
      </w:r>
    </w:p>
    <w:p w14:paraId="4793DF2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140                     if (columnDef != null)</w:t>
      </w:r>
    </w:p>
    <w:p w14:paraId="0EE43B5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141                     {</w:t>
      </w:r>
    </w:p>
    <w:p w14:paraId="64C4B1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142                         values.Add(FormatValueForSql(value, columnDef.ColumnType));</w:t>
      </w:r>
    </w:p>
    <w:p w14:paraId="68D7670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143                     }</w:t>
      </w:r>
    </w:p>
    <w:p w14:paraId="2A978B5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144                 }</w:t>
      </w:r>
    </w:p>
    <w:p w14:paraId="12C9A4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145             }</w:t>
      </w:r>
    </w:p>
    <w:p w14:paraId="5CA88FC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146             if (columns.Any())</w:t>
      </w:r>
    </w:p>
    <w:p w14:paraId="49A15A9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147             {</w:t>
      </w:r>
    </w:p>
    <w:p w14:paraId="4E1DA9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148                 return $"INSERT INTO main.{table.TableName} ({string.Join(", ", columns)}) VALUES ({string.Join(", ", values)});";</w:t>
      </w:r>
    </w:p>
    <w:p w14:paraId="62FA83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149             }</w:t>
      </w:r>
    </w:p>
    <w:p w14:paraId="3F80C29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150             return "";</w:t>
      </w:r>
    </w:p>
    <w:p w14:paraId="49B5CC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151         }</w:t>
      </w:r>
    </w:p>
    <w:p w14:paraId="5E7A27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152         private string FormatValueForSql(object value, ColumnType columnType)</w:t>
      </w:r>
    </w:p>
    <w:p w14:paraId="0F46350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153         {</w:t>
      </w:r>
    </w:p>
    <w:p w14:paraId="136CC6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154             if (value == DBNull.Value) return "NULL";</w:t>
      </w:r>
    </w:p>
    <w:p w14:paraId="4F1372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155             switch (columnType)</w:t>
      </w:r>
    </w:p>
    <w:p w14:paraId="382EA5C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156             {</w:t>
      </w:r>
    </w:p>
    <w:p w14:paraId="7099BB2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157                 case ColumnType.String:</w:t>
      </w:r>
    </w:p>
    <w:p w14:paraId="54AD791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158                 case ColumnType.CharacterVarying:</w:t>
      </w:r>
    </w:p>
    <w:p w14:paraId="1E0A807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159                 case ColumnType.Json:</w:t>
      </w:r>
    </w:p>
    <w:p w14:paraId="13EFB97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160                     return $"'{value.ToString().Replace("'", "''")}'";</w:t>
      </w:r>
    </w:p>
    <w:p w14:paraId="6EAAC8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161                 case ColumnType.Boolean:</w:t>
      </w:r>
    </w:p>
    <w:p w14:paraId="28D4C8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162                     return (bool)value ? "TRUE" : "FALSE";</w:t>
      </w:r>
    </w:p>
    <w:p w14:paraId="060BDD7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163                 case ColumnType.DateTime:</w:t>
      </w:r>
    </w:p>
    <w:p w14:paraId="103BD4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164                     return $"'{(DateTime)value:yyyy-MM-dd HH:mm:ss}'";</w:t>
      </w:r>
    </w:p>
    <w:p w14:paraId="626478D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165                 case ColumnType.Decimal:</w:t>
      </w:r>
    </w:p>
    <w:p w14:paraId="437D9E4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166                 case ColumnType.Real:</w:t>
      </w:r>
    </w:p>
    <w:p w14:paraId="452E34DB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167                     // Используем </w:t>
      </w:r>
      <w:proofErr w:type="spellStart"/>
      <w:r>
        <w:rPr>
          <w:rFonts w:ascii="Courier New" w:hAnsi="Courier New"/>
          <w:sz w:val="20"/>
        </w:rPr>
        <w:t>InvariantCulture</w:t>
      </w:r>
      <w:proofErr w:type="spellEnd"/>
      <w:r w:rsidRPr="0002332B">
        <w:rPr>
          <w:rFonts w:ascii="Courier New" w:hAnsi="Courier New"/>
          <w:sz w:val="20"/>
          <w:lang w:val="ru-RU"/>
        </w:rPr>
        <w:t xml:space="preserve"> для записи чисел с точкой</w:t>
      </w:r>
    </w:p>
    <w:p w14:paraId="18AE83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168                     return </w:t>
      </w:r>
      <w:proofErr w:type="spellStart"/>
      <w:r>
        <w:rPr>
          <w:rFonts w:ascii="Courier New" w:hAnsi="Courier New"/>
          <w:sz w:val="20"/>
        </w:rPr>
        <w:t>Convert.ToDouble</w:t>
      </w:r>
      <w:proofErr w:type="spellEnd"/>
      <w:r>
        <w:rPr>
          <w:rFonts w:ascii="Courier New" w:hAnsi="Courier New"/>
          <w:sz w:val="20"/>
        </w:rPr>
        <w:t>(value).</w:t>
      </w:r>
      <w:proofErr w:type="spellStart"/>
      <w:r>
        <w:rPr>
          <w:rFonts w:ascii="Courier New" w:hAnsi="Courier New"/>
          <w:sz w:val="20"/>
        </w:rPr>
        <w:t>ToString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CultureInfo.InvariantCulture</w:t>
      </w:r>
      <w:proofErr w:type="spellEnd"/>
      <w:r>
        <w:rPr>
          <w:rFonts w:ascii="Courier New" w:hAnsi="Courier New"/>
          <w:sz w:val="20"/>
        </w:rPr>
        <w:t>);</w:t>
      </w:r>
    </w:p>
    <w:p w14:paraId="79F1428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169                 case ColumnType.Integer:</w:t>
      </w:r>
    </w:p>
    <w:p w14:paraId="3792D9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170                     return value.ToString();</w:t>
      </w:r>
    </w:p>
    <w:p w14:paraId="17B147F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171                 default:</w:t>
      </w:r>
    </w:p>
    <w:p w14:paraId="0721F8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172                     return value.ToString();</w:t>
      </w:r>
    </w:p>
    <w:p w14:paraId="3D498A7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173             }</w:t>
      </w:r>
    </w:p>
    <w:p w14:paraId="495310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174         }</w:t>
      </w:r>
    </w:p>
    <w:p w14:paraId="12A6AA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175         private string MapColumnTypeToSqlType(ColumnType columnType)</w:t>
      </w:r>
    </w:p>
    <w:p w14:paraId="1EDA7E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176         {</w:t>
      </w:r>
    </w:p>
    <w:p w14:paraId="3F2550F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177             switch (columnType)</w:t>
      </w:r>
    </w:p>
    <w:p w14:paraId="159EF3B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178             {</w:t>
      </w:r>
    </w:p>
    <w:p w14:paraId="0DF75B0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179                 case ColumnType.String:</w:t>
      </w:r>
    </w:p>
    <w:p w14:paraId="656B652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180                     return "TEXT";</w:t>
      </w:r>
    </w:p>
    <w:p w14:paraId="64141B3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181                 case ColumnType.CharacterVarying:</w:t>
      </w:r>
    </w:p>
    <w:p w14:paraId="7265514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182                     return "VARCHAR(255)";</w:t>
      </w:r>
    </w:p>
    <w:p w14:paraId="33EC80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183                 case ColumnType.Integer:</w:t>
      </w:r>
    </w:p>
    <w:p w14:paraId="12FE987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184                     return "INTEGER";</w:t>
      </w:r>
    </w:p>
    <w:p w14:paraId="4C2BDDB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185                 case ColumnType.Boolean:</w:t>
      </w:r>
    </w:p>
    <w:p w14:paraId="49E51F6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186                     return "BOOLEAN";</w:t>
      </w:r>
    </w:p>
    <w:p w14:paraId="75F18FA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187                 case ColumnType.DateTime:</w:t>
      </w:r>
    </w:p>
    <w:p w14:paraId="4F21A59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188                     return "TIMESTAMP";</w:t>
      </w:r>
    </w:p>
    <w:p w14:paraId="58DB09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189                 case ColumnType.Decimal:</w:t>
      </w:r>
    </w:p>
    <w:p w14:paraId="66024D3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190                     return "DECIMAL";</w:t>
      </w:r>
    </w:p>
    <w:p w14:paraId="0159CF9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191                 case ColumnType.Real:</w:t>
      </w:r>
    </w:p>
    <w:p w14:paraId="6D7D90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192                     return "REAL";</w:t>
      </w:r>
    </w:p>
    <w:p w14:paraId="0524E9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193                 case ColumnType.Json:</w:t>
      </w:r>
    </w:p>
    <w:p w14:paraId="741A4F8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194                     return "JSON";</w:t>
      </w:r>
    </w:p>
    <w:p w14:paraId="306AFD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195                 default:</w:t>
      </w:r>
    </w:p>
    <w:p w14:paraId="138E44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196                     throw new ArgumentException($"Unsupported column type: {columnType}");</w:t>
      </w:r>
    </w:p>
    <w:p w14:paraId="53DDE56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197             }</w:t>
      </w:r>
    </w:p>
    <w:p w14:paraId="02B789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198         }</w:t>
      </w:r>
    </w:p>
    <w:p w14:paraId="561174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199         public void SaveBackupScript(string script, string type)</w:t>
      </w:r>
    </w:p>
    <w:p w14:paraId="76A625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200         {</w:t>
      </w:r>
    </w:p>
    <w:p w14:paraId="5EFB82B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201             if (!Directory.Exists(_backupFolder))</w:t>
      </w:r>
    </w:p>
    <w:p w14:paraId="71D18C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202             {</w:t>
      </w:r>
    </w:p>
    <w:p w14:paraId="0F08004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203                 Directory.CreateDirectory(_backupFolder);</w:t>
      </w:r>
    </w:p>
    <w:p w14:paraId="40FFDF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204             }</w:t>
      </w:r>
    </w:p>
    <w:p w14:paraId="331C596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205             var timestamp = DateTime.Now.ToString("yyyyMMddHHmmss");</w:t>
      </w:r>
    </w:p>
    <w:p w14:paraId="619E84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206             var fileName = $"{_backupFolder}/backup_{type}_{timestamp}.sql";</w:t>
      </w:r>
    </w:p>
    <w:p w14:paraId="195E87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207             File.WriteAllText(fileName, script);</w:t>
      </w:r>
    </w:p>
    <w:p w14:paraId="5A7BB9A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208         }</w:t>
      </w:r>
    </w:p>
    <w:p w14:paraId="578DFE5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209     }</w:t>
      </w:r>
    </w:p>
    <w:p w14:paraId="7D63B5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210     public class BackupInfo</w:t>
      </w:r>
    </w:p>
    <w:p w14:paraId="754499B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211     {</w:t>
      </w:r>
    </w:p>
    <w:p w14:paraId="63CA687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212         public string Name { get; set; }</w:t>
      </w:r>
    </w:p>
    <w:p w14:paraId="671736E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213         public string FilePath { get; set; }</w:t>
      </w:r>
    </w:p>
    <w:p w14:paraId="00A1742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214         public DateTime CreationTime { get; set; }</w:t>
      </w:r>
    </w:p>
    <w:p w14:paraId="4CF13C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215     }</w:t>
      </w:r>
    </w:p>
    <w:p w14:paraId="5D9BA60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216 }</w:t>
      </w:r>
    </w:p>
    <w:p w14:paraId="373D7E7D" w14:textId="77777777" w:rsidR="002E5B75" w:rsidRDefault="002E5B75">
      <w:pPr>
        <w:spacing w:after="0"/>
        <w:ind w:firstLine="709"/>
      </w:pPr>
    </w:p>
    <w:p w14:paraId="4D2A455F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ExportService.cs:</w:t>
      </w:r>
    </w:p>
    <w:p w14:paraId="69B41D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OfficeOpenXml;</w:t>
      </w:r>
    </w:p>
    <w:p w14:paraId="3DE3AA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System;</w:t>
      </w:r>
    </w:p>
    <w:p w14:paraId="61FF88A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System.Data;</w:t>
      </w:r>
    </w:p>
    <w:p w14:paraId="2329E63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System.Windows;</w:t>
      </w:r>
    </w:p>
    <w:p w14:paraId="19711E9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RepBase.Models;</w:t>
      </w:r>
    </w:p>
    <w:p w14:paraId="23AEC4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RepBase.Data;</w:t>
      </w:r>
    </w:p>
    <w:p w14:paraId="02B12C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System.Collections.ObjectModel;</w:t>
      </w:r>
    </w:p>
    <w:p w14:paraId="61F60A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using System.IO;</w:t>
      </w:r>
    </w:p>
    <w:p w14:paraId="3705A81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using System.Linq;</w:t>
      </w:r>
    </w:p>
    <w:p w14:paraId="6F0F09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namespace RepBase.Services</w:t>
      </w:r>
    </w:p>
    <w:p w14:paraId="2EE47B4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{</w:t>
      </w:r>
    </w:p>
    <w:p w14:paraId="0E5953F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public class ExportService</w:t>
      </w:r>
    </w:p>
    <w:p w14:paraId="13F60A8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{</w:t>
      </w:r>
    </w:p>
    <w:p w14:paraId="60FEF64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private readonly DatabaseManager _databaseManager;</w:t>
      </w:r>
    </w:p>
    <w:p w14:paraId="303AA0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public ExportService(DatabaseManager databaseManager)</w:t>
      </w:r>
    </w:p>
    <w:p w14:paraId="5426ED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{</w:t>
      </w:r>
    </w:p>
    <w:p w14:paraId="747E69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    _databaseManager = databaseManager;</w:t>
      </w:r>
    </w:p>
    <w:p w14:paraId="30A445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    ExcelPackage.LicenseContext = OfficeOpenXml.LicenseContext.NonCommercial;</w:t>
      </w:r>
    </w:p>
    <w:p w14:paraId="290657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}</w:t>
      </w:r>
    </w:p>
    <w:p w14:paraId="734A66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public void ExportCurrentTable(TableModel selectedTable, DataTable tableData)</w:t>
      </w:r>
    </w:p>
    <w:p w14:paraId="0858CA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{</w:t>
      </w:r>
    </w:p>
    <w:p w14:paraId="516831C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    if (tableData == null || selectedTable == null)</w:t>
      </w:r>
    </w:p>
    <w:p w14:paraId="254B4277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023             {</w:t>
      </w:r>
    </w:p>
    <w:p w14:paraId="5341A386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024                 </w:t>
      </w:r>
      <w:proofErr w:type="spellStart"/>
      <w:r>
        <w:rPr>
          <w:rFonts w:ascii="Courier New" w:hAnsi="Courier New"/>
          <w:sz w:val="20"/>
        </w:rPr>
        <w:t>MessageBox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Show</w:t>
      </w:r>
      <w:r w:rsidRPr="0002332B">
        <w:rPr>
          <w:rFonts w:ascii="Courier New" w:hAnsi="Courier New"/>
          <w:sz w:val="20"/>
          <w:lang w:val="ru-RU"/>
        </w:rPr>
        <w:t>("Не выбраны данные для экспорта.");</w:t>
      </w:r>
    </w:p>
    <w:p w14:paraId="182B32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        return;</w:t>
      </w:r>
    </w:p>
    <w:p w14:paraId="4C47FA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    }</w:t>
      </w:r>
    </w:p>
    <w:p w14:paraId="005269F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    try</w:t>
      </w:r>
    </w:p>
    <w:p w14:paraId="74B753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    {</w:t>
      </w:r>
    </w:p>
    <w:p w14:paraId="37FB5B9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    var dialog = new Microsoft.Win32.SaveFileDialog</w:t>
      </w:r>
    </w:p>
    <w:p w14:paraId="40F5AD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    {</w:t>
      </w:r>
    </w:p>
    <w:p w14:paraId="2C1F84B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        FileName = $"{selectedTable.TableName}_export",</w:t>
      </w:r>
    </w:p>
    <w:p w14:paraId="503446B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        DefaultExt = ".xlsx",</w:t>
      </w:r>
    </w:p>
    <w:p w14:paraId="00899E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            Filter = "Excel Files (*.xlsx)|*.xlsx"</w:t>
      </w:r>
    </w:p>
    <w:p w14:paraId="3A8785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    };</w:t>
      </w:r>
    </w:p>
    <w:p w14:paraId="7C1DA5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    if (dialog.ShowDialog() == true)</w:t>
      </w:r>
    </w:p>
    <w:p w14:paraId="186370D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    {</w:t>
      </w:r>
    </w:p>
    <w:p w14:paraId="39ED22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            using (var package = new ExcelPackage())</w:t>
      </w:r>
    </w:p>
    <w:p w14:paraId="59440C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        {</w:t>
      </w:r>
    </w:p>
    <w:p w14:paraId="22A1997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039                         var worksheet = package.Workbook.Worksheets.Add(selectedTable.TableName);</w:t>
      </w:r>
    </w:p>
    <w:p w14:paraId="2C8A59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                ExportDataTableToWorksheet(tableData, worksheet);</w:t>
      </w:r>
    </w:p>
    <w:p w14:paraId="529F390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                File.WriteAllBytes(dialog.FileName, package.GetAsByteArray());</w:t>
      </w:r>
    </w:p>
    <w:p w14:paraId="415CCDEA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042                         </w:t>
      </w:r>
      <w:proofErr w:type="spellStart"/>
      <w:r>
        <w:rPr>
          <w:rFonts w:ascii="Courier New" w:hAnsi="Courier New"/>
          <w:sz w:val="20"/>
        </w:rPr>
        <w:t>MessageBox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Show</w:t>
      </w:r>
      <w:r w:rsidRPr="0002332B">
        <w:rPr>
          <w:rFonts w:ascii="Courier New" w:hAnsi="Courier New"/>
          <w:sz w:val="20"/>
          <w:lang w:val="ru-RU"/>
        </w:rPr>
        <w:t>($"Данные успешно экспортированы в {</w:t>
      </w:r>
      <w:r>
        <w:rPr>
          <w:rFonts w:ascii="Courier New" w:hAnsi="Courier New"/>
          <w:sz w:val="20"/>
        </w:rPr>
        <w:t>dialog</w:t>
      </w:r>
      <w:r w:rsidRPr="0002332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FileName</w:t>
      </w:r>
      <w:proofErr w:type="spellEnd"/>
      <w:r w:rsidRPr="0002332B">
        <w:rPr>
          <w:rFonts w:ascii="Courier New" w:hAnsi="Courier New"/>
          <w:sz w:val="20"/>
          <w:lang w:val="ru-RU"/>
        </w:rPr>
        <w:t>}");</w:t>
      </w:r>
    </w:p>
    <w:p w14:paraId="20545F34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043                     }</w:t>
      </w:r>
    </w:p>
    <w:p w14:paraId="5FD51585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044                 }</w:t>
      </w:r>
    </w:p>
    <w:p w14:paraId="0CA78209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045             }</w:t>
      </w:r>
    </w:p>
    <w:p w14:paraId="11344A45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046             </w:t>
      </w:r>
      <w:r>
        <w:rPr>
          <w:rFonts w:ascii="Courier New" w:hAnsi="Courier New"/>
          <w:sz w:val="20"/>
        </w:rPr>
        <w:t>catch</w:t>
      </w:r>
      <w:r w:rsidRPr="0002332B">
        <w:rPr>
          <w:rFonts w:ascii="Courier New" w:hAnsi="Courier New"/>
          <w:sz w:val="20"/>
          <w:lang w:val="ru-RU"/>
        </w:rPr>
        <w:t xml:space="preserve"> (</w:t>
      </w:r>
      <w:r>
        <w:rPr>
          <w:rFonts w:ascii="Courier New" w:hAnsi="Courier New"/>
          <w:sz w:val="20"/>
        </w:rPr>
        <w:t>Exception</w:t>
      </w:r>
      <w:r w:rsidRPr="0002332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ex</w:t>
      </w:r>
      <w:r w:rsidRPr="0002332B">
        <w:rPr>
          <w:rFonts w:ascii="Courier New" w:hAnsi="Courier New"/>
          <w:sz w:val="20"/>
          <w:lang w:val="ru-RU"/>
        </w:rPr>
        <w:t>)</w:t>
      </w:r>
    </w:p>
    <w:p w14:paraId="1E11F8FC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047             {</w:t>
      </w:r>
    </w:p>
    <w:p w14:paraId="32898CB3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048                 </w:t>
      </w:r>
      <w:proofErr w:type="spellStart"/>
      <w:r>
        <w:rPr>
          <w:rFonts w:ascii="Courier New" w:hAnsi="Courier New"/>
          <w:sz w:val="20"/>
        </w:rPr>
        <w:t>MessageBox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Show</w:t>
      </w:r>
      <w:r w:rsidRPr="0002332B">
        <w:rPr>
          <w:rFonts w:ascii="Courier New" w:hAnsi="Courier New"/>
          <w:sz w:val="20"/>
          <w:lang w:val="ru-RU"/>
        </w:rPr>
        <w:t xml:space="preserve">($"Ошибка экспорта в </w:t>
      </w:r>
      <w:r>
        <w:rPr>
          <w:rFonts w:ascii="Courier New" w:hAnsi="Courier New"/>
          <w:sz w:val="20"/>
        </w:rPr>
        <w:t>Excel</w:t>
      </w:r>
      <w:r w:rsidRPr="0002332B">
        <w:rPr>
          <w:rFonts w:ascii="Courier New" w:hAnsi="Courier New"/>
          <w:sz w:val="20"/>
          <w:lang w:val="ru-RU"/>
        </w:rPr>
        <w:t>: {</w:t>
      </w:r>
      <w:r>
        <w:rPr>
          <w:rFonts w:ascii="Courier New" w:hAnsi="Courier New"/>
          <w:sz w:val="20"/>
        </w:rPr>
        <w:t>ex</w:t>
      </w:r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Message</w:t>
      </w:r>
      <w:r w:rsidRPr="0002332B">
        <w:rPr>
          <w:rFonts w:ascii="Courier New" w:hAnsi="Courier New"/>
          <w:sz w:val="20"/>
          <w:lang w:val="ru-RU"/>
        </w:rPr>
        <w:t>}");</w:t>
      </w:r>
    </w:p>
    <w:p w14:paraId="61E78ED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049             }</w:t>
      </w:r>
    </w:p>
    <w:p w14:paraId="0B6073F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  }</w:t>
      </w:r>
    </w:p>
    <w:p w14:paraId="0E4E006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    public void ExportScriptResult(string script)</w:t>
      </w:r>
    </w:p>
    <w:p w14:paraId="617368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052         {</w:t>
      </w:r>
    </w:p>
    <w:p w14:paraId="236FAB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        if (string.IsNullOrWhiteSpace(script))</w:t>
      </w:r>
    </w:p>
    <w:p w14:paraId="0E119B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054             {</w:t>
      </w:r>
    </w:p>
    <w:p w14:paraId="5475D24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055                 MessageBox.Show("Введите SQL-скрипт для экспорта результата.");</w:t>
      </w:r>
    </w:p>
    <w:p w14:paraId="4710F37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              return;</w:t>
      </w:r>
    </w:p>
    <w:p w14:paraId="7058F7D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057             }</w:t>
      </w:r>
    </w:p>
    <w:p w14:paraId="2029DF1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058             try</w:t>
      </w:r>
    </w:p>
    <w:p w14:paraId="0160F88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059             {</w:t>
      </w:r>
    </w:p>
    <w:p w14:paraId="002B5E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060                 var result = _databaseManager.ExecuteQuery(script);</w:t>
      </w:r>
    </w:p>
    <w:p w14:paraId="1AD7760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061                 if (result == null || result.Rows.Count == 0)</w:t>
      </w:r>
    </w:p>
    <w:p w14:paraId="56D7ED54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062                 {</w:t>
      </w:r>
    </w:p>
    <w:p w14:paraId="34B88A7B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063                     </w:t>
      </w:r>
      <w:proofErr w:type="spellStart"/>
      <w:r>
        <w:rPr>
          <w:rFonts w:ascii="Courier New" w:hAnsi="Courier New"/>
          <w:sz w:val="20"/>
        </w:rPr>
        <w:t>MessageBox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Show</w:t>
      </w:r>
      <w:r w:rsidRPr="0002332B">
        <w:rPr>
          <w:rFonts w:ascii="Courier New" w:hAnsi="Courier New"/>
          <w:sz w:val="20"/>
          <w:lang w:val="ru-RU"/>
        </w:rPr>
        <w:t>("Скрипт не вернул данных для экспорта.");</w:t>
      </w:r>
    </w:p>
    <w:p w14:paraId="26A557C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064                     return;</w:t>
      </w:r>
    </w:p>
    <w:p w14:paraId="3025C8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065                 }</w:t>
      </w:r>
    </w:p>
    <w:p w14:paraId="3490B5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066                 var dialog = new Microsoft.Win32.SaveFileDialog</w:t>
      </w:r>
    </w:p>
    <w:p w14:paraId="2E8CAD8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067                 {</w:t>
      </w:r>
    </w:p>
    <w:p w14:paraId="65E9DDD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068                     FileName = "script_result_export",</w:t>
      </w:r>
    </w:p>
    <w:p w14:paraId="57F0A4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069                     DefaultExt = ".xlsx",</w:t>
      </w:r>
    </w:p>
    <w:p w14:paraId="45E1A8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070                     Filter = "Excel Files (*.xlsx)|*.xlsx"</w:t>
      </w:r>
    </w:p>
    <w:p w14:paraId="7D12659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071                 };</w:t>
      </w:r>
    </w:p>
    <w:p w14:paraId="45D1693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072                 if (dialog.ShowDialog() == true)</w:t>
      </w:r>
    </w:p>
    <w:p w14:paraId="0DBF39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073                 {</w:t>
      </w:r>
    </w:p>
    <w:p w14:paraId="7C0722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                using (var package = new ExcelPackage())</w:t>
      </w:r>
    </w:p>
    <w:p w14:paraId="38B54B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075                     {</w:t>
      </w:r>
    </w:p>
    <w:p w14:paraId="1E16471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076                         var worksheet = package.Workbook.Worksheets.Add("Script_Result");</w:t>
      </w:r>
    </w:p>
    <w:p w14:paraId="57B2758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077                         ExportDataTableToWorksheet(result, worksheet);</w:t>
      </w:r>
    </w:p>
    <w:p w14:paraId="7453A80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                    File.WriteAllBytes(dialog.FileName, package.GetAsByteArray());</w:t>
      </w:r>
    </w:p>
    <w:p w14:paraId="4861717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079                         MessageBox.Show($"Результат скрипта успешно экспортирован в {dialog.FileName}");</w:t>
      </w:r>
    </w:p>
    <w:p w14:paraId="5D4B2ED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                }</w:t>
      </w:r>
    </w:p>
    <w:p w14:paraId="28518A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                }</w:t>
      </w:r>
    </w:p>
    <w:p w14:paraId="5B2B31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082             }</w:t>
      </w:r>
    </w:p>
    <w:p w14:paraId="2316EE9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083             catch (Exception ex)</w:t>
      </w:r>
    </w:p>
    <w:p w14:paraId="41CBF0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        {</w:t>
      </w:r>
    </w:p>
    <w:p w14:paraId="47DDAE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085                 MessageBox.Show($"Ошибка экспорта результата скрипта: {ex.Message}");</w:t>
      </w:r>
    </w:p>
    <w:p w14:paraId="1E75F2A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086             }</w:t>
      </w:r>
    </w:p>
    <w:p w14:paraId="2DE9FF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087         }</w:t>
      </w:r>
    </w:p>
    <w:p w14:paraId="04EB6E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088         public void ExportEntireDatabase(ObservableCollection&lt;TableModel&gt; tableItems)</w:t>
      </w:r>
    </w:p>
    <w:p w14:paraId="56E881C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089         {</w:t>
      </w:r>
    </w:p>
    <w:p w14:paraId="30C829A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090             try</w:t>
      </w:r>
    </w:p>
    <w:p w14:paraId="09F1DA0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091             {</w:t>
      </w:r>
    </w:p>
    <w:p w14:paraId="1E45545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092                 var dialog = new Microsoft.Win32.SaveFileDialog</w:t>
      </w:r>
    </w:p>
    <w:p w14:paraId="64C28B9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093                 {</w:t>
      </w:r>
    </w:p>
    <w:p w14:paraId="1671F9D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094                     FileName = "database_export",</w:t>
      </w:r>
    </w:p>
    <w:p w14:paraId="2D8AB3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095                     DefaultExt = ".xlsx",</w:t>
      </w:r>
    </w:p>
    <w:p w14:paraId="3D04D76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                    Filter = "Excel Files (*.xlsx)|*.xlsx"</w:t>
      </w:r>
    </w:p>
    <w:p w14:paraId="7DC8CC7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097                 };</w:t>
      </w:r>
    </w:p>
    <w:p w14:paraId="1B5975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098                 if (dialog.ShowDialog() == true)</w:t>
      </w:r>
    </w:p>
    <w:p w14:paraId="52075C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099                 {</w:t>
      </w:r>
    </w:p>
    <w:p w14:paraId="7F7B6AC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100                     using (var package = new ExcelPackage())</w:t>
      </w:r>
    </w:p>
    <w:p w14:paraId="3CBD5AB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101                     {</w:t>
      </w:r>
    </w:p>
    <w:p w14:paraId="474F193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102                         foreach (var table in tableItems)</w:t>
      </w:r>
    </w:p>
    <w:p w14:paraId="408840C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103                         {</w:t>
      </w:r>
    </w:p>
    <w:p w14:paraId="462A09A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104                             var tableData = _databaseManager.GetTableData(table.TableName);</w:t>
      </w:r>
    </w:p>
    <w:p w14:paraId="55C1331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105                             if (tableData != null &amp;&amp; tableData.Rows.Count &gt; 0)</w:t>
      </w:r>
    </w:p>
    <w:p w14:paraId="6FD106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106                             {</w:t>
      </w:r>
    </w:p>
    <w:p w14:paraId="40F2D8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107                                 var worksheet = package.Workbook.Worksheets.Add(table.TableName);</w:t>
      </w:r>
    </w:p>
    <w:p w14:paraId="3F5B3BF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108                                 ExportDataTableToWorksheet(tableData, worksheet);</w:t>
      </w:r>
    </w:p>
    <w:p w14:paraId="2A1941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109                             }</w:t>
      </w:r>
    </w:p>
    <w:p w14:paraId="25ED483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110                         }</w:t>
      </w:r>
    </w:p>
    <w:p w14:paraId="1AF7CE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111                         if (!package.Workbook.Worksheets.Any())</w:t>
      </w:r>
    </w:p>
    <w:p w14:paraId="2FB250E4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112                         {</w:t>
      </w:r>
    </w:p>
    <w:p w14:paraId="66D60A66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113                             </w:t>
      </w:r>
      <w:proofErr w:type="spellStart"/>
      <w:r>
        <w:rPr>
          <w:rFonts w:ascii="Courier New" w:hAnsi="Courier New"/>
          <w:sz w:val="20"/>
        </w:rPr>
        <w:t>MessageBox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Show</w:t>
      </w:r>
      <w:r w:rsidRPr="0002332B">
        <w:rPr>
          <w:rFonts w:ascii="Courier New" w:hAnsi="Courier New"/>
          <w:sz w:val="20"/>
          <w:lang w:val="ru-RU"/>
        </w:rPr>
        <w:t>("Нет данных для экспорта.");</w:t>
      </w:r>
    </w:p>
    <w:p w14:paraId="3C59E7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114                             return;</w:t>
      </w:r>
    </w:p>
    <w:p w14:paraId="60135B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115                         }</w:t>
      </w:r>
    </w:p>
    <w:p w14:paraId="619B4F2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116                         File.WriteAllBytes(dialog.FileName, package.GetAsByteArray());</w:t>
      </w:r>
    </w:p>
    <w:p w14:paraId="1E38B9C1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117                         </w:t>
      </w:r>
      <w:proofErr w:type="spellStart"/>
      <w:r>
        <w:rPr>
          <w:rFonts w:ascii="Courier New" w:hAnsi="Courier New"/>
          <w:sz w:val="20"/>
        </w:rPr>
        <w:t>MessageBox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Show</w:t>
      </w:r>
      <w:r w:rsidRPr="0002332B">
        <w:rPr>
          <w:rFonts w:ascii="Courier New" w:hAnsi="Courier New"/>
          <w:sz w:val="20"/>
          <w:lang w:val="ru-RU"/>
        </w:rPr>
        <w:t>($"База данных успешно экспортирована в {</w:t>
      </w:r>
      <w:r>
        <w:rPr>
          <w:rFonts w:ascii="Courier New" w:hAnsi="Courier New"/>
          <w:sz w:val="20"/>
        </w:rPr>
        <w:t>dialog</w:t>
      </w:r>
      <w:r w:rsidRPr="0002332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FileName</w:t>
      </w:r>
      <w:proofErr w:type="spellEnd"/>
      <w:r w:rsidRPr="0002332B">
        <w:rPr>
          <w:rFonts w:ascii="Courier New" w:hAnsi="Courier New"/>
          <w:sz w:val="20"/>
          <w:lang w:val="ru-RU"/>
        </w:rPr>
        <w:t>}");</w:t>
      </w:r>
    </w:p>
    <w:p w14:paraId="013ADD23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118                     }</w:t>
      </w:r>
    </w:p>
    <w:p w14:paraId="4A4227C9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119                 }</w:t>
      </w:r>
    </w:p>
    <w:p w14:paraId="66FD19F8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120             }</w:t>
      </w:r>
    </w:p>
    <w:p w14:paraId="16DA1D22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121             </w:t>
      </w:r>
      <w:r>
        <w:rPr>
          <w:rFonts w:ascii="Courier New" w:hAnsi="Courier New"/>
          <w:sz w:val="20"/>
        </w:rPr>
        <w:t>catch</w:t>
      </w:r>
      <w:r w:rsidRPr="0002332B">
        <w:rPr>
          <w:rFonts w:ascii="Courier New" w:hAnsi="Courier New"/>
          <w:sz w:val="20"/>
          <w:lang w:val="ru-RU"/>
        </w:rPr>
        <w:t xml:space="preserve"> (</w:t>
      </w:r>
      <w:r>
        <w:rPr>
          <w:rFonts w:ascii="Courier New" w:hAnsi="Courier New"/>
          <w:sz w:val="20"/>
        </w:rPr>
        <w:t>Exception</w:t>
      </w:r>
      <w:r w:rsidRPr="0002332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ex</w:t>
      </w:r>
      <w:r w:rsidRPr="0002332B">
        <w:rPr>
          <w:rFonts w:ascii="Courier New" w:hAnsi="Courier New"/>
          <w:sz w:val="20"/>
          <w:lang w:val="ru-RU"/>
        </w:rPr>
        <w:t>)</w:t>
      </w:r>
    </w:p>
    <w:p w14:paraId="489C5341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122             {</w:t>
      </w:r>
    </w:p>
    <w:p w14:paraId="3032BD68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123                 </w:t>
      </w:r>
      <w:proofErr w:type="spellStart"/>
      <w:r>
        <w:rPr>
          <w:rFonts w:ascii="Courier New" w:hAnsi="Courier New"/>
          <w:sz w:val="20"/>
        </w:rPr>
        <w:t>MessageBox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Show</w:t>
      </w:r>
      <w:r w:rsidRPr="0002332B">
        <w:rPr>
          <w:rFonts w:ascii="Courier New" w:hAnsi="Courier New"/>
          <w:sz w:val="20"/>
          <w:lang w:val="ru-RU"/>
        </w:rPr>
        <w:t>($"Ошибка экспорта базы данных: {</w:t>
      </w:r>
      <w:r>
        <w:rPr>
          <w:rFonts w:ascii="Courier New" w:hAnsi="Courier New"/>
          <w:sz w:val="20"/>
        </w:rPr>
        <w:t>ex</w:t>
      </w:r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Message</w:t>
      </w:r>
      <w:r w:rsidRPr="0002332B">
        <w:rPr>
          <w:rFonts w:ascii="Courier New" w:hAnsi="Courier New"/>
          <w:sz w:val="20"/>
          <w:lang w:val="ru-RU"/>
        </w:rPr>
        <w:t>}");</w:t>
      </w:r>
    </w:p>
    <w:p w14:paraId="2598FB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124             }</w:t>
      </w:r>
    </w:p>
    <w:p w14:paraId="78F9EF7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125         }</w:t>
      </w:r>
    </w:p>
    <w:p w14:paraId="276531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126         private void ExportDataTableToWorksheet(DataTable dataTable, ExcelWorksheet worksheet)</w:t>
      </w:r>
    </w:p>
    <w:p w14:paraId="7016B0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127         {</w:t>
      </w:r>
    </w:p>
    <w:p w14:paraId="31798D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128             for (int i = 0; i &lt; dataTable.Columns.Count; i++)</w:t>
      </w:r>
    </w:p>
    <w:p w14:paraId="1F3433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129             {</w:t>
      </w:r>
    </w:p>
    <w:p w14:paraId="30A2842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130                 worksheet.Cells[1, i + 1].Value = dataTable.Columns[i].ColumnName;</w:t>
      </w:r>
    </w:p>
    <w:p w14:paraId="65B45CB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131                 worksheet.Cells[1, i + 1].Style.Font.Bold = true;</w:t>
      </w:r>
    </w:p>
    <w:p w14:paraId="53562A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132             }</w:t>
      </w:r>
    </w:p>
    <w:p w14:paraId="2BB7D5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133             for (int row = 0; row &lt; dataTable.Rows.Count; row++)</w:t>
      </w:r>
    </w:p>
    <w:p w14:paraId="4681A3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134             {</w:t>
      </w:r>
    </w:p>
    <w:p w14:paraId="7663DD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135                 for (int col = 0; col &lt; dataTable.Columns.Count; col++)</w:t>
      </w:r>
    </w:p>
    <w:p w14:paraId="7033825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136                 {</w:t>
      </w:r>
    </w:p>
    <w:p w14:paraId="031CC7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137                     var value = dataTable.Rows[row][col];</w:t>
      </w:r>
    </w:p>
    <w:p w14:paraId="0219CA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138                     worksheet.Cells[row + 2, col + 1].Value = value == DBNull.Value ? null : value;</w:t>
      </w:r>
    </w:p>
    <w:p w14:paraId="3287D54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139                 }</w:t>
      </w:r>
    </w:p>
    <w:p w14:paraId="200DEB9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140             }</w:t>
      </w:r>
    </w:p>
    <w:p w14:paraId="5113DA2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141             worksheet.Cells[worksheet.Dimension.Address].AutoFitColumns();</w:t>
      </w:r>
    </w:p>
    <w:p w14:paraId="01A492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142         }</w:t>
      </w:r>
    </w:p>
    <w:p w14:paraId="21975EF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143     }</w:t>
      </w:r>
    </w:p>
    <w:p w14:paraId="47236D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144 }</w:t>
      </w:r>
    </w:p>
    <w:p w14:paraId="3524BEBC" w14:textId="77777777" w:rsidR="002E5B75" w:rsidRDefault="002E5B75">
      <w:pPr>
        <w:spacing w:after="0"/>
        <w:ind w:firstLine="709"/>
      </w:pPr>
    </w:p>
    <w:p w14:paraId="5DB6046B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ScriptService.cs:</w:t>
      </w:r>
    </w:p>
    <w:p w14:paraId="2AD459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RepBase.Data;</w:t>
      </w:r>
    </w:p>
    <w:p w14:paraId="2F82509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System;</w:t>
      </w:r>
    </w:p>
    <w:p w14:paraId="355B8B6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System.Collections.Generic;</w:t>
      </w:r>
    </w:p>
    <w:p w14:paraId="13FFA54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System.Collections.ObjectModel;</w:t>
      </w:r>
    </w:p>
    <w:p w14:paraId="5173FA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System.Data;</w:t>
      </w:r>
    </w:p>
    <w:p w14:paraId="694C57C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System.IO;</w:t>
      </w:r>
    </w:p>
    <w:p w14:paraId="30CF663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System.Linq;</w:t>
      </w:r>
    </w:p>
    <w:p w14:paraId="1F9079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using System.Text.Json;</w:t>
      </w:r>
    </w:p>
    <w:p w14:paraId="0488C4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using System.Windows;</w:t>
      </w:r>
    </w:p>
    <w:p w14:paraId="0DF2AE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namespace RepBase.Services</w:t>
      </w:r>
    </w:p>
    <w:p w14:paraId="321F85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{</w:t>
      </w:r>
    </w:p>
    <w:p w14:paraId="7E5A32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public class ScriptService</w:t>
      </w:r>
    </w:p>
    <w:p w14:paraId="654A4AE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{</w:t>
      </w:r>
    </w:p>
    <w:p w14:paraId="6E27B61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private readonly DatabaseManager _databaseManager;</w:t>
      </w:r>
    </w:p>
    <w:p w14:paraId="0482539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private readonly Dictionary&lt;string, string&gt; _scripts;</w:t>
      </w:r>
    </w:p>
    <w:p w14:paraId="16CDDF2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private readonly ObservableCollection&lt;string&gt; _scriptNames;</w:t>
      </w:r>
    </w:p>
    <w:p w14:paraId="72F6114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public ObservableCollection&lt;string&gt; ScriptNames =&gt; _scriptNames;</w:t>
      </w:r>
    </w:p>
    <w:p w14:paraId="650219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public ScriptService(DatabaseManager databaseManager)</w:t>
      </w:r>
    </w:p>
    <w:p w14:paraId="1CAB5A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{</w:t>
      </w:r>
    </w:p>
    <w:p w14:paraId="74B8A9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    _databaseManager = databaseManager;</w:t>
      </w:r>
    </w:p>
    <w:p w14:paraId="6B4A17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    _scripts = new Dictionary&lt;string, string&gt;();</w:t>
      </w:r>
    </w:p>
    <w:p w14:paraId="148641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    _scriptNames = new ObservableCollection&lt;string&gt;();</w:t>
      </w:r>
    </w:p>
    <w:p w14:paraId="7D8DFB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    InitializeScripts();</w:t>
      </w:r>
    </w:p>
    <w:p w14:paraId="4AED444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}</w:t>
      </w:r>
    </w:p>
    <w:p w14:paraId="0B6068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private void InitializeScripts()</w:t>
      </w:r>
    </w:p>
    <w:p w14:paraId="0CA240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{</w:t>
      </w:r>
    </w:p>
    <w:p w14:paraId="478294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    // Загружаем предустановленные скрипты из default_scripts.json</w:t>
      </w:r>
    </w:p>
    <w:p w14:paraId="7778245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028             LoadDefaultScripts();</w:t>
      </w:r>
    </w:p>
    <w:p w14:paraId="57175D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// Загружаем пользовательские скрипты из user_scripts.json</w:t>
      </w:r>
    </w:p>
    <w:p w14:paraId="365972C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LoadUserScripts();</w:t>
      </w:r>
    </w:p>
    <w:p w14:paraId="2095C2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// Обновляем коллекцию ScriptNames</w:t>
      </w:r>
    </w:p>
    <w:p w14:paraId="2C665DA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_scriptNames.Clear();</w:t>
      </w:r>
    </w:p>
    <w:p w14:paraId="6E24495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    foreach (var scriptName in _scripts.Keys)</w:t>
      </w:r>
    </w:p>
    <w:p w14:paraId="011DFE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{</w:t>
      </w:r>
    </w:p>
    <w:p w14:paraId="76A7E6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    _scriptNames.Add(scriptName);</w:t>
      </w:r>
    </w:p>
    <w:p w14:paraId="224E3B8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}</w:t>
      </w:r>
    </w:p>
    <w:p w14:paraId="2E4DEB5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}</w:t>
      </w:r>
    </w:p>
    <w:p w14:paraId="7E49CE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private void LoadDefaultScripts()</w:t>
      </w:r>
    </w:p>
    <w:p w14:paraId="7073C9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{</w:t>
      </w:r>
    </w:p>
    <w:p w14:paraId="2516824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    try</w:t>
      </w:r>
    </w:p>
    <w:p w14:paraId="6B8FEC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    {</w:t>
      </w:r>
    </w:p>
    <w:p w14:paraId="0B7F317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            if (File.Exists("default_scripts.json"))</w:t>
      </w:r>
    </w:p>
    <w:p w14:paraId="299A08F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        {</w:t>
      </w:r>
    </w:p>
    <w:p w14:paraId="15559D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            var json = File.ReadAllText("default_scripts.json");</w:t>
      </w:r>
    </w:p>
    <w:p w14:paraId="1077E37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                var defaultScripts = JsonSerializer.Deserialize&lt;Dictionary&lt;string, string&gt;&gt;(json);</w:t>
      </w:r>
    </w:p>
    <w:p w14:paraId="625DB5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                if (defaultScripts != null)</w:t>
      </w:r>
    </w:p>
    <w:p w14:paraId="3FFB75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                {</w:t>
      </w:r>
    </w:p>
    <w:p w14:paraId="2CC861C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                        foreach (var script in defaultScripts)</w:t>
      </w:r>
    </w:p>
    <w:p w14:paraId="1E5BE8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049                         {</w:t>
      </w:r>
    </w:p>
    <w:p w14:paraId="46EED05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                      _scripts[script.Key] = script.Value;</w:t>
      </w:r>
    </w:p>
    <w:p w14:paraId="52BA8FA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                    }</w:t>
      </w:r>
    </w:p>
    <w:p w14:paraId="5A26373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052                     }</w:t>
      </w:r>
    </w:p>
    <w:p w14:paraId="0721E7C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            }</w:t>
      </w:r>
    </w:p>
    <w:p w14:paraId="3AC5246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054                 else</w:t>
      </w:r>
    </w:p>
    <w:p w14:paraId="3812EB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055                 {</w:t>
      </w:r>
    </w:p>
    <w:p w14:paraId="48CF09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                  MessageBox.Show("File 'default_scripts.json' not found. Default scripts will not be loaded.");</w:t>
      </w:r>
    </w:p>
    <w:p w14:paraId="49BE18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057                 }</w:t>
      </w:r>
    </w:p>
    <w:p w14:paraId="1CCB5D8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058             }</w:t>
      </w:r>
    </w:p>
    <w:p w14:paraId="40CFB5B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059             catch (Exception ex)</w:t>
      </w:r>
    </w:p>
    <w:p w14:paraId="7B7B3E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060             {</w:t>
      </w:r>
    </w:p>
    <w:p w14:paraId="4209E7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061                 MessageBox.Show($"Error loading default scripts: {ex.Message}");</w:t>
      </w:r>
    </w:p>
    <w:p w14:paraId="1113346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062             }</w:t>
      </w:r>
    </w:p>
    <w:p w14:paraId="28CE544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063         }</w:t>
      </w:r>
    </w:p>
    <w:p w14:paraId="0E84AB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064         private void LoadUserScripts()</w:t>
      </w:r>
    </w:p>
    <w:p w14:paraId="12AB50B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065         {</w:t>
      </w:r>
    </w:p>
    <w:p w14:paraId="5144E7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066             try</w:t>
      </w:r>
    </w:p>
    <w:p w14:paraId="5B731ED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067             {</w:t>
      </w:r>
    </w:p>
    <w:p w14:paraId="6A727D5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068                 if (File.Exists("user_scripts.json"))</w:t>
      </w:r>
    </w:p>
    <w:p w14:paraId="4540242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069                 {</w:t>
      </w:r>
    </w:p>
    <w:p w14:paraId="48B82E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070                     var json = File.ReadAllText("user_scripts.json");</w:t>
      </w:r>
    </w:p>
    <w:p w14:paraId="5CE697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071                     var userScripts = JsonSerializer.Deserialize&lt;Dictionary&lt;string, string&gt;&gt;(json);</w:t>
      </w:r>
    </w:p>
    <w:p w14:paraId="1552C19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072                     if (userScripts != null)</w:t>
      </w:r>
    </w:p>
    <w:p w14:paraId="22D9A51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073                     {</w:t>
      </w:r>
    </w:p>
    <w:p w14:paraId="129FE2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                    foreach (var script in userScripts)</w:t>
      </w:r>
    </w:p>
    <w:p w14:paraId="1AB51C10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075                         {</w:t>
      </w:r>
    </w:p>
    <w:p w14:paraId="31025660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lastRenderedPageBreak/>
        <w:t>076                             // Пользовательские скрипты перезаписывают предустановленные</w:t>
      </w:r>
    </w:p>
    <w:p w14:paraId="41B85C12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077                             _</w:t>
      </w:r>
      <w:r>
        <w:rPr>
          <w:rFonts w:ascii="Courier New" w:hAnsi="Courier New"/>
          <w:sz w:val="20"/>
        </w:rPr>
        <w:t>scripts</w:t>
      </w:r>
      <w:r w:rsidRPr="0002332B">
        <w:rPr>
          <w:rFonts w:ascii="Courier New" w:hAnsi="Courier New"/>
          <w:sz w:val="20"/>
          <w:lang w:val="ru-RU"/>
        </w:rPr>
        <w:t>[</w:t>
      </w:r>
      <w:r>
        <w:rPr>
          <w:rFonts w:ascii="Courier New" w:hAnsi="Courier New"/>
          <w:sz w:val="20"/>
        </w:rPr>
        <w:t>script</w:t>
      </w:r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Key</w:t>
      </w:r>
      <w:r w:rsidRPr="0002332B">
        <w:rPr>
          <w:rFonts w:ascii="Courier New" w:hAnsi="Courier New"/>
          <w:sz w:val="20"/>
          <w:lang w:val="ru-RU"/>
        </w:rPr>
        <w:t xml:space="preserve">] = </w:t>
      </w:r>
      <w:r>
        <w:rPr>
          <w:rFonts w:ascii="Courier New" w:hAnsi="Courier New"/>
          <w:sz w:val="20"/>
        </w:rPr>
        <w:t>script</w:t>
      </w:r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Value</w:t>
      </w:r>
      <w:r w:rsidRPr="0002332B">
        <w:rPr>
          <w:rFonts w:ascii="Courier New" w:hAnsi="Courier New"/>
          <w:sz w:val="20"/>
          <w:lang w:val="ru-RU"/>
        </w:rPr>
        <w:t>;</w:t>
      </w:r>
    </w:p>
    <w:p w14:paraId="58B0E5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                    }</w:t>
      </w:r>
    </w:p>
    <w:p w14:paraId="154FD4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079                     }</w:t>
      </w:r>
    </w:p>
    <w:p w14:paraId="328F763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            }</w:t>
      </w:r>
    </w:p>
    <w:p w14:paraId="44B8092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            }</w:t>
      </w:r>
    </w:p>
    <w:p w14:paraId="63450FB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082             catch (Exception ex)</w:t>
      </w:r>
    </w:p>
    <w:p w14:paraId="6B77B4F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083             {</w:t>
      </w:r>
    </w:p>
    <w:p w14:paraId="6A6571D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            MessageBox.Show($"Error loading user scripts: {ex.Message}");</w:t>
      </w:r>
    </w:p>
    <w:p w14:paraId="50CE3647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085             }</w:t>
      </w:r>
    </w:p>
    <w:p w14:paraId="12051976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086         }</w:t>
      </w:r>
    </w:p>
    <w:p w14:paraId="68AE8B46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087         </w:t>
      </w:r>
      <w:r>
        <w:rPr>
          <w:rFonts w:ascii="Courier New" w:hAnsi="Courier New"/>
          <w:sz w:val="20"/>
        </w:rPr>
        <w:t>private</w:t>
      </w:r>
      <w:r w:rsidRPr="0002332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void</w:t>
      </w:r>
      <w:r w:rsidRPr="0002332B">
        <w:rPr>
          <w:rFonts w:ascii="Courier New" w:hAnsi="Courier New"/>
          <w:sz w:val="20"/>
          <w:lang w:val="ru-RU"/>
        </w:rPr>
        <w:t xml:space="preserve"> </w:t>
      </w:r>
      <w:proofErr w:type="spellStart"/>
      <w:r>
        <w:rPr>
          <w:rFonts w:ascii="Courier New" w:hAnsi="Courier New"/>
          <w:sz w:val="20"/>
        </w:rPr>
        <w:t>SaveScriptsToFile</w:t>
      </w:r>
      <w:proofErr w:type="spellEnd"/>
      <w:r w:rsidRPr="0002332B">
        <w:rPr>
          <w:rFonts w:ascii="Courier New" w:hAnsi="Courier New"/>
          <w:sz w:val="20"/>
          <w:lang w:val="ru-RU"/>
        </w:rPr>
        <w:t>()</w:t>
      </w:r>
    </w:p>
    <w:p w14:paraId="0B21DA3E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088         {</w:t>
      </w:r>
    </w:p>
    <w:p w14:paraId="2CBE3FE3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089             </w:t>
      </w:r>
      <w:r>
        <w:rPr>
          <w:rFonts w:ascii="Courier New" w:hAnsi="Courier New"/>
          <w:sz w:val="20"/>
        </w:rPr>
        <w:t>try</w:t>
      </w:r>
    </w:p>
    <w:p w14:paraId="19A5A642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090             {</w:t>
      </w:r>
    </w:p>
    <w:p w14:paraId="02E7EDB3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091                 // Сохраняем только пользовательские скрипты (исключаем предустановленные)</w:t>
      </w:r>
    </w:p>
    <w:p w14:paraId="1696969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092                 var </w:t>
      </w:r>
      <w:proofErr w:type="spellStart"/>
      <w:r>
        <w:rPr>
          <w:rFonts w:ascii="Courier New" w:hAnsi="Courier New"/>
          <w:sz w:val="20"/>
        </w:rPr>
        <w:t>userScripts</w:t>
      </w:r>
      <w:proofErr w:type="spellEnd"/>
      <w:r>
        <w:rPr>
          <w:rFonts w:ascii="Courier New" w:hAnsi="Courier New"/>
          <w:sz w:val="20"/>
        </w:rPr>
        <w:t xml:space="preserve"> = _scripts</w:t>
      </w:r>
    </w:p>
    <w:p w14:paraId="2A1BD8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093                     .Where(s =&gt; !_scripts.ContainsKey(s.Key) || !IsDefaultScript(s.Key))</w:t>
      </w:r>
    </w:p>
    <w:p w14:paraId="095DE42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094                     .ToDictionary(s =&gt; s.Key, s =&gt; s.Value);</w:t>
      </w:r>
    </w:p>
    <w:p w14:paraId="7207514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095                 var json = JsonSerializer.Serialize(userScripts, new JsonSerializerOptions { WriteIndented = true });</w:t>
      </w:r>
    </w:p>
    <w:p w14:paraId="1DC64D8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                File.WriteAllText("user_scripts.json", json);</w:t>
      </w:r>
    </w:p>
    <w:p w14:paraId="5B996FE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097             }</w:t>
      </w:r>
    </w:p>
    <w:p w14:paraId="28663F9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098             catch (Exception ex)</w:t>
      </w:r>
    </w:p>
    <w:p w14:paraId="75A356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099             {</w:t>
      </w:r>
    </w:p>
    <w:p w14:paraId="1632DA3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100                 MessageBox.Show($"Error saving scripts: {ex.Message}");</w:t>
      </w:r>
    </w:p>
    <w:p w14:paraId="37EAF8D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101             }</w:t>
      </w:r>
    </w:p>
    <w:p w14:paraId="4C59A0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102         }</w:t>
      </w:r>
    </w:p>
    <w:p w14:paraId="257CCD5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103         private bool IsDefaultScript(string scriptName)</w:t>
      </w:r>
    </w:p>
    <w:p w14:paraId="3FDE965D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104         {</w:t>
      </w:r>
    </w:p>
    <w:p w14:paraId="593B4F1E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105             // Проверяем, является ли скрипт предустановленным</w:t>
      </w:r>
    </w:p>
    <w:p w14:paraId="535709DD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106             </w:t>
      </w:r>
      <w:r>
        <w:rPr>
          <w:rFonts w:ascii="Courier New" w:hAnsi="Courier New"/>
          <w:sz w:val="20"/>
        </w:rPr>
        <w:t>try</w:t>
      </w:r>
    </w:p>
    <w:p w14:paraId="4D2246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107             {</w:t>
      </w:r>
    </w:p>
    <w:p w14:paraId="36F9F60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108                 if (File.Exists("default_scripts.json"))</w:t>
      </w:r>
    </w:p>
    <w:p w14:paraId="2E5F493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109                 {</w:t>
      </w:r>
    </w:p>
    <w:p w14:paraId="1888E6C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110                     var json = File.ReadAllText("default_scripts.json");</w:t>
      </w:r>
    </w:p>
    <w:p w14:paraId="570A165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111                     var defaultScripts = JsonSerializer.Deserialize&lt;Dictionary&lt;string, string&gt;&gt;(json);</w:t>
      </w:r>
    </w:p>
    <w:p w14:paraId="3906F9D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112                     return defaultScripts != null &amp;&amp; defaultScripts.ContainsKey(scriptName);</w:t>
      </w:r>
    </w:p>
    <w:p w14:paraId="5BAB93D5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113                 }</w:t>
      </w:r>
    </w:p>
    <w:p w14:paraId="60532D57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114             }</w:t>
      </w:r>
    </w:p>
    <w:p w14:paraId="71FF5013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115             </w:t>
      </w:r>
      <w:r>
        <w:rPr>
          <w:rFonts w:ascii="Courier New" w:hAnsi="Courier New"/>
          <w:sz w:val="20"/>
        </w:rPr>
        <w:t>catch</w:t>
      </w:r>
    </w:p>
    <w:p w14:paraId="6AAFD133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116             {</w:t>
      </w:r>
    </w:p>
    <w:p w14:paraId="75F98BBB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117                 // Если не удалось прочитать </w:t>
      </w:r>
      <w:r>
        <w:rPr>
          <w:rFonts w:ascii="Courier New" w:hAnsi="Courier New"/>
          <w:sz w:val="20"/>
        </w:rPr>
        <w:t>default</w:t>
      </w:r>
      <w:r w:rsidRPr="0002332B">
        <w:rPr>
          <w:rFonts w:ascii="Courier New" w:hAnsi="Courier New"/>
          <w:sz w:val="20"/>
          <w:lang w:val="ru-RU"/>
        </w:rPr>
        <w:t>_</w:t>
      </w:r>
      <w:r>
        <w:rPr>
          <w:rFonts w:ascii="Courier New" w:hAnsi="Courier New"/>
          <w:sz w:val="20"/>
        </w:rPr>
        <w:t>scripts</w:t>
      </w:r>
      <w:r w:rsidRPr="0002332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json</w:t>
      </w:r>
      <w:proofErr w:type="spellEnd"/>
      <w:r w:rsidRPr="0002332B">
        <w:rPr>
          <w:rFonts w:ascii="Courier New" w:hAnsi="Courier New"/>
          <w:sz w:val="20"/>
          <w:lang w:val="ru-RU"/>
        </w:rPr>
        <w:t>, считаем, что скрипт не предустановленный</w:t>
      </w:r>
    </w:p>
    <w:p w14:paraId="01728EF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118             }</w:t>
      </w:r>
    </w:p>
    <w:p w14:paraId="22E2F0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119             return false;</w:t>
      </w:r>
    </w:p>
    <w:p w14:paraId="7734DBC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120         }</w:t>
      </w:r>
    </w:p>
    <w:p w14:paraId="41E017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121         public string GetScriptContent(string scriptName)</w:t>
      </w:r>
    </w:p>
    <w:p w14:paraId="4CE427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122         {</w:t>
      </w:r>
    </w:p>
    <w:p w14:paraId="67C3A3E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123             return _scripts.ContainsKey(scriptName) ? _scripts[scriptName] : "";</w:t>
      </w:r>
    </w:p>
    <w:p w14:paraId="577408A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124         }</w:t>
      </w:r>
    </w:p>
    <w:p w14:paraId="197D7E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125         public DataTable ExecuteScript(string script)</w:t>
      </w:r>
    </w:p>
    <w:p w14:paraId="7E7C59F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126         {</w:t>
      </w:r>
    </w:p>
    <w:p w14:paraId="039528B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127             if (string.IsNullOrWhiteSpace(script))</w:t>
      </w:r>
    </w:p>
    <w:p w14:paraId="0C4793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128             {</w:t>
      </w:r>
    </w:p>
    <w:p w14:paraId="3100D6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129                 MessageBox.Show("Введите SQL-скрипт для выполнения.");</w:t>
      </w:r>
    </w:p>
    <w:p w14:paraId="082B728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130                 return null;</w:t>
      </w:r>
    </w:p>
    <w:p w14:paraId="05D5F5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131             }</w:t>
      </w:r>
    </w:p>
    <w:p w14:paraId="7C2689D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132             try</w:t>
      </w:r>
    </w:p>
    <w:p w14:paraId="6D8253E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133             {</w:t>
      </w:r>
    </w:p>
    <w:p w14:paraId="3BD955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134                 var result = _databaseManager.ExecuteQuery(script);</w:t>
      </w:r>
    </w:p>
    <w:p w14:paraId="1BC247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135                 if (result == null || result.Rows.Count == 0)</w:t>
      </w:r>
    </w:p>
    <w:p w14:paraId="074E3F58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136                 {</w:t>
      </w:r>
    </w:p>
    <w:p w14:paraId="5FE0CA30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137                     </w:t>
      </w:r>
      <w:proofErr w:type="spellStart"/>
      <w:r>
        <w:rPr>
          <w:rFonts w:ascii="Courier New" w:hAnsi="Courier New"/>
          <w:sz w:val="20"/>
        </w:rPr>
        <w:t>MessageBox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Show</w:t>
      </w:r>
      <w:r w:rsidRPr="0002332B">
        <w:rPr>
          <w:rFonts w:ascii="Courier New" w:hAnsi="Courier New"/>
          <w:sz w:val="20"/>
          <w:lang w:val="ru-RU"/>
        </w:rPr>
        <w:t>("Скрипт выполнен, но не вернул данных.");</w:t>
      </w:r>
    </w:p>
    <w:p w14:paraId="4DB98E9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138                     return null;</w:t>
      </w:r>
    </w:p>
    <w:p w14:paraId="62A134E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139                 }</w:t>
      </w:r>
    </w:p>
    <w:p w14:paraId="5D77D5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140                 return result;</w:t>
      </w:r>
    </w:p>
    <w:p w14:paraId="5958403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141             }</w:t>
      </w:r>
    </w:p>
    <w:p w14:paraId="29A475D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142             catch (Exception ex)</w:t>
      </w:r>
    </w:p>
    <w:p w14:paraId="254A911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143             {</w:t>
      </w:r>
    </w:p>
    <w:p w14:paraId="38AD68E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144                 MessageBox.Show($"Error executing script: {ex.Message}");</w:t>
      </w:r>
    </w:p>
    <w:p w14:paraId="6F9EA4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145                 return null;</w:t>
      </w:r>
    </w:p>
    <w:p w14:paraId="3406DA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146             }</w:t>
      </w:r>
    </w:p>
    <w:p w14:paraId="05EA47E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147         }</w:t>
      </w:r>
    </w:p>
    <w:p w14:paraId="07D539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148         public void SaveScript(string script, string scriptName)</w:t>
      </w:r>
    </w:p>
    <w:p w14:paraId="1A130D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149         {</w:t>
      </w:r>
    </w:p>
    <w:p w14:paraId="680524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150             if (string.IsNullOrWhiteSpace(script))</w:t>
      </w:r>
    </w:p>
    <w:p w14:paraId="285330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151             {</w:t>
      </w:r>
    </w:p>
    <w:p w14:paraId="1A86116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152                 MessageBox.Show("Введите SQL-скрипт для сохранения.");</w:t>
      </w:r>
    </w:p>
    <w:p w14:paraId="24579A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153                 return;</w:t>
      </w:r>
    </w:p>
    <w:p w14:paraId="4FDF5A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154             }</w:t>
      </w:r>
    </w:p>
    <w:p w14:paraId="469FC9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155             if (_scripts.ContainsKey(scriptName) &amp;&amp; scriptName != "новый скрипт")</w:t>
      </w:r>
    </w:p>
    <w:p w14:paraId="7B06D2E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156             {</w:t>
      </w:r>
    </w:p>
    <w:p w14:paraId="4FD577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157                 var result = MessageBox.Show($"Скрипт с именем '{scriptName}' уже существует. Перезаписать?",</w:t>
      </w:r>
    </w:p>
    <w:p w14:paraId="4B64C0B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158                     "Подтверждение", MessageBoxButton.YesNo);</w:t>
      </w:r>
    </w:p>
    <w:p w14:paraId="7342EFD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159                 if (result != MessageBoxResult.Yes)</w:t>
      </w:r>
    </w:p>
    <w:p w14:paraId="69F9165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160                 {</w:t>
      </w:r>
    </w:p>
    <w:p w14:paraId="13DB5A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161                     return;</w:t>
      </w:r>
    </w:p>
    <w:p w14:paraId="612CD31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162                 }</w:t>
      </w:r>
    </w:p>
    <w:p w14:paraId="0FAB28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163             }</w:t>
      </w:r>
    </w:p>
    <w:p w14:paraId="3444FA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164             _scripts[scriptName] = script;</w:t>
      </w:r>
    </w:p>
    <w:p w14:paraId="554ABF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165             if (!_scriptNames.Contains(scriptName))</w:t>
      </w:r>
    </w:p>
    <w:p w14:paraId="2F90BC5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166             {</w:t>
      </w:r>
    </w:p>
    <w:p w14:paraId="5E96A5F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167                 _scriptNames.Add(scriptName);</w:t>
      </w:r>
    </w:p>
    <w:p w14:paraId="546A6D7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168             }</w:t>
      </w:r>
    </w:p>
    <w:p w14:paraId="11F7566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169             SaveScriptsToFile();</w:t>
      </w:r>
    </w:p>
    <w:p w14:paraId="58BAD99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170             MessageBox.Show($"Скрипт '{scriptName}' успешно сохранен.");</w:t>
      </w:r>
    </w:p>
    <w:p w14:paraId="133AD28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171         }</w:t>
      </w:r>
    </w:p>
    <w:p w14:paraId="52AB0F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172     }</w:t>
      </w:r>
    </w:p>
    <w:p w14:paraId="077FBEB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173 }</w:t>
      </w:r>
    </w:p>
    <w:p w14:paraId="4AC4DC1B" w14:textId="77777777" w:rsidR="002E5B75" w:rsidRDefault="002E5B75">
      <w:pPr>
        <w:spacing w:after="0"/>
        <w:ind w:firstLine="709"/>
      </w:pPr>
    </w:p>
    <w:p w14:paraId="7D3CDF48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TableService.cs:</w:t>
      </w:r>
    </w:p>
    <w:p w14:paraId="234EC77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RepBase.Data;</w:t>
      </w:r>
    </w:p>
    <w:p w14:paraId="2045FE5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RepBase.Models;</w:t>
      </w:r>
    </w:p>
    <w:p w14:paraId="383A08B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System;</w:t>
      </w:r>
    </w:p>
    <w:p w14:paraId="256E5E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System.Collections.ObjectModel;</w:t>
      </w:r>
    </w:p>
    <w:p w14:paraId="162784A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System.Data;</w:t>
      </w:r>
    </w:p>
    <w:p w14:paraId="0518FD9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System.Linq;</w:t>
      </w:r>
    </w:p>
    <w:p w14:paraId="2AC48A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System.Windows;</w:t>
      </w:r>
    </w:p>
    <w:p w14:paraId="50F00D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using Npgsql;</w:t>
      </w:r>
    </w:p>
    <w:p w14:paraId="2430A14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using RepBase.ViewModels;</w:t>
      </w:r>
    </w:p>
    <w:p w14:paraId="78A721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using System.Collections.Generic;</w:t>
      </w:r>
    </w:p>
    <w:p w14:paraId="3EAB62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using System.Text;</w:t>
      </w:r>
    </w:p>
    <w:p w14:paraId="4FDEBDB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using System.Globalization; // Добавляем для CultureInfo</w:t>
      </w:r>
    </w:p>
    <w:p w14:paraId="2F21A3A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namespace RepBase.Services</w:t>
      </w:r>
    </w:p>
    <w:p w14:paraId="3890D72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{</w:t>
      </w:r>
    </w:p>
    <w:p w14:paraId="279B9D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public class TableService</w:t>
      </w:r>
    </w:p>
    <w:p w14:paraId="17E610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{</w:t>
      </w:r>
    </w:p>
    <w:p w14:paraId="700AA7D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private readonly DatabaseManager _databaseManager;</w:t>
      </w:r>
    </w:p>
    <w:p w14:paraId="63D4CF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private readonly BackupService _backupService;</w:t>
      </w:r>
    </w:p>
    <w:p w14:paraId="7631BB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public TableService(DatabaseManager databaseManager, BackupService backupService)</w:t>
      </w:r>
    </w:p>
    <w:p w14:paraId="6CE3DEE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{</w:t>
      </w:r>
    </w:p>
    <w:p w14:paraId="7CEB844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    _databaseManager = databaseManager;</w:t>
      </w:r>
    </w:p>
    <w:p w14:paraId="723DBC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    _backupService = backupService;</w:t>
      </w:r>
    </w:p>
    <w:p w14:paraId="456DDE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}</w:t>
      </w:r>
    </w:p>
    <w:p w14:paraId="23003F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public ObservableCollection&lt;TableModel&gt; LoadTables()</w:t>
      </w:r>
    </w:p>
    <w:p w14:paraId="5B9522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{</w:t>
      </w:r>
    </w:p>
    <w:p w14:paraId="036613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    var tableItems = new ObservableCollection&lt;TableModel&gt;();</w:t>
      </w:r>
    </w:p>
    <w:p w14:paraId="7DF6CD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    try</w:t>
      </w:r>
    </w:p>
    <w:p w14:paraId="0048658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    {</w:t>
      </w:r>
    </w:p>
    <w:p w14:paraId="746CD6E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    var tables = _databaseManager.LoadTables();</w:t>
      </w:r>
    </w:p>
    <w:p w14:paraId="0E7DE98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    foreach (var table in tables)</w:t>
      </w:r>
    </w:p>
    <w:p w14:paraId="0F741D4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        {</w:t>
      </w:r>
    </w:p>
    <w:p w14:paraId="749433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        tableItems.Add(table);</w:t>
      </w:r>
    </w:p>
    <w:p w14:paraId="7477D9D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        }</w:t>
      </w:r>
    </w:p>
    <w:p w14:paraId="34ECA54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}</w:t>
      </w:r>
    </w:p>
    <w:p w14:paraId="758E94F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catch (Exception ex)</w:t>
      </w:r>
    </w:p>
    <w:p w14:paraId="79F5128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{</w:t>
      </w:r>
    </w:p>
    <w:p w14:paraId="49D4C6B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        MessageBox.Show($"Error loading tables: {ex.Message}");</w:t>
      </w:r>
    </w:p>
    <w:p w14:paraId="02D951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}</w:t>
      </w:r>
    </w:p>
    <w:p w14:paraId="6607140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    return tableItems;</w:t>
      </w:r>
    </w:p>
    <w:p w14:paraId="3897FBC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}</w:t>
      </w:r>
    </w:p>
    <w:p w14:paraId="39A2EA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public DataTable LoadTableData(string tableName)</w:t>
      </w:r>
    </w:p>
    <w:p w14:paraId="3A135E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    {</w:t>
      </w:r>
    </w:p>
    <w:p w14:paraId="140EBDD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    try</w:t>
      </w:r>
    </w:p>
    <w:p w14:paraId="14953D7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    {</w:t>
      </w:r>
    </w:p>
    <w:p w14:paraId="3C62E03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045                 var dataTable = _databaseManager.GetTableData(tableName);</w:t>
      </w:r>
    </w:p>
    <w:p w14:paraId="384028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            CleanDataTable(dataTable);</w:t>
      </w:r>
    </w:p>
    <w:p w14:paraId="104C2E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            foreach (DataColumn column in dataTable.Columns)</w:t>
      </w:r>
    </w:p>
    <w:p w14:paraId="55A8253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                {</w:t>
      </w:r>
    </w:p>
    <w:p w14:paraId="2EA7FA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049                     column.ReadOnly = false;</w:t>
      </w:r>
    </w:p>
    <w:p w14:paraId="7D4BA72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          }</w:t>
      </w:r>
    </w:p>
    <w:p w14:paraId="5A58C30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            return dataTable;</w:t>
      </w:r>
    </w:p>
    <w:p w14:paraId="1A3FF7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052             }</w:t>
      </w:r>
    </w:p>
    <w:p w14:paraId="23004C6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        catch (Exception ex)</w:t>
      </w:r>
    </w:p>
    <w:p w14:paraId="5D7FBA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054             {</w:t>
      </w:r>
    </w:p>
    <w:p w14:paraId="082A301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055                 MessageBox.Show($"Error loading data for table {tableName}: {ex.Message}");</w:t>
      </w:r>
    </w:p>
    <w:p w14:paraId="558455C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              return null;</w:t>
      </w:r>
    </w:p>
    <w:p w14:paraId="50DC52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057             }</w:t>
      </w:r>
    </w:p>
    <w:p w14:paraId="2F5E2D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058         }</w:t>
      </w:r>
    </w:p>
    <w:p w14:paraId="4B17383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059         private void CleanDataTable(DataTable dataTable)</w:t>
      </w:r>
    </w:p>
    <w:p w14:paraId="54D5B3F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060         {</w:t>
      </w:r>
    </w:p>
    <w:p w14:paraId="2565AD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061             foreach (DataRow row in dataTable.Rows.Cast&lt;DataRow&gt;()</w:t>
      </w:r>
    </w:p>
    <w:p w14:paraId="48BDC5C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062                 .Where(r =&gt; r.ItemArray.All(field =&gt; field == DBNull.Value)).ToList())</w:t>
      </w:r>
    </w:p>
    <w:p w14:paraId="3358C7D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063             {</w:t>
      </w:r>
    </w:p>
    <w:p w14:paraId="6FF87D6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064                 dataTable.Rows.Remove(row);</w:t>
      </w:r>
    </w:p>
    <w:p w14:paraId="2AF04F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065             }</w:t>
      </w:r>
    </w:p>
    <w:p w14:paraId="602DAF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066         }</w:t>
      </w:r>
    </w:p>
    <w:p w14:paraId="53C348F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067         public void AddRow(DataTable tableData, TableModel selectedTable)</w:t>
      </w:r>
    </w:p>
    <w:p w14:paraId="05D380E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068         {</w:t>
      </w:r>
    </w:p>
    <w:p w14:paraId="1E04EED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069             if (selectedTable != null &amp;&amp; tableData != null)</w:t>
      </w:r>
    </w:p>
    <w:p w14:paraId="3E4B8E8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070             {</w:t>
      </w:r>
    </w:p>
    <w:p w14:paraId="73A8153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071                 var newRow = tableData.NewRow();</w:t>
      </w:r>
    </w:p>
    <w:p w14:paraId="12425A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072                 if (tableData.Columns.Contains("id"))</w:t>
      </w:r>
    </w:p>
    <w:p w14:paraId="168D853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073                 {</w:t>
      </w:r>
    </w:p>
    <w:p w14:paraId="4E3D919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                int nextId = _databaseManager.GetNextId(selectedTable.TableName);</w:t>
      </w:r>
    </w:p>
    <w:p w14:paraId="2B07F1B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075                     newRow["id"] = nextId;</w:t>
      </w:r>
    </w:p>
    <w:p w14:paraId="6AD04CA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076                 }</w:t>
      </w:r>
    </w:p>
    <w:p w14:paraId="541A4AD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077                 foreach (DataColumn column in tableData.Columns)</w:t>
      </w:r>
    </w:p>
    <w:p w14:paraId="0FB6B4D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            {</w:t>
      </w:r>
    </w:p>
    <w:p w14:paraId="6F434FB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079                     if (column.ColumnName != "id")</w:t>
      </w:r>
    </w:p>
    <w:p w14:paraId="0455727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                {</w:t>
      </w:r>
    </w:p>
    <w:p w14:paraId="5D14795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                        newRow[column.ColumnName] = DBNull.Value;</w:t>
      </w:r>
    </w:p>
    <w:p w14:paraId="757F2C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082                     }</w:t>
      </w:r>
    </w:p>
    <w:p w14:paraId="2AEBA7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083                 }</w:t>
      </w:r>
    </w:p>
    <w:p w14:paraId="2D76D8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            tableData.Rows.Add(newRow);</w:t>
      </w:r>
    </w:p>
    <w:p w14:paraId="436545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085             }</w:t>
      </w:r>
    </w:p>
    <w:p w14:paraId="1F2A98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086         }</w:t>
      </w:r>
    </w:p>
    <w:p w14:paraId="401721E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087         public void UpdateCell(TableModel selectedTable, CellUpdateArgs args)</w:t>
      </w:r>
    </w:p>
    <w:p w14:paraId="527C813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088         {</w:t>
      </w:r>
    </w:p>
    <w:p w14:paraId="0D7532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089             if (selectedTable == null || args == null) return;</w:t>
      </w:r>
    </w:p>
    <w:p w14:paraId="64261D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090             try</w:t>
      </w:r>
    </w:p>
    <w:p w14:paraId="253515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091             {</w:t>
      </w:r>
    </w:p>
    <w:p w14:paraId="007556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092                 var row = args.Row;</w:t>
      </w:r>
    </w:p>
    <w:p w14:paraId="307DE7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093                 var columnName = args.ColumnName;</w:t>
      </w:r>
    </w:p>
    <w:p w14:paraId="6916A8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094                 var newValueInput = args.NewValue;</w:t>
      </w:r>
    </w:p>
    <w:p w14:paraId="2557CC0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095                 object newValue = null;</w:t>
      </w:r>
    </w:p>
    <w:p w14:paraId="343C20F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                var column = selectedTable.Columns.FirstOrDefault(c =&gt; c.ColumnName == columnName);</w:t>
      </w:r>
    </w:p>
    <w:p w14:paraId="01CA2C9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097                 if (column == null)</w:t>
      </w:r>
    </w:p>
    <w:p w14:paraId="441DED9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098                 {</w:t>
      </w:r>
    </w:p>
    <w:p w14:paraId="4B312F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099                     MessageBox.Show($"Column {columnName} not found.");</w:t>
      </w:r>
    </w:p>
    <w:p w14:paraId="38E8B01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100                     return;</w:t>
      </w:r>
    </w:p>
    <w:p w14:paraId="51B9472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101                 }</w:t>
      </w:r>
    </w:p>
    <w:p w14:paraId="4BEBEF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102                 bool isNewRow = row.ItemArray.All(field =&gt; field == DBNull.Value);</w:t>
      </w:r>
    </w:p>
    <w:p w14:paraId="353E82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103                 if (isNewRow)</w:t>
      </w:r>
    </w:p>
    <w:p w14:paraId="3A23BB0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104                 {</w:t>
      </w:r>
    </w:p>
    <w:p w14:paraId="07CB114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105                     return;</w:t>
      </w:r>
    </w:p>
    <w:p w14:paraId="14619AF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106                 }</w:t>
      </w:r>
    </w:p>
    <w:p w14:paraId="7F81EF7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107                 if (!ValidateAndConvertValue(newValueInput, column.ColumnType, out newValue))</w:t>
      </w:r>
    </w:p>
    <w:p w14:paraId="36CC488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108                 {</w:t>
      </w:r>
    </w:p>
    <w:p w14:paraId="5607219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109                     MessageBox.Show($"Invalid value '{newValueInput}' for column '{columnName}' of type {column.ColumnType}");</w:t>
      </w:r>
    </w:p>
    <w:p w14:paraId="6AA12AD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110                     return;</w:t>
      </w:r>
    </w:p>
    <w:p w14:paraId="43F5A41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111                 }</w:t>
      </w:r>
    </w:p>
    <w:p w14:paraId="41A5F23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112                 var query = $"UPDATE main.{selectedTable.TableName} SET {columnName} = @newValue WHERE ";</w:t>
      </w:r>
    </w:p>
    <w:p w14:paraId="1649B6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113                 var conditions = new List&lt;string&gt;();</w:t>
      </w:r>
    </w:p>
    <w:p w14:paraId="24FA284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114                 var parameters = new List&lt;NpgsqlParameter&gt;</w:t>
      </w:r>
    </w:p>
    <w:p w14:paraId="2BE8621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115                 {</w:t>
      </w:r>
    </w:p>
    <w:p w14:paraId="0D0809F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116                     new NpgsqlParameter("@newValue", newValue ?? DBNull.Value)</w:t>
      </w:r>
    </w:p>
    <w:p w14:paraId="087200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117                 };</w:t>
      </w:r>
    </w:p>
    <w:p w14:paraId="187C81F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118                 int paramCount = 0;</w:t>
      </w:r>
    </w:p>
    <w:p w14:paraId="7B933B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119                 foreach (DataColumn col in row.Table.Columns)</w:t>
      </w:r>
    </w:p>
    <w:p w14:paraId="5A56A68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120                 {</w:t>
      </w:r>
    </w:p>
    <w:p w14:paraId="493F73A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121                     if (col.ColumnName != columnName)</w:t>
      </w:r>
    </w:p>
    <w:p w14:paraId="22452CC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122                     {</w:t>
      </w:r>
    </w:p>
    <w:p w14:paraId="52D4B1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123                         var value = row[col.ColumnName];</w:t>
      </w:r>
    </w:p>
    <w:p w14:paraId="44B6E76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124                         if (value != DBNull.Value)</w:t>
      </w:r>
    </w:p>
    <w:p w14:paraId="37D969D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125                         {</w:t>
      </w:r>
    </w:p>
    <w:p w14:paraId="2ABF03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126                             conditions.Add($"{col.ColumnName} = @p{paramCount}");</w:t>
      </w:r>
    </w:p>
    <w:p w14:paraId="7CED72E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127                             parameters.Add(new NpgsqlParameter($"@p{paramCount}", value));</w:t>
      </w:r>
    </w:p>
    <w:p w14:paraId="3C5E56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128                             paramCount++;</w:t>
      </w:r>
    </w:p>
    <w:p w14:paraId="0A31B7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129                         }</w:t>
      </w:r>
    </w:p>
    <w:p w14:paraId="3050B78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130                     }</w:t>
      </w:r>
    </w:p>
    <w:p w14:paraId="239D40E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131                 }</w:t>
      </w:r>
    </w:p>
    <w:p w14:paraId="62CFEB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132                 query += conditions.Any() ? string.Join(" AND ", conditions) : "1=1";</w:t>
      </w:r>
    </w:p>
    <w:p w14:paraId="5D7A668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133                 _databaseManager.ExecuteNonQueryWithParams(query, parameters);</w:t>
      </w:r>
    </w:p>
    <w:p w14:paraId="3BBD654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134                 row[columnName] = newValue ?? DBNull.Value;</w:t>
      </w:r>
    </w:p>
    <w:p w14:paraId="6BE3FD4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135             }</w:t>
      </w:r>
    </w:p>
    <w:p w14:paraId="2478A9D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136             catch (Exception ex)</w:t>
      </w:r>
    </w:p>
    <w:p w14:paraId="4418928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137             {</w:t>
      </w:r>
    </w:p>
    <w:p w14:paraId="7DB9C3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138                 MessageBox.Show($"Error updating cell: {ex.Message}");</w:t>
      </w:r>
    </w:p>
    <w:p w14:paraId="5AA0D2A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139             }</w:t>
      </w:r>
    </w:p>
    <w:p w14:paraId="66BDE90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140         }</w:t>
      </w:r>
    </w:p>
    <w:p w14:paraId="1EA13F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141         public void SaveNewRow(TableModel selectedTable, DataRowView rowView)</w:t>
      </w:r>
    </w:p>
    <w:p w14:paraId="2B1E62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142         {</w:t>
      </w:r>
    </w:p>
    <w:p w14:paraId="47B5CE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143             if (selectedTable == null || rowView == null) return;</w:t>
      </w:r>
    </w:p>
    <w:p w14:paraId="24D008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144             try</w:t>
      </w:r>
    </w:p>
    <w:p w14:paraId="5BDC5B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145             {</w:t>
      </w:r>
    </w:p>
    <w:p w14:paraId="2FA0C7F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146                 var columns = new List&lt;string&gt;();</w:t>
      </w:r>
    </w:p>
    <w:p w14:paraId="462369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147                 var values = new List&lt;string&gt;();</w:t>
      </w:r>
    </w:p>
    <w:p w14:paraId="578AA4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148                 var parameters = new List&lt;NpgsqlParameter&gt;();</w:t>
      </w:r>
    </w:p>
    <w:p w14:paraId="7CE42EA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149                 int paramCount = 0;</w:t>
      </w:r>
    </w:p>
    <w:p w14:paraId="58DE40C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150                 if (rowView.Row.Table.Columns.Contains("id"))</w:t>
      </w:r>
    </w:p>
    <w:p w14:paraId="61685E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151                 {</w:t>
      </w:r>
    </w:p>
    <w:p w14:paraId="7C0E5F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152                     columns.Add("id");</w:t>
      </w:r>
    </w:p>
    <w:p w14:paraId="4E81BE1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153                     values.Add("@p0");</w:t>
      </w:r>
    </w:p>
    <w:p w14:paraId="62655EF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154                     parameters.Add(new NpgsqlParameter("@p0", rowView.Row["id"]));</w:t>
      </w:r>
    </w:p>
    <w:p w14:paraId="65F97D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155                     paramCount++;</w:t>
      </w:r>
    </w:p>
    <w:p w14:paraId="2F5557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156                 }</w:t>
      </w:r>
    </w:p>
    <w:p w14:paraId="77F8F4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157                 foreach (DataColumn column in rowView.Row.Table.Columns)</w:t>
      </w:r>
    </w:p>
    <w:p w14:paraId="24C4B7C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158                 {</w:t>
      </w:r>
    </w:p>
    <w:p w14:paraId="29CA6B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159                     if (column.ColumnName != "id")</w:t>
      </w:r>
    </w:p>
    <w:p w14:paraId="557A19A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160                     {</w:t>
      </w:r>
    </w:p>
    <w:p w14:paraId="4836270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161                         var value = rowView.Row[column.ColumnName];</w:t>
      </w:r>
    </w:p>
    <w:p w14:paraId="6083325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162                         var columnDef = selectedTable.Columns.FirstOrDefault(c =&gt; c.ColumnName == column.ColumnName);</w:t>
      </w:r>
    </w:p>
    <w:p w14:paraId="242E4F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163                         if (columnDef != null &amp;&amp; value != DBNull.Value)</w:t>
      </w:r>
    </w:p>
    <w:p w14:paraId="1FA4285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164                         {</w:t>
      </w:r>
    </w:p>
    <w:p w14:paraId="77AB76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165                             if (!ValidateAndConvertValue(value.ToString(), columnDef.ColumnType, out object validatedValue))</w:t>
      </w:r>
    </w:p>
    <w:p w14:paraId="07FC6C3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166                             {</w:t>
      </w:r>
    </w:p>
    <w:p w14:paraId="79CFF86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167                                 MessageBox.Show($"Invalid value '{value}' for column '{column.ColumnName}' of type {columnDef.ColumnType}");</w:t>
      </w:r>
    </w:p>
    <w:p w14:paraId="3A798EB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168                                 return;</w:t>
      </w:r>
    </w:p>
    <w:p w14:paraId="6465C44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169                             }</w:t>
      </w:r>
    </w:p>
    <w:p w14:paraId="2F28771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170                             paramCount++;</w:t>
      </w:r>
    </w:p>
    <w:p w14:paraId="3E6CB0C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171                             columns.Add(column.ColumnName);</w:t>
      </w:r>
    </w:p>
    <w:p w14:paraId="6AC58C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172                             values.Add($"@p{paramCount}");</w:t>
      </w:r>
    </w:p>
    <w:p w14:paraId="37BDCA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173                             parameters.Add(new NpgsqlParameter($"@p{paramCount}", validatedValue));</w:t>
      </w:r>
    </w:p>
    <w:p w14:paraId="06FD4B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174                         }</w:t>
      </w:r>
    </w:p>
    <w:p w14:paraId="3E3FEA5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175                     }</w:t>
      </w:r>
    </w:p>
    <w:p w14:paraId="350D41F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176                 }</w:t>
      </w:r>
    </w:p>
    <w:p w14:paraId="58A7F2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177                 if (columns.Any())</w:t>
      </w:r>
    </w:p>
    <w:p w14:paraId="3E064FF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178                 {</w:t>
      </w:r>
    </w:p>
    <w:p w14:paraId="13362C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179                     var query = $"INSERT INTO main.{selectedTable.TableName} ({string.Join(", ", columns)}) " +</w:t>
      </w:r>
    </w:p>
    <w:p w14:paraId="2051CF9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180                               $"VALUES ({string.Join(", ", values)})";</w:t>
      </w:r>
    </w:p>
    <w:p w14:paraId="7D96D1B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181                     _databaseManager.ExecuteNonQueryWithParams(query, parameters);</w:t>
      </w:r>
    </w:p>
    <w:p w14:paraId="1DF73F5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182                 }</w:t>
      </w:r>
    </w:p>
    <w:p w14:paraId="3146479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183             }</w:t>
      </w:r>
    </w:p>
    <w:p w14:paraId="703676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184             catch (Exception ex)</w:t>
      </w:r>
    </w:p>
    <w:p w14:paraId="745EA1E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185             {</w:t>
      </w:r>
    </w:p>
    <w:p w14:paraId="6D75497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186                 MessageBox.Show($"Error saving new row: {ex.Message}");</w:t>
      </w:r>
    </w:p>
    <w:p w14:paraId="47906FD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187             }</w:t>
      </w:r>
    </w:p>
    <w:p w14:paraId="0B2041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188         }</w:t>
      </w:r>
    </w:p>
    <w:p w14:paraId="6F6DAD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189         public void DeleteRow(TableModel selectedTable, DataRowView rowView)</w:t>
      </w:r>
    </w:p>
    <w:p w14:paraId="5DAABBA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190         {</w:t>
      </w:r>
    </w:p>
    <w:p w14:paraId="79EDB8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191             if (selectedTable == null || rowView == null) return;</w:t>
      </w:r>
    </w:p>
    <w:p w14:paraId="2FBDA840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192             </w:t>
      </w:r>
      <w:r>
        <w:rPr>
          <w:rFonts w:ascii="Courier New" w:hAnsi="Courier New"/>
          <w:sz w:val="20"/>
        </w:rPr>
        <w:t>try</w:t>
      </w:r>
    </w:p>
    <w:p w14:paraId="19EC6636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193             {</w:t>
      </w:r>
    </w:p>
    <w:p w14:paraId="1D19D99F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194                 // Создаем бэкап строки перед удалением</w:t>
      </w:r>
    </w:p>
    <w:p w14:paraId="03BE5E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195                 var </w:t>
      </w:r>
      <w:proofErr w:type="spellStart"/>
      <w:r>
        <w:rPr>
          <w:rFonts w:ascii="Courier New" w:hAnsi="Courier New"/>
          <w:sz w:val="20"/>
        </w:rPr>
        <w:t>rowBackupScript</w:t>
      </w:r>
      <w:proofErr w:type="spellEnd"/>
      <w:r>
        <w:rPr>
          <w:rFonts w:ascii="Courier New" w:hAnsi="Courier New"/>
          <w:sz w:val="20"/>
        </w:rPr>
        <w:t xml:space="preserve"> = GenerateRowBackupScript(selectedTable, rowView.Row);</w:t>
      </w:r>
    </w:p>
    <w:p w14:paraId="393B9DF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196                 _backupService.SaveBackupScript(rowBackupScript, $"row_{selectedTable.TableName}_{DateTime.Now:yyyyMMddHHmmss}");</w:t>
      </w:r>
    </w:p>
    <w:p w14:paraId="3F276A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197                 var whereClause = BuildWhereClause(rowView.Row);</w:t>
      </w:r>
    </w:p>
    <w:p w14:paraId="662D16D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198                 _databaseManager.ExecuteNonQuery($"DELETE FROM main.{selectedTable.TableName} WHERE {whereClause}");</w:t>
      </w:r>
    </w:p>
    <w:p w14:paraId="6AD364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199             }</w:t>
      </w:r>
    </w:p>
    <w:p w14:paraId="4AC5FCA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200             catch (Exception ex)</w:t>
      </w:r>
    </w:p>
    <w:p w14:paraId="287B1E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201             {</w:t>
      </w:r>
    </w:p>
    <w:p w14:paraId="165AD5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202                 MessageBox.Show($"Error deleting row: {ex.Message}");</w:t>
      </w:r>
    </w:p>
    <w:p w14:paraId="35AE2CB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203             }</w:t>
      </w:r>
    </w:p>
    <w:p w14:paraId="75F68C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204         }</w:t>
      </w:r>
    </w:p>
    <w:p w14:paraId="0E8175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205         public void DeleteTable(TableModel selectedTable, ObservableCollection&lt;TableModel&gt; tableItems)</w:t>
      </w:r>
    </w:p>
    <w:p w14:paraId="1773E6C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206         {</w:t>
      </w:r>
    </w:p>
    <w:p w14:paraId="5468906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207             if (selectedTable == null)</w:t>
      </w:r>
    </w:p>
    <w:p w14:paraId="4A7940F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208             {</w:t>
      </w:r>
    </w:p>
    <w:p w14:paraId="28BD69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209                 MessageBox.Show("Выберите таблицу для удаления");</w:t>
      </w:r>
    </w:p>
    <w:p w14:paraId="057A530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210                 return;</w:t>
      </w:r>
    </w:p>
    <w:p w14:paraId="40CEEF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211             }</w:t>
      </w:r>
    </w:p>
    <w:p w14:paraId="5DCDC7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212             var result = MessageBox.Show($"Вы действительно хотите удалить таблицу '{selectedTable.TableName}'? Это действие будет нельзя отменить.",</w:t>
      </w:r>
    </w:p>
    <w:p w14:paraId="3A6737B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213                 "Confirm Delete", MessageBoxButton.YesNo, MessageBoxImage.Warning);</w:t>
      </w:r>
    </w:p>
    <w:p w14:paraId="24D1795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214             if (result == MessageBoxResult.Yes)</w:t>
      </w:r>
    </w:p>
    <w:p w14:paraId="1329D7B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215             {</w:t>
      </w:r>
    </w:p>
    <w:p w14:paraId="4745C67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216                 try</w:t>
      </w:r>
    </w:p>
    <w:p w14:paraId="5ADBE9D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217                 {</w:t>
      </w:r>
    </w:p>
    <w:p w14:paraId="41A7E8A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218                     // Создаем бэкап таблицы перед удалением</w:t>
      </w:r>
    </w:p>
    <w:p w14:paraId="619523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219                     var tableData = _databaseManager.GetTableData(selectedTable.TableName);</w:t>
      </w:r>
    </w:p>
    <w:p w14:paraId="31907CC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220                     var tableBackupScript = GenerateTableBackupScript(selectedTable, tableData);</w:t>
      </w:r>
    </w:p>
    <w:p w14:paraId="0F10199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221                     _backupService.SaveBackupScript(tableBackupScript, $"table_{selectedTable.TableName}");</w:t>
      </w:r>
    </w:p>
    <w:p w14:paraId="77B379C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222                     _databaseManager.DropTable(selectedTable.TableName);</w:t>
      </w:r>
    </w:p>
    <w:p w14:paraId="3B535D5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223                     tableItems.Remove(selectedTable);</w:t>
      </w:r>
    </w:p>
    <w:p w14:paraId="082FFC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224                 }</w:t>
      </w:r>
    </w:p>
    <w:p w14:paraId="33EB93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225                 catch (Exception ex)</w:t>
      </w:r>
    </w:p>
    <w:p w14:paraId="6F7D3D8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226                 {</w:t>
      </w:r>
    </w:p>
    <w:p w14:paraId="32AECC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227                     MessageBox.Show($"Ошибка удаления таблицы: {ex.Message}");</w:t>
      </w:r>
    </w:p>
    <w:p w14:paraId="76F841E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228                 }</w:t>
      </w:r>
    </w:p>
    <w:p w14:paraId="2D049E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229             }</w:t>
      </w:r>
    </w:p>
    <w:p w14:paraId="2545143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230         }</w:t>
      </w:r>
    </w:p>
    <w:p w14:paraId="6626855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231         private string BuildWhereClause(DataRow row)</w:t>
      </w:r>
    </w:p>
    <w:p w14:paraId="6ED6F76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232         {</w:t>
      </w:r>
    </w:p>
    <w:p w14:paraId="47DE3A9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233             var conditions = new StringBuilder();</w:t>
      </w:r>
    </w:p>
    <w:p w14:paraId="337A2BE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234             bool firstCondition = true;</w:t>
      </w:r>
    </w:p>
    <w:p w14:paraId="70F281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235             foreach (DataColumn column in row.Table.Columns)</w:t>
      </w:r>
    </w:p>
    <w:p w14:paraId="225C03E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236             {</w:t>
      </w:r>
    </w:p>
    <w:p w14:paraId="3F0E452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237                 var value = row[column.ColumnName];</w:t>
      </w:r>
    </w:p>
    <w:p w14:paraId="2180B92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238                 if (value != DBNull.Value)</w:t>
      </w:r>
    </w:p>
    <w:p w14:paraId="624BAC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239                 {</w:t>
      </w:r>
    </w:p>
    <w:p w14:paraId="0C27EE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240                     if (!firstCondition)</w:t>
      </w:r>
    </w:p>
    <w:p w14:paraId="72ECC4B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241                     {</w:t>
      </w:r>
    </w:p>
    <w:p w14:paraId="0043F07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242                         conditions.Append(" AND ");</w:t>
      </w:r>
    </w:p>
    <w:p w14:paraId="496D818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243                     }</w:t>
      </w:r>
    </w:p>
    <w:p w14:paraId="090E6ED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244                     conditions.Append($"{column.ColumnName} = '{value}'");</w:t>
      </w:r>
    </w:p>
    <w:p w14:paraId="09BECD5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245                     firstCondition = false;</w:t>
      </w:r>
    </w:p>
    <w:p w14:paraId="77D8C5B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246                 }</w:t>
      </w:r>
    </w:p>
    <w:p w14:paraId="5225FD6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247             }</w:t>
      </w:r>
    </w:p>
    <w:p w14:paraId="167674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248             return conditions.Length &gt; 0 ? conditions.ToString() : "1=1";</w:t>
      </w:r>
    </w:p>
    <w:p w14:paraId="596D26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249         }</w:t>
      </w:r>
    </w:p>
    <w:p w14:paraId="4B6E11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250         private bool ValidateAndConvertValue(object input, ColumnType columnType, out object result)</w:t>
      </w:r>
    </w:p>
    <w:p w14:paraId="5892C6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251         {</w:t>
      </w:r>
    </w:p>
    <w:p w14:paraId="11CE1FC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252             result = null;</w:t>
      </w:r>
    </w:p>
    <w:p w14:paraId="2BA540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253             if (input == null || (input is string str &amp;&amp; string.IsNullOrWhiteSpace(str)))</w:t>
      </w:r>
    </w:p>
    <w:p w14:paraId="7DAD0A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254             {</w:t>
      </w:r>
    </w:p>
    <w:p w14:paraId="726E0D3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255                 result = DBNull.Value;</w:t>
      </w:r>
    </w:p>
    <w:p w14:paraId="02FDCF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256                 return true;</w:t>
      </w:r>
    </w:p>
    <w:p w14:paraId="5DFBDD2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257             }</w:t>
      </w:r>
    </w:p>
    <w:p w14:paraId="225F7E4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258             switch (columnType)</w:t>
      </w:r>
    </w:p>
    <w:p w14:paraId="447B5B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259             {</w:t>
      </w:r>
    </w:p>
    <w:p w14:paraId="4B7ADF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260                 case ColumnType.Boolean:</w:t>
      </w:r>
    </w:p>
    <w:p w14:paraId="43E80D7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261                     if (input is bool boolValue)</w:t>
      </w:r>
    </w:p>
    <w:p w14:paraId="38597A3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262                     {</w:t>
      </w:r>
    </w:p>
    <w:p w14:paraId="5BB1ECE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263                         result = boolValue;</w:t>
      </w:r>
    </w:p>
    <w:p w14:paraId="53DAA68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264                         return true;</w:t>
      </w:r>
    </w:p>
    <w:p w14:paraId="063425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265                     }</w:t>
      </w:r>
    </w:p>
    <w:p w14:paraId="197D1AB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266                     if (input is string strValue)</w:t>
      </w:r>
    </w:p>
    <w:p w14:paraId="6F75C5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267                     {</w:t>
      </w:r>
    </w:p>
    <w:p w14:paraId="141477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268                         if (bool.TryParse(strValue, out bool parsedBool))</w:t>
      </w:r>
    </w:p>
    <w:p w14:paraId="7034BC5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269                         {</w:t>
      </w:r>
    </w:p>
    <w:p w14:paraId="322A82B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270                             result = parsedBool;</w:t>
      </w:r>
    </w:p>
    <w:p w14:paraId="23E48A8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271                             return true;</w:t>
      </w:r>
    </w:p>
    <w:p w14:paraId="11A443A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272                         }</w:t>
      </w:r>
    </w:p>
    <w:p w14:paraId="65C41D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273                         if (strValue.ToLower() == "true" || strValue == "1") { result = true; return true; }</w:t>
      </w:r>
    </w:p>
    <w:p w14:paraId="2FBB34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274                         if (strValue.ToLower() == "false" || strValue == "0") { result = false; return true; }</w:t>
      </w:r>
    </w:p>
    <w:p w14:paraId="3BCBA5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275                     }</w:t>
      </w:r>
    </w:p>
    <w:p w14:paraId="0E92BBC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276                     return false;</w:t>
      </w:r>
    </w:p>
    <w:p w14:paraId="2E3B35A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277                 case ColumnType.String:</w:t>
      </w:r>
    </w:p>
    <w:p w14:paraId="30856E5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278                 case ColumnType.CharacterVarying:</w:t>
      </w:r>
    </w:p>
    <w:p w14:paraId="09E75F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279                     result = input.ToString();</w:t>
      </w:r>
    </w:p>
    <w:p w14:paraId="0C38D55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280                     return true;</w:t>
      </w:r>
    </w:p>
    <w:p w14:paraId="7B5E5E5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281                 case ColumnType.Integer:</w:t>
      </w:r>
    </w:p>
    <w:p w14:paraId="6E55748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282                     if (int.TryParse(input.ToString(), out int intValue))</w:t>
      </w:r>
    </w:p>
    <w:p w14:paraId="5F658D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283                     {</w:t>
      </w:r>
    </w:p>
    <w:p w14:paraId="55E13C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284                         result = intValue;</w:t>
      </w:r>
    </w:p>
    <w:p w14:paraId="3CE2D7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285                         return true;</w:t>
      </w:r>
    </w:p>
    <w:p w14:paraId="657DAA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286                     }</w:t>
      </w:r>
    </w:p>
    <w:p w14:paraId="21016CA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287                     return false;</w:t>
      </w:r>
    </w:p>
    <w:p w14:paraId="4EB1F8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288                 case ColumnType.DateTime:</w:t>
      </w:r>
    </w:p>
    <w:p w14:paraId="1CA436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289                     if (DateTime.TryParse(input.ToString(), out DateTime dateValue))</w:t>
      </w:r>
    </w:p>
    <w:p w14:paraId="62CA04F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290                     {</w:t>
      </w:r>
    </w:p>
    <w:p w14:paraId="7B2E399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291                         result = dateValue;</w:t>
      </w:r>
    </w:p>
    <w:p w14:paraId="37656F3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292                         return true;</w:t>
      </w:r>
    </w:p>
    <w:p w14:paraId="496769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293                     }</w:t>
      </w:r>
    </w:p>
    <w:p w14:paraId="1F5907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294                     return false;</w:t>
      </w:r>
    </w:p>
    <w:p w14:paraId="357984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295                 case ColumnType.Decimal:</w:t>
      </w:r>
    </w:p>
    <w:p w14:paraId="11DF6A9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296                     if (decimal.TryParse(input.ToString(), out decimal decValue))</w:t>
      </w:r>
    </w:p>
    <w:p w14:paraId="430A153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297                     {</w:t>
      </w:r>
    </w:p>
    <w:p w14:paraId="74DD262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298                         result = decValue;</w:t>
      </w:r>
    </w:p>
    <w:p w14:paraId="630D05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299                         return true;</w:t>
      </w:r>
    </w:p>
    <w:p w14:paraId="0590325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300                     }</w:t>
      </w:r>
    </w:p>
    <w:p w14:paraId="07E6DF6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301                     return false;</w:t>
      </w:r>
    </w:p>
    <w:p w14:paraId="3F15896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302                 case ColumnType.Real:</w:t>
      </w:r>
    </w:p>
    <w:p w14:paraId="3844E8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303                     if (float.TryParse(input.ToString(), out float floatValue))</w:t>
      </w:r>
    </w:p>
    <w:p w14:paraId="4689AD7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304                     {</w:t>
      </w:r>
    </w:p>
    <w:p w14:paraId="2AD0EE5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305                         result = floatValue;</w:t>
      </w:r>
    </w:p>
    <w:p w14:paraId="2C549BA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306                         return true;</w:t>
      </w:r>
    </w:p>
    <w:p w14:paraId="44E549C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307                     }</w:t>
      </w:r>
    </w:p>
    <w:p w14:paraId="2B4B98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308                     return false;</w:t>
      </w:r>
    </w:p>
    <w:p w14:paraId="0E2EFE1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309                 case ColumnType.Json:</w:t>
      </w:r>
    </w:p>
    <w:p w14:paraId="3BD5E4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310                     try</w:t>
      </w:r>
    </w:p>
    <w:p w14:paraId="17BD84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311                     {</w:t>
      </w:r>
    </w:p>
    <w:p w14:paraId="5C9DECE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312                         string inputStr = input.ToString();</w:t>
      </w:r>
    </w:p>
    <w:p w14:paraId="3196D1C8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313                         // Проверяем, является ли строка валидным </w:t>
      </w:r>
      <w:r>
        <w:rPr>
          <w:rFonts w:ascii="Courier New" w:hAnsi="Courier New"/>
          <w:sz w:val="20"/>
        </w:rPr>
        <w:t>JSON</w:t>
      </w:r>
    </w:p>
    <w:p w14:paraId="01FABA6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314                         System.Text.Json.JsonSerializer.Deserialize&lt;object&gt;(inputStr);</w:t>
      </w:r>
    </w:p>
    <w:p w14:paraId="0ACDC59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315                         result = inputStr;</w:t>
      </w:r>
    </w:p>
    <w:p w14:paraId="13228A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316                         return true;</w:t>
      </w:r>
    </w:p>
    <w:p w14:paraId="2F15FA4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317                     }</w:t>
      </w:r>
    </w:p>
    <w:p w14:paraId="792FA59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318                     catch</w:t>
      </w:r>
    </w:p>
    <w:p w14:paraId="33F147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319                     {</w:t>
      </w:r>
    </w:p>
    <w:p w14:paraId="4A4252A4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320                         // Если строка не является валидным </w:t>
      </w:r>
      <w:r>
        <w:rPr>
          <w:rFonts w:ascii="Courier New" w:hAnsi="Courier New"/>
          <w:sz w:val="20"/>
        </w:rPr>
        <w:t>JSON</w:t>
      </w:r>
      <w:r w:rsidRPr="0002332B">
        <w:rPr>
          <w:rFonts w:ascii="Courier New" w:hAnsi="Courier New"/>
          <w:sz w:val="20"/>
          <w:lang w:val="ru-RU"/>
        </w:rPr>
        <w:t>, пытаемся преобразовать ее</w:t>
      </w:r>
    </w:p>
    <w:p w14:paraId="6D694A5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321                         string </w:t>
      </w:r>
      <w:proofErr w:type="spellStart"/>
      <w:r>
        <w:rPr>
          <w:rFonts w:ascii="Courier New" w:hAnsi="Courier New"/>
          <w:sz w:val="20"/>
        </w:rPr>
        <w:t>inputStr</w:t>
      </w:r>
      <w:proofErr w:type="spellEnd"/>
      <w:r>
        <w:rPr>
          <w:rFonts w:ascii="Courier New" w:hAnsi="Courier New"/>
          <w:sz w:val="20"/>
        </w:rPr>
        <w:t xml:space="preserve"> = input.ToString();</w:t>
      </w:r>
    </w:p>
    <w:p w14:paraId="7B5714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322                         try</w:t>
      </w:r>
    </w:p>
    <w:p w14:paraId="56C6B54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323                         {</w:t>
      </w:r>
    </w:p>
    <w:p w14:paraId="20260BF0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324                             // Если это просто строка, оборачиваем ее в кавычки</w:t>
      </w:r>
    </w:p>
    <w:p w14:paraId="6EA4BC2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325                             if (!</w:t>
      </w:r>
      <w:proofErr w:type="spellStart"/>
      <w:r>
        <w:rPr>
          <w:rFonts w:ascii="Courier New" w:hAnsi="Courier New"/>
          <w:sz w:val="20"/>
        </w:rPr>
        <w:t>inputStr.StartsWith</w:t>
      </w:r>
      <w:proofErr w:type="spellEnd"/>
      <w:r>
        <w:rPr>
          <w:rFonts w:ascii="Courier New" w:hAnsi="Courier New"/>
          <w:sz w:val="20"/>
        </w:rPr>
        <w:t>("{") &amp;&amp; !inputStr.StartsWith("["))</w:t>
      </w:r>
    </w:p>
    <w:p w14:paraId="40D3B0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326                             {</w:t>
      </w:r>
    </w:p>
    <w:p w14:paraId="142670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327                                 inputStr = $"\"{inputStr}\"";</w:t>
      </w:r>
    </w:p>
    <w:p w14:paraId="21B39D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328                                 System.Text.Json.JsonSerializer.Deserialize&lt;object&gt;(inputStr); // Проверяем, что теперь это валидный JSON</w:t>
      </w:r>
    </w:p>
    <w:p w14:paraId="02BC6E86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329                                 </w:t>
      </w:r>
      <w:r>
        <w:rPr>
          <w:rFonts w:ascii="Courier New" w:hAnsi="Courier New"/>
          <w:sz w:val="20"/>
        </w:rPr>
        <w:t>result</w:t>
      </w:r>
      <w:r w:rsidRPr="0002332B">
        <w:rPr>
          <w:rFonts w:ascii="Courier New" w:hAnsi="Courier New"/>
          <w:sz w:val="20"/>
          <w:lang w:val="ru-RU"/>
        </w:rPr>
        <w:t xml:space="preserve"> = </w:t>
      </w:r>
      <w:proofErr w:type="spellStart"/>
      <w:r>
        <w:rPr>
          <w:rFonts w:ascii="Courier New" w:hAnsi="Courier New"/>
          <w:sz w:val="20"/>
        </w:rPr>
        <w:t>inputStr</w:t>
      </w:r>
      <w:proofErr w:type="spellEnd"/>
      <w:r w:rsidRPr="0002332B">
        <w:rPr>
          <w:rFonts w:ascii="Courier New" w:hAnsi="Courier New"/>
          <w:sz w:val="20"/>
          <w:lang w:val="ru-RU"/>
        </w:rPr>
        <w:t>;</w:t>
      </w:r>
    </w:p>
    <w:p w14:paraId="11E8BD7C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330                                 </w:t>
      </w:r>
      <w:r>
        <w:rPr>
          <w:rFonts w:ascii="Courier New" w:hAnsi="Courier New"/>
          <w:sz w:val="20"/>
        </w:rPr>
        <w:t>return</w:t>
      </w:r>
      <w:r w:rsidRPr="0002332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true</w:t>
      </w:r>
      <w:r w:rsidRPr="0002332B">
        <w:rPr>
          <w:rFonts w:ascii="Courier New" w:hAnsi="Courier New"/>
          <w:sz w:val="20"/>
          <w:lang w:val="ru-RU"/>
        </w:rPr>
        <w:t>;</w:t>
      </w:r>
    </w:p>
    <w:p w14:paraId="28B9F75F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331                             }</w:t>
      </w:r>
    </w:p>
    <w:p w14:paraId="0153C045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332                             // Если преобразовать не удалось, возвращаем </w:t>
      </w:r>
      <w:r>
        <w:rPr>
          <w:rFonts w:ascii="Courier New" w:hAnsi="Courier New"/>
          <w:sz w:val="20"/>
        </w:rPr>
        <w:t>false</w:t>
      </w:r>
    </w:p>
    <w:p w14:paraId="0503D8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333                             return false;</w:t>
      </w:r>
    </w:p>
    <w:p w14:paraId="7FA30F7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334                         }</w:t>
      </w:r>
    </w:p>
    <w:p w14:paraId="2D953F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335                         catch</w:t>
      </w:r>
    </w:p>
    <w:p w14:paraId="51B6AD3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336                         {</w:t>
      </w:r>
    </w:p>
    <w:p w14:paraId="6820443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337                             MessageBox.Show($"Value '{inputStr}' is not a valid JSON format.");</w:t>
      </w:r>
    </w:p>
    <w:p w14:paraId="38E5CA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338                             return false;</w:t>
      </w:r>
    </w:p>
    <w:p w14:paraId="62840C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339                         }</w:t>
      </w:r>
    </w:p>
    <w:p w14:paraId="7ECFB1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340                     }</w:t>
      </w:r>
    </w:p>
    <w:p w14:paraId="00D4C1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341                 default:</w:t>
      </w:r>
    </w:p>
    <w:p w14:paraId="7D1D024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342                     return false;</w:t>
      </w:r>
    </w:p>
    <w:p w14:paraId="5CED98A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343             }</w:t>
      </w:r>
    </w:p>
    <w:p w14:paraId="2206979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344         }</w:t>
      </w:r>
    </w:p>
    <w:p w14:paraId="71F2298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345         private string GenerateRowBackupScript(TableModel table, DataRow row)</w:t>
      </w:r>
    </w:p>
    <w:p w14:paraId="72314B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346         {</w:t>
      </w:r>
    </w:p>
    <w:p w14:paraId="682A9E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347             return GenerateInsertStatement(table, row);</w:t>
      </w:r>
    </w:p>
    <w:p w14:paraId="4600509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348         }</w:t>
      </w:r>
    </w:p>
    <w:p w14:paraId="1520A87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349         private string GenerateTableBackupScript(TableModel table, DataTable tableData)</w:t>
      </w:r>
    </w:p>
    <w:p w14:paraId="20EACCF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350         {</w:t>
      </w:r>
    </w:p>
    <w:p w14:paraId="6AC7133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351             var script = new StringBuilder();</w:t>
      </w:r>
    </w:p>
    <w:p w14:paraId="7239619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352             // Генерируем CREATE TABLE</w:t>
      </w:r>
    </w:p>
    <w:p w14:paraId="1E61259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353             var columnDefs = table.Columns.Select(c =&gt;</w:t>
      </w:r>
    </w:p>
    <w:p w14:paraId="0FEBB5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354             {</w:t>
      </w:r>
    </w:p>
    <w:p w14:paraId="60A27A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355                 string colDef = $"{c.ColumnName} {MapColumnTypeToSqlType(c.ColumnType)}";</w:t>
      </w:r>
    </w:p>
    <w:p w14:paraId="544A609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356                 if (c.ColumnName.ToLower() == "id") colDef += " PRIMARY KEY";</w:t>
      </w:r>
    </w:p>
    <w:p w14:paraId="4467B3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357                 return colDef;</w:t>
      </w:r>
    </w:p>
    <w:p w14:paraId="5964F09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358             });</w:t>
      </w:r>
    </w:p>
    <w:p w14:paraId="106F2E5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359             script.AppendLine($"DROP TABLE IF EXISTS main.{table.TableName};");</w:t>
      </w:r>
    </w:p>
    <w:p w14:paraId="1451BD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360             script.AppendLine($"CREATE TABLE main.{table.TableName} ({string.Join(", ", columnDefs)});");</w:t>
      </w:r>
    </w:p>
    <w:p w14:paraId="1ED0BE8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361             // Генерируем INSERT для данных</w:t>
      </w:r>
    </w:p>
    <w:p w14:paraId="492A15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362             if (tableData != null &amp;&amp; tableData.Rows.Count &gt; 0)</w:t>
      </w:r>
    </w:p>
    <w:p w14:paraId="6E816B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363             {</w:t>
      </w:r>
    </w:p>
    <w:p w14:paraId="75FFE66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364                 foreach (DataRow row in tableData.Rows)</w:t>
      </w:r>
    </w:p>
    <w:p w14:paraId="753723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365                 {</w:t>
      </w:r>
    </w:p>
    <w:p w14:paraId="5F49CDD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366                     script.AppendLine(GenerateInsertStatement(table, row));</w:t>
      </w:r>
    </w:p>
    <w:p w14:paraId="2D6AC2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367                 }</w:t>
      </w:r>
    </w:p>
    <w:p w14:paraId="73C756D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368             }</w:t>
      </w:r>
    </w:p>
    <w:p w14:paraId="415BB5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369             return script.ToString();</w:t>
      </w:r>
    </w:p>
    <w:p w14:paraId="763F5A1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370         }</w:t>
      </w:r>
    </w:p>
    <w:p w14:paraId="776F442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371         private string GenerateInsertStatement(TableModel table, DataRow row)</w:t>
      </w:r>
    </w:p>
    <w:p w14:paraId="029636F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372         {</w:t>
      </w:r>
    </w:p>
    <w:p w14:paraId="57C6FDB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373             var columns = new List&lt;string&gt;();</w:t>
      </w:r>
    </w:p>
    <w:p w14:paraId="07FF3AF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374             var values = new List&lt;string&gt;();</w:t>
      </w:r>
    </w:p>
    <w:p w14:paraId="65868B3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375             foreach (DataColumn col in row.Table.Columns)</w:t>
      </w:r>
    </w:p>
    <w:p w14:paraId="7596D9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376             {</w:t>
      </w:r>
    </w:p>
    <w:p w14:paraId="37138F6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377                 var value = row[col.ColumnName];</w:t>
      </w:r>
    </w:p>
    <w:p w14:paraId="0471AEC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378                 if (value != DBNull.Value)</w:t>
      </w:r>
    </w:p>
    <w:p w14:paraId="1849BC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379                 {</w:t>
      </w:r>
    </w:p>
    <w:p w14:paraId="5FBF9F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380                     columns.Add(col.ColumnName);</w:t>
      </w:r>
    </w:p>
    <w:p w14:paraId="555BAEB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381                     var columnDef = table.Columns.FirstOrDefault(c =&gt; c.ColumnName == col.ColumnName);</w:t>
      </w:r>
    </w:p>
    <w:p w14:paraId="394A8A6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382                     if (columnDef != null)</w:t>
      </w:r>
    </w:p>
    <w:p w14:paraId="7BAC8F2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383                     {</w:t>
      </w:r>
    </w:p>
    <w:p w14:paraId="25FC76B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384                         values.Add(FormatValueForSql(value, columnDef.ColumnType));</w:t>
      </w:r>
    </w:p>
    <w:p w14:paraId="61629F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385                     }</w:t>
      </w:r>
    </w:p>
    <w:p w14:paraId="1F89D4E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386                 }</w:t>
      </w:r>
    </w:p>
    <w:p w14:paraId="05B8D13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387             }</w:t>
      </w:r>
    </w:p>
    <w:p w14:paraId="1E3F397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388             if (columns.Any())</w:t>
      </w:r>
    </w:p>
    <w:p w14:paraId="7A8D83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389             {</w:t>
      </w:r>
    </w:p>
    <w:p w14:paraId="21E928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390                 return $"INSERT INTO main.{table.TableName} ({string.Join(", ", columns)}) VALUES ({string.Join(", ", values)});";</w:t>
      </w:r>
    </w:p>
    <w:p w14:paraId="08D2A24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391             }</w:t>
      </w:r>
    </w:p>
    <w:p w14:paraId="13A728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392             return "";</w:t>
      </w:r>
    </w:p>
    <w:p w14:paraId="0ECB5EA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393         }</w:t>
      </w:r>
    </w:p>
    <w:p w14:paraId="2AFACD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394         private string FormatValueForSql(object value, ColumnType columnType)</w:t>
      </w:r>
    </w:p>
    <w:p w14:paraId="72A43D9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395         {</w:t>
      </w:r>
    </w:p>
    <w:p w14:paraId="21DB085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396             if (value == DBNull.Value) return "NULL";</w:t>
      </w:r>
    </w:p>
    <w:p w14:paraId="6ADCE19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397             switch (columnType)</w:t>
      </w:r>
    </w:p>
    <w:p w14:paraId="36C6C6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398             {</w:t>
      </w:r>
    </w:p>
    <w:p w14:paraId="02A7DDA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399                 case ColumnType.String:</w:t>
      </w:r>
    </w:p>
    <w:p w14:paraId="7CEFF53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400                 case ColumnType.CharacterVarying:</w:t>
      </w:r>
    </w:p>
    <w:p w14:paraId="1C9FF2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401                 case ColumnType.Json:</w:t>
      </w:r>
    </w:p>
    <w:p w14:paraId="3F1DE1A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402                     return $"'{value.ToString().Replace("'", "''")}'";</w:t>
      </w:r>
    </w:p>
    <w:p w14:paraId="7866EAC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403                 case ColumnType.Boolean:</w:t>
      </w:r>
    </w:p>
    <w:p w14:paraId="1F48F0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404                     return (bool)value ? "TRUE" : "FALSE";</w:t>
      </w:r>
    </w:p>
    <w:p w14:paraId="4C41A7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405                 case ColumnType.DateTime:</w:t>
      </w:r>
    </w:p>
    <w:p w14:paraId="0DBBC01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406                     return $"'{(DateTime)value:yyyy-MM-dd HH:mm:ss}'";</w:t>
      </w:r>
    </w:p>
    <w:p w14:paraId="76C3FB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407                 case ColumnType.Decimal:</w:t>
      </w:r>
    </w:p>
    <w:p w14:paraId="578703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408                 case ColumnType.Real:</w:t>
      </w:r>
    </w:p>
    <w:p w14:paraId="718EC0B4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409                     // Используем </w:t>
      </w:r>
      <w:proofErr w:type="spellStart"/>
      <w:r>
        <w:rPr>
          <w:rFonts w:ascii="Courier New" w:hAnsi="Courier New"/>
          <w:sz w:val="20"/>
        </w:rPr>
        <w:t>InvariantCulture</w:t>
      </w:r>
      <w:proofErr w:type="spellEnd"/>
      <w:r w:rsidRPr="0002332B">
        <w:rPr>
          <w:rFonts w:ascii="Courier New" w:hAnsi="Courier New"/>
          <w:sz w:val="20"/>
          <w:lang w:val="ru-RU"/>
        </w:rPr>
        <w:t xml:space="preserve"> для записи чисел с точкой</w:t>
      </w:r>
    </w:p>
    <w:p w14:paraId="0C83A57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410                     return </w:t>
      </w:r>
      <w:proofErr w:type="spellStart"/>
      <w:r>
        <w:rPr>
          <w:rFonts w:ascii="Courier New" w:hAnsi="Courier New"/>
          <w:sz w:val="20"/>
        </w:rPr>
        <w:t>Convert.ToDouble</w:t>
      </w:r>
      <w:proofErr w:type="spellEnd"/>
      <w:r>
        <w:rPr>
          <w:rFonts w:ascii="Courier New" w:hAnsi="Courier New"/>
          <w:sz w:val="20"/>
        </w:rPr>
        <w:t>(value).</w:t>
      </w:r>
      <w:proofErr w:type="spellStart"/>
      <w:r>
        <w:rPr>
          <w:rFonts w:ascii="Courier New" w:hAnsi="Courier New"/>
          <w:sz w:val="20"/>
        </w:rPr>
        <w:t>ToString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CultureInfo.InvariantCulture</w:t>
      </w:r>
      <w:proofErr w:type="spellEnd"/>
      <w:r>
        <w:rPr>
          <w:rFonts w:ascii="Courier New" w:hAnsi="Courier New"/>
          <w:sz w:val="20"/>
        </w:rPr>
        <w:t>);</w:t>
      </w:r>
    </w:p>
    <w:p w14:paraId="316E90D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411                 case ColumnType.Integer:</w:t>
      </w:r>
    </w:p>
    <w:p w14:paraId="79B6F85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412                     return value.ToString();</w:t>
      </w:r>
    </w:p>
    <w:p w14:paraId="7B6328C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413                 default:</w:t>
      </w:r>
    </w:p>
    <w:p w14:paraId="26214E0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414                     return value.ToString();</w:t>
      </w:r>
    </w:p>
    <w:p w14:paraId="66BAA79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415             }</w:t>
      </w:r>
    </w:p>
    <w:p w14:paraId="21BB8E1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416         }</w:t>
      </w:r>
    </w:p>
    <w:p w14:paraId="3347D4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417         private string MapColumnTypeToSqlType(ColumnType columnType)</w:t>
      </w:r>
    </w:p>
    <w:p w14:paraId="65C1C6D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418         {</w:t>
      </w:r>
    </w:p>
    <w:p w14:paraId="55F53D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419             switch (columnType)</w:t>
      </w:r>
    </w:p>
    <w:p w14:paraId="3C53C78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420             {</w:t>
      </w:r>
    </w:p>
    <w:p w14:paraId="751ADB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421                 case ColumnType.String:</w:t>
      </w:r>
    </w:p>
    <w:p w14:paraId="2252DE2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422                     return "TEXT";</w:t>
      </w:r>
    </w:p>
    <w:p w14:paraId="6021B3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423                 case ColumnType.CharacterVarying:</w:t>
      </w:r>
    </w:p>
    <w:p w14:paraId="07F878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424                     return "VARCHAR(255)";</w:t>
      </w:r>
    </w:p>
    <w:p w14:paraId="62246A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425                 case ColumnType.Integer:</w:t>
      </w:r>
    </w:p>
    <w:p w14:paraId="2A1AFB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426                     return "INTEGER";</w:t>
      </w:r>
    </w:p>
    <w:p w14:paraId="683BB1F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427                 case ColumnType.Boolean:</w:t>
      </w:r>
    </w:p>
    <w:p w14:paraId="5527CC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428                     return "BOOLEAN";</w:t>
      </w:r>
    </w:p>
    <w:p w14:paraId="72D6FD7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429                 case ColumnType.DateTime:</w:t>
      </w:r>
    </w:p>
    <w:p w14:paraId="3CC7CD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430                     return "TIMESTAMP";</w:t>
      </w:r>
    </w:p>
    <w:p w14:paraId="5821863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431                 case ColumnType.Decimal:</w:t>
      </w:r>
    </w:p>
    <w:p w14:paraId="1927238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432                     return "DECIMAL";</w:t>
      </w:r>
    </w:p>
    <w:p w14:paraId="0D8BD92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433                 case ColumnType.Real:</w:t>
      </w:r>
    </w:p>
    <w:p w14:paraId="49175DF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434                     return "REAL";</w:t>
      </w:r>
    </w:p>
    <w:p w14:paraId="207D16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435                 case ColumnType.Json:</w:t>
      </w:r>
    </w:p>
    <w:p w14:paraId="79CFBFC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436                     return "JSON";</w:t>
      </w:r>
    </w:p>
    <w:p w14:paraId="31FC44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437                 default:</w:t>
      </w:r>
    </w:p>
    <w:p w14:paraId="35D7FB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438                     throw new ArgumentException($"Unsupported column type: {columnType}");</w:t>
      </w:r>
    </w:p>
    <w:p w14:paraId="39C71C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439             }</w:t>
      </w:r>
    </w:p>
    <w:p w14:paraId="2695BC7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440         }</w:t>
      </w:r>
    </w:p>
    <w:p w14:paraId="596C23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441     }</w:t>
      </w:r>
    </w:p>
    <w:p w14:paraId="248D8E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442 }</w:t>
      </w:r>
    </w:p>
    <w:p w14:paraId="658E4382" w14:textId="77777777" w:rsidR="002E5B75" w:rsidRDefault="002E5B75">
      <w:pPr>
        <w:spacing w:after="0"/>
        <w:ind w:firstLine="709"/>
      </w:pPr>
    </w:p>
    <w:p w14:paraId="1DC0CF6F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CreateTableViewModel.cs:</w:t>
      </w:r>
    </w:p>
    <w:p w14:paraId="08E29CC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System;</w:t>
      </w:r>
    </w:p>
    <w:p w14:paraId="78A66F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System.Collections.Generic;</w:t>
      </w:r>
    </w:p>
    <w:p w14:paraId="2414BFA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System.Collections.ObjectModel;</w:t>
      </w:r>
    </w:p>
    <w:p w14:paraId="4B08B5B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System.ComponentModel;</w:t>
      </w:r>
    </w:p>
    <w:p w14:paraId="2831189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System.Linq;</w:t>
      </w:r>
    </w:p>
    <w:p w14:paraId="7E88EEC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System.Runtime.CompilerServices;</w:t>
      </w:r>
    </w:p>
    <w:p w14:paraId="663E5D8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System.Windows;</w:t>
      </w:r>
    </w:p>
    <w:p w14:paraId="019603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using System.Windows.Input;</w:t>
      </w:r>
    </w:p>
    <w:p w14:paraId="7318715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using RepBase.Data;</w:t>
      </w:r>
    </w:p>
    <w:p w14:paraId="0BC21BB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using RepBase.Models;</w:t>
      </w:r>
    </w:p>
    <w:p w14:paraId="30ADDE2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namespace RepBase.ViewModels</w:t>
      </w:r>
    </w:p>
    <w:p w14:paraId="19311BA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{</w:t>
      </w:r>
    </w:p>
    <w:p w14:paraId="0BFE64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013     public class CreateTableViewModel : INotifyPropertyChanged</w:t>
      </w:r>
    </w:p>
    <w:p w14:paraId="396B20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{</w:t>
      </w:r>
    </w:p>
    <w:p w14:paraId="5DDC85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private readonly DatabaseManager _databaseManager;</w:t>
      </w:r>
    </w:p>
    <w:p w14:paraId="6FE98EC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private string _tableName;</w:t>
      </w:r>
    </w:p>
    <w:p w14:paraId="6E174B9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private ObservableCollection&lt;ColumnModel&gt; _columns;</w:t>
      </w:r>
    </w:p>
    <w:p w14:paraId="0EBB13C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public string TableName</w:t>
      </w:r>
    </w:p>
    <w:p w14:paraId="39F391B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{</w:t>
      </w:r>
    </w:p>
    <w:p w14:paraId="502AD99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    get =&gt; _tableName;</w:t>
      </w:r>
    </w:p>
    <w:p w14:paraId="16E9B5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    set { _tableName = value; OnPropertyChanged(); }</w:t>
      </w:r>
    </w:p>
    <w:p w14:paraId="1ED33C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}</w:t>
      </w:r>
    </w:p>
    <w:p w14:paraId="28BBCB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public ObservableCollection&lt;ColumnModel&gt; Columns</w:t>
      </w:r>
    </w:p>
    <w:p w14:paraId="477337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{</w:t>
      </w:r>
    </w:p>
    <w:p w14:paraId="2A27936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    get =&gt; _columns;</w:t>
      </w:r>
    </w:p>
    <w:p w14:paraId="4B4F05E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    set { _columns = value; OnPropertyChanged(); }</w:t>
      </w:r>
    </w:p>
    <w:p w14:paraId="31A231D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}</w:t>
      </w:r>
    </w:p>
    <w:p w14:paraId="365E73B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public Array ColumnTypes =&gt; Enum.GetValues(typeof(ColumnType));</w:t>
      </w:r>
    </w:p>
    <w:p w14:paraId="608A54A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public ICommand AddColumnCommand { get; }</w:t>
      </w:r>
    </w:p>
    <w:p w14:paraId="35DE59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public ICommand RemoveColumnCommand { get; }</w:t>
      </w:r>
    </w:p>
    <w:p w14:paraId="2E16542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public ICommand CreateTableCommand { get; }</w:t>
      </w:r>
    </w:p>
    <w:p w14:paraId="29A7CF3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public CreateTableViewModel(DatabaseManager databaseManager)</w:t>
      </w:r>
    </w:p>
    <w:p w14:paraId="25C613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{</w:t>
      </w:r>
    </w:p>
    <w:p w14:paraId="3AF750D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_databaseManager = databaseManager;</w:t>
      </w:r>
    </w:p>
    <w:p w14:paraId="3CE5884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Columns = new ObservableCollection&lt;ColumnModel&gt;();</w:t>
      </w:r>
    </w:p>
    <w:p w14:paraId="4CAAA1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AddColumnCommand = new RelayCommand(AddColumn);</w:t>
      </w:r>
    </w:p>
    <w:p w14:paraId="4912E48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    RemoveColumnCommand = new RelayCommand(RemoveColumn);</w:t>
      </w:r>
    </w:p>
    <w:p w14:paraId="74D5EA4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CreateTableCommand = new RelayCommand(CreateTable);</w:t>
      </w:r>
    </w:p>
    <w:p w14:paraId="4D8A955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}</w:t>
      </w:r>
    </w:p>
    <w:p w14:paraId="588F1C5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private void AddColumn(object parameter)</w:t>
      </w:r>
    </w:p>
    <w:p w14:paraId="053E2BB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{</w:t>
      </w:r>
    </w:p>
    <w:p w14:paraId="3D20C31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        Columns.Add(new ColumnModel("NewColumn", ColumnType.String));</w:t>
      </w:r>
    </w:p>
    <w:p w14:paraId="2CE9CDA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}</w:t>
      </w:r>
    </w:p>
    <w:p w14:paraId="2083809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private void RemoveColumn(object parameter)</w:t>
      </w:r>
    </w:p>
    <w:p w14:paraId="6FEA1E6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    {</w:t>
      </w:r>
    </w:p>
    <w:p w14:paraId="039CB8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        if (parameter is ColumnModel column)</w:t>
      </w:r>
    </w:p>
    <w:p w14:paraId="2E6D150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        {</w:t>
      </w:r>
    </w:p>
    <w:p w14:paraId="29CDB65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                Columns.Remove(column);</w:t>
      </w:r>
    </w:p>
    <w:p w14:paraId="53D8216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049             }</w:t>
      </w:r>
    </w:p>
    <w:p w14:paraId="258686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  }</w:t>
      </w:r>
    </w:p>
    <w:p w14:paraId="34ED144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    private void CreateTable(object parameter)</w:t>
      </w:r>
    </w:p>
    <w:p w14:paraId="0630948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052         {</w:t>
      </w:r>
    </w:p>
    <w:p w14:paraId="10BFE97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        if (string.IsNullOrWhiteSpace(TableName))</w:t>
      </w:r>
    </w:p>
    <w:p w14:paraId="2D6C914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054             {</w:t>
      </w:r>
    </w:p>
    <w:p w14:paraId="390E7E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055                 MessageBox.Show("Table name cannot be empty.");</w:t>
      </w:r>
    </w:p>
    <w:p w14:paraId="7C19C9A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              return;</w:t>
      </w:r>
    </w:p>
    <w:p w14:paraId="045AE59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057             }</w:t>
      </w:r>
    </w:p>
    <w:p w14:paraId="2E2783F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058             if (!Columns.Any())</w:t>
      </w:r>
    </w:p>
    <w:p w14:paraId="3CFD681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059             {</w:t>
      </w:r>
    </w:p>
    <w:p w14:paraId="608F86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060                 MessageBox.Show("At least one column must be defined.");</w:t>
      </w:r>
    </w:p>
    <w:p w14:paraId="7D17CF42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061                 </w:t>
      </w:r>
      <w:r>
        <w:rPr>
          <w:rFonts w:ascii="Courier New" w:hAnsi="Courier New"/>
          <w:sz w:val="20"/>
        </w:rPr>
        <w:t>return</w:t>
      </w:r>
      <w:r w:rsidRPr="0002332B">
        <w:rPr>
          <w:rFonts w:ascii="Courier New" w:hAnsi="Courier New"/>
          <w:sz w:val="20"/>
          <w:lang w:val="ru-RU"/>
        </w:rPr>
        <w:t>;</w:t>
      </w:r>
    </w:p>
    <w:p w14:paraId="15770BF1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062             }</w:t>
      </w:r>
    </w:p>
    <w:p w14:paraId="1311E4DC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lastRenderedPageBreak/>
        <w:t>063             // Проверяем, что имена колонок уникальны</w:t>
      </w:r>
    </w:p>
    <w:p w14:paraId="30858A4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 xml:space="preserve">064             var </w:t>
      </w:r>
      <w:proofErr w:type="spellStart"/>
      <w:r>
        <w:rPr>
          <w:rFonts w:ascii="Courier New" w:hAnsi="Courier New"/>
          <w:sz w:val="20"/>
        </w:rPr>
        <w:t>columnNames</w:t>
      </w:r>
      <w:proofErr w:type="spellEnd"/>
      <w:r>
        <w:rPr>
          <w:rFonts w:ascii="Courier New" w:hAnsi="Courier New"/>
          <w:sz w:val="20"/>
        </w:rPr>
        <w:t xml:space="preserve"> = Columns.Select(c =&gt; c.ColumnName).ToList();</w:t>
      </w:r>
    </w:p>
    <w:p w14:paraId="0E160AF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065             if (columnNames.Distinct().Count() != columnNames.Count)</w:t>
      </w:r>
    </w:p>
    <w:p w14:paraId="7EAFDC1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066             {</w:t>
      </w:r>
    </w:p>
    <w:p w14:paraId="3B9BD5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067                 MessageBox.Show("Column names must be unique.");</w:t>
      </w:r>
    </w:p>
    <w:p w14:paraId="646D578C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068                 </w:t>
      </w:r>
      <w:r>
        <w:rPr>
          <w:rFonts w:ascii="Courier New" w:hAnsi="Courier New"/>
          <w:sz w:val="20"/>
        </w:rPr>
        <w:t>return</w:t>
      </w:r>
      <w:r w:rsidRPr="0002332B">
        <w:rPr>
          <w:rFonts w:ascii="Courier New" w:hAnsi="Courier New"/>
          <w:sz w:val="20"/>
          <w:lang w:val="ru-RU"/>
        </w:rPr>
        <w:t>;</w:t>
      </w:r>
    </w:p>
    <w:p w14:paraId="51C493BD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069             }</w:t>
      </w:r>
    </w:p>
    <w:p w14:paraId="7D64997D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070             // Добавляем колон, если его нет</w:t>
      </w:r>
    </w:p>
    <w:p w14:paraId="17615C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071             if (!</w:t>
      </w:r>
      <w:proofErr w:type="spellStart"/>
      <w:r>
        <w:rPr>
          <w:rFonts w:ascii="Courier New" w:hAnsi="Courier New"/>
          <w:sz w:val="20"/>
        </w:rPr>
        <w:t>Columns.Any</w:t>
      </w:r>
      <w:proofErr w:type="spellEnd"/>
      <w:r>
        <w:rPr>
          <w:rFonts w:ascii="Courier New" w:hAnsi="Courier New"/>
          <w:sz w:val="20"/>
        </w:rPr>
        <w:t>(c =&gt; c.ColumnName.ToLower() == "id"))</w:t>
      </w:r>
    </w:p>
    <w:p w14:paraId="0D32F3C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072             {</w:t>
      </w:r>
    </w:p>
    <w:p w14:paraId="76BEED0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073                 Columns.Insert(0, new ColumnModel("id", ColumnType.Integer) { ColumnName = "id" });</w:t>
      </w:r>
    </w:p>
    <w:p w14:paraId="15995B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        }</w:t>
      </w:r>
    </w:p>
    <w:p w14:paraId="37580B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075             try</w:t>
      </w:r>
    </w:p>
    <w:p w14:paraId="47BE0AB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076             {</w:t>
      </w:r>
    </w:p>
    <w:p w14:paraId="60ADC07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077                 // Формируем определение таблицы</w:t>
      </w:r>
    </w:p>
    <w:p w14:paraId="04BD28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            var columnDefinitions = new List&lt;string&gt;();</w:t>
      </w:r>
    </w:p>
    <w:p w14:paraId="67BE716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079                 foreach (var column in Columns)</w:t>
      </w:r>
    </w:p>
    <w:p w14:paraId="1012295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            {</w:t>
      </w:r>
    </w:p>
    <w:p w14:paraId="23C867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                    string columnDef = $"{column.ColumnName} {MapColumnTypeToSqlType(column.ColumnType)}";</w:t>
      </w:r>
    </w:p>
    <w:p w14:paraId="5A3136B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082                     if (column.ColumnName.ToLower() == "id")</w:t>
      </w:r>
    </w:p>
    <w:p w14:paraId="2D0C06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083                     {</w:t>
      </w:r>
    </w:p>
    <w:p w14:paraId="41522F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                    columnDef += " PRIMARY KEY";</w:t>
      </w:r>
    </w:p>
    <w:p w14:paraId="08E3838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085                     }</w:t>
      </w:r>
    </w:p>
    <w:p w14:paraId="1B3A87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086                     columnDefinitions.Add(columnDef);</w:t>
      </w:r>
    </w:p>
    <w:p w14:paraId="2F78733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087                 }</w:t>
      </w:r>
    </w:p>
    <w:p w14:paraId="3AE8606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088                 string tableDefinition = string.Join(", ", columnDefinitions);</w:t>
      </w:r>
    </w:p>
    <w:p w14:paraId="7FC7AA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089                 _databaseManager.CreateTable(TableName, tableDefinition);</w:t>
      </w:r>
    </w:p>
    <w:p w14:paraId="29D6BC3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090                 MessageBox.Show($"Table '{TableName}' created successfully.");</w:t>
      </w:r>
    </w:p>
    <w:p w14:paraId="2DFF1F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091                 (parameter as Window)?.Close();</w:t>
      </w:r>
    </w:p>
    <w:p w14:paraId="2F7336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092             }</w:t>
      </w:r>
    </w:p>
    <w:p w14:paraId="71FA62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093             catch (Exception ex)</w:t>
      </w:r>
    </w:p>
    <w:p w14:paraId="2D8FC69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094             {</w:t>
      </w:r>
    </w:p>
    <w:p w14:paraId="7FC2681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095                 MessageBox.Show($"Error creating table: {ex.Message}");</w:t>
      </w:r>
    </w:p>
    <w:p w14:paraId="6020475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            }</w:t>
      </w:r>
    </w:p>
    <w:p w14:paraId="515EDBA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097         }</w:t>
      </w:r>
    </w:p>
    <w:p w14:paraId="3F1D953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098         private string MapColumnTypeToSqlType(ColumnType columnType)</w:t>
      </w:r>
    </w:p>
    <w:p w14:paraId="6CF17ED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099         {</w:t>
      </w:r>
    </w:p>
    <w:p w14:paraId="079C22F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100             switch (columnType)</w:t>
      </w:r>
    </w:p>
    <w:p w14:paraId="0BF58F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101             {</w:t>
      </w:r>
    </w:p>
    <w:p w14:paraId="6680D06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102                 case ColumnType.String:</w:t>
      </w:r>
    </w:p>
    <w:p w14:paraId="76C91E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103                     return "TEXT";</w:t>
      </w:r>
    </w:p>
    <w:p w14:paraId="1C9C19A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104                 case ColumnType.CharacterVarying:</w:t>
      </w:r>
    </w:p>
    <w:p w14:paraId="2B9035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105                     return "VARCHAR(255)";</w:t>
      </w:r>
    </w:p>
    <w:p w14:paraId="565D19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106                 case ColumnType.Integer:</w:t>
      </w:r>
    </w:p>
    <w:p w14:paraId="4CA7BA4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107                     return "INTEGER";</w:t>
      </w:r>
    </w:p>
    <w:p w14:paraId="59A24F3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108                 case ColumnType.Boolean:</w:t>
      </w:r>
    </w:p>
    <w:p w14:paraId="42C6FDB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109                     return "BOOLEAN";</w:t>
      </w:r>
    </w:p>
    <w:p w14:paraId="67009A3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110                 case ColumnType.DateTime:</w:t>
      </w:r>
    </w:p>
    <w:p w14:paraId="1D2A15E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111                     return "TIMESTAMP";</w:t>
      </w:r>
    </w:p>
    <w:p w14:paraId="7297803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112                 case ColumnType.Decimal:</w:t>
      </w:r>
    </w:p>
    <w:p w14:paraId="391F49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113                     return "DECIMAL";</w:t>
      </w:r>
    </w:p>
    <w:p w14:paraId="005572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114                 case ColumnType.Real:</w:t>
      </w:r>
    </w:p>
    <w:p w14:paraId="690DCF4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115                     return "REAL";</w:t>
      </w:r>
    </w:p>
    <w:p w14:paraId="51D5CD8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116                 case ColumnType.Json:</w:t>
      </w:r>
    </w:p>
    <w:p w14:paraId="123BA4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117                     return "JSON";</w:t>
      </w:r>
    </w:p>
    <w:p w14:paraId="153567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118                 default:</w:t>
      </w:r>
    </w:p>
    <w:p w14:paraId="3CBE98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119                     throw new ArgumentException($"Unsupported column type: {columnType}");</w:t>
      </w:r>
    </w:p>
    <w:p w14:paraId="76DB945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120             }</w:t>
      </w:r>
    </w:p>
    <w:p w14:paraId="60D5DBB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121         }</w:t>
      </w:r>
    </w:p>
    <w:p w14:paraId="075AD1B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122         public event PropertyChangedEventHandler PropertyChanged;</w:t>
      </w:r>
    </w:p>
    <w:p w14:paraId="422C82A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123         protected virtual void OnPropertyChanged([CallerMemberName] string propertyName = null)</w:t>
      </w:r>
    </w:p>
    <w:p w14:paraId="409DB98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124         {</w:t>
      </w:r>
    </w:p>
    <w:p w14:paraId="7DE26C7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125             PropertyChanged?.Invoke(this, new PropertyChangedEventArgs(propertyName));</w:t>
      </w:r>
    </w:p>
    <w:p w14:paraId="726812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126         }</w:t>
      </w:r>
    </w:p>
    <w:p w14:paraId="1DAB1E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127     }</w:t>
      </w:r>
    </w:p>
    <w:p w14:paraId="48BD55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128 }</w:t>
      </w:r>
    </w:p>
    <w:p w14:paraId="2290D896" w14:textId="77777777" w:rsidR="002E5B75" w:rsidRDefault="002E5B75">
      <w:pPr>
        <w:spacing w:after="0"/>
        <w:ind w:firstLine="709"/>
      </w:pPr>
    </w:p>
    <w:p w14:paraId="29D1C0CB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MainViewModel.cs:</w:t>
      </w:r>
    </w:p>
    <w:p w14:paraId="6EDDFE7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RepBase.Data;</w:t>
      </w:r>
    </w:p>
    <w:p w14:paraId="557809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RepBase.Models;</w:t>
      </w:r>
    </w:p>
    <w:p w14:paraId="790F62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RepBase.Services;</w:t>
      </w:r>
    </w:p>
    <w:p w14:paraId="5E33A42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System;</w:t>
      </w:r>
    </w:p>
    <w:p w14:paraId="7E2CB62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System.Collections.ObjectModel;</w:t>
      </w:r>
    </w:p>
    <w:p w14:paraId="145484B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System.ComponentModel;</w:t>
      </w:r>
    </w:p>
    <w:p w14:paraId="0973D08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System.Data;</w:t>
      </w:r>
    </w:p>
    <w:p w14:paraId="3B13641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using System.Linq;</w:t>
      </w:r>
    </w:p>
    <w:p w14:paraId="71F2D3A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using System.Runtime.CompilerServices;</w:t>
      </w:r>
    </w:p>
    <w:p w14:paraId="0BAE10E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using System.Windows;</w:t>
      </w:r>
    </w:p>
    <w:p w14:paraId="2FCB049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using System.Windows.Controls;</w:t>
      </w:r>
    </w:p>
    <w:p w14:paraId="1A7D23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using System.Windows.Input;</w:t>
      </w:r>
    </w:p>
    <w:p w14:paraId="4DB5802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namespace RepBase.ViewModels</w:t>
      </w:r>
    </w:p>
    <w:p w14:paraId="47027CB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{</w:t>
      </w:r>
    </w:p>
    <w:p w14:paraId="457727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public class MainViewModel : INotifyPropertyChanged</w:t>
      </w:r>
    </w:p>
    <w:p w14:paraId="0731AF7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{</w:t>
      </w:r>
    </w:p>
    <w:p w14:paraId="18241F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private readonly DatabaseManager _databaseManager;</w:t>
      </w:r>
    </w:p>
    <w:p w14:paraId="3CE4B3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private readonly TableService _tableService;</w:t>
      </w:r>
    </w:p>
    <w:p w14:paraId="2CBC4A9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private readonly ScriptService _scriptService;</w:t>
      </w:r>
    </w:p>
    <w:p w14:paraId="4E85E46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private readonly BackupService _backupService;</w:t>
      </w:r>
    </w:p>
    <w:p w14:paraId="019959E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private readonly ExportService _exportService;</w:t>
      </w:r>
    </w:p>
    <w:p w14:paraId="731ADC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private ObservableCollection&lt;TableModel&gt; _tableItems;</w:t>
      </w:r>
    </w:p>
    <w:p w14:paraId="687B45A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private TableModel _selectedTable;</w:t>
      </w:r>
    </w:p>
    <w:p w14:paraId="5C2B62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private DataTable _tableData;</w:t>
      </w:r>
    </w:p>
    <w:p w14:paraId="076A90E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private string _selectedScriptName;</w:t>
      </w:r>
    </w:p>
    <w:p w14:paraId="1E461AC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private string _currentScript;</w:t>
      </w:r>
    </w:p>
    <w:p w14:paraId="027E1FD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public ObservableCollection&lt;TableModel&gt; TableItems</w:t>
      </w:r>
    </w:p>
    <w:p w14:paraId="3B98ED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{</w:t>
      </w:r>
    </w:p>
    <w:p w14:paraId="74CAD3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    get =&gt; _tableItems;</w:t>
      </w:r>
    </w:p>
    <w:p w14:paraId="240FAD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    set { _tableItems = value; OnPropertyChanged(); }</w:t>
      </w:r>
    </w:p>
    <w:p w14:paraId="089068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031         }</w:t>
      </w:r>
    </w:p>
    <w:p w14:paraId="270191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public TableModel SelectedTable</w:t>
      </w:r>
    </w:p>
    <w:p w14:paraId="0237DF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{</w:t>
      </w:r>
    </w:p>
    <w:p w14:paraId="347894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get =&gt; _selectedTable;</w:t>
      </w:r>
    </w:p>
    <w:p w14:paraId="10D6F82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set</w:t>
      </w:r>
    </w:p>
    <w:p w14:paraId="21FBA6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{</w:t>
      </w:r>
    </w:p>
    <w:p w14:paraId="4E2D43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        _selectedTable = value;</w:t>
      </w:r>
    </w:p>
    <w:p w14:paraId="39938CC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        OnPropertyChanged();</w:t>
      </w:r>
    </w:p>
    <w:p w14:paraId="6C8C722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        if (value != null)</w:t>
      </w:r>
    </w:p>
    <w:p w14:paraId="630517E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        {</w:t>
      </w:r>
    </w:p>
    <w:p w14:paraId="557357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            TableData = _tableService.LoadTableData(value.TableName);</w:t>
      </w:r>
    </w:p>
    <w:p w14:paraId="44F788B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            }</w:t>
      </w:r>
    </w:p>
    <w:p w14:paraId="67450B3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043                 else</w:t>
      </w:r>
    </w:p>
    <w:p w14:paraId="5ECCB11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        {</w:t>
      </w:r>
    </w:p>
    <w:p w14:paraId="6DB2DDA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                TableData = null;</w:t>
      </w:r>
    </w:p>
    <w:p w14:paraId="01EF2EA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046                 }</w:t>
      </w:r>
    </w:p>
    <w:p w14:paraId="4FDCCF3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047             }</w:t>
      </w:r>
    </w:p>
    <w:p w14:paraId="6505A2E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048         }</w:t>
      </w:r>
    </w:p>
    <w:p w14:paraId="244784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049         public DataTable TableData</w:t>
      </w:r>
    </w:p>
    <w:p w14:paraId="66BDD91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  {</w:t>
      </w:r>
    </w:p>
    <w:p w14:paraId="1C3DA7B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        get =&gt; _tableData;</w:t>
      </w:r>
    </w:p>
    <w:p w14:paraId="0458BE7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052             set { _tableData = value; OnPropertyChanged(); }</w:t>
      </w:r>
    </w:p>
    <w:p w14:paraId="5B90065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    }</w:t>
      </w:r>
    </w:p>
    <w:p w14:paraId="3F5118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054         public ObservableCollection&lt;string&gt; ScriptNames =&gt; _scriptService.ScriptNames;</w:t>
      </w:r>
    </w:p>
    <w:p w14:paraId="2534CD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055         public string SelectedScriptName</w:t>
      </w:r>
    </w:p>
    <w:p w14:paraId="75B7C0F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      {</w:t>
      </w:r>
    </w:p>
    <w:p w14:paraId="25722BC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057             get =&gt; _selectedScriptName;</w:t>
      </w:r>
    </w:p>
    <w:p w14:paraId="2805602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058             set</w:t>
      </w:r>
    </w:p>
    <w:p w14:paraId="7146BE9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059             {</w:t>
      </w:r>
    </w:p>
    <w:p w14:paraId="420A7B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060                 _selectedScriptName = value;</w:t>
      </w:r>
    </w:p>
    <w:p w14:paraId="272EC77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061                 OnPropertyChanged();</w:t>
      </w:r>
    </w:p>
    <w:p w14:paraId="48A6EE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062                 UpdateCurrentScript();</w:t>
      </w:r>
    </w:p>
    <w:p w14:paraId="470B4A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063             }</w:t>
      </w:r>
    </w:p>
    <w:p w14:paraId="17406A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064         }</w:t>
      </w:r>
    </w:p>
    <w:p w14:paraId="1D3E5DB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065         public string CurrentScript</w:t>
      </w:r>
    </w:p>
    <w:p w14:paraId="7C9DF1B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066         {</w:t>
      </w:r>
    </w:p>
    <w:p w14:paraId="524F218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067             get =&gt; _currentScript;</w:t>
      </w:r>
    </w:p>
    <w:p w14:paraId="40C6BB8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068             set</w:t>
      </w:r>
    </w:p>
    <w:p w14:paraId="2314B7F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069             {</w:t>
      </w:r>
    </w:p>
    <w:p w14:paraId="6CE2E9C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070                 _currentScript = value;</w:t>
      </w:r>
    </w:p>
    <w:p w14:paraId="582F70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071                 Console.WriteLine($"CurrentScript updated to: {value}");</w:t>
      </w:r>
    </w:p>
    <w:p w14:paraId="2EEB81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072                 OnPropertyChanged();</w:t>
      </w:r>
    </w:p>
    <w:p w14:paraId="1BD82F6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073             }</w:t>
      </w:r>
    </w:p>
    <w:p w14:paraId="4F9FC5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074         }</w:t>
      </w:r>
    </w:p>
    <w:p w14:paraId="3F55ACD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075         public ICommand SelectTableCommand { get; }</w:t>
      </w:r>
    </w:p>
    <w:p w14:paraId="54D4F9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076         public ICommand AddRowCommand { get; }</w:t>
      </w:r>
    </w:p>
    <w:p w14:paraId="0981945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077         public ICommand DeleteRowCommand { get; }</w:t>
      </w:r>
    </w:p>
    <w:p w14:paraId="4B254C7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    public ICommand UpdateCellCommand { get; }</w:t>
      </w:r>
    </w:p>
    <w:p w14:paraId="70F2354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079         public ICommand SaveNewRowCommand { get; }</w:t>
      </w:r>
    </w:p>
    <w:p w14:paraId="16F402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    public ICommand ExportToExcelCommand { get; }</w:t>
      </w:r>
    </w:p>
    <w:p w14:paraId="2A156F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        public ICommand CreateTableCommand { get; }</w:t>
      </w:r>
    </w:p>
    <w:p w14:paraId="135F432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082         public ICommand DeleteTableCommand { get; }</w:t>
      </w:r>
    </w:p>
    <w:p w14:paraId="48A09B6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083         public ICommand ExecuteScriptCommand { get; }</w:t>
      </w:r>
    </w:p>
    <w:p w14:paraId="547726B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    public ICommand SaveScriptCommand { get; }</w:t>
      </w:r>
    </w:p>
    <w:p w14:paraId="7A1457C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085         public ICommand ShowExportOptionsCommand { get; }</w:t>
      </w:r>
    </w:p>
    <w:p w14:paraId="797924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086         public ICommand CreateBackupCommand { get; }</w:t>
      </w:r>
    </w:p>
    <w:p w14:paraId="378756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087         public ICommand ShowRestoreBackupCommand { get; }</w:t>
      </w:r>
    </w:p>
    <w:p w14:paraId="5E0E32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088         public MainViewModel()</w:t>
      </w:r>
    </w:p>
    <w:p w14:paraId="61C1EAE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089         {</w:t>
      </w:r>
    </w:p>
    <w:p w14:paraId="675D769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090             _databaseManager = new DatabaseManager("Host=localhost;Port=5432;Database=repbase;Username=postgres;Password=postgres");</w:t>
      </w:r>
    </w:p>
    <w:p w14:paraId="079C1E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091             _backupService = new BackupService(_databaseManager);</w:t>
      </w:r>
    </w:p>
    <w:p w14:paraId="0B4E00C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092             _tableService = new TableService(_databaseManager, _backupService);</w:t>
      </w:r>
    </w:p>
    <w:p w14:paraId="4A8103D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093             _scriptService = new ScriptService(_databaseManager);</w:t>
      </w:r>
    </w:p>
    <w:p w14:paraId="527E6E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094             _exportService = new ExportService(_databaseManager);</w:t>
      </w:r>
    </w:p>
    <w:p w14:paraId="57652B8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095             TableItems = _tableService.LoadTables();</w:t>
      </w:r>
    </w:p>
    <w:p w14:paraId="5F4405B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            SelectTableCommand = new RelayCommand(SelectTable);</w:t>
      </w:r>
    </w:p>
    <w:p w14:paraId="4F9BA9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097             AddRowCommand = new RelayCommand(AddRow);</w:t>
      </w:r>
    </w:p>
    <w:p w14:paraId="21C453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098             DeleteRowCommand = new RelayCommand(DeleteRow);</w:t>
      </w:r>
    </w:p>
    <w:p w14:paraId="03D46C7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099             UpdateCellCommand = new RelayCommand(UpdateCell);</w:t>
      </w:r>
    </w:p>
    <w:p w14:paraId="0750C7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100             SaveNewRowCommand = new RelayCommand(SaveNewRow);</w:t>
      </w:r>
    </w:p>
    <w:p w14:paraId="40F4DB1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101             ExportToExcelCommand = new RelayCommand(ExportToExcel);</w:t>
      </w:r>
    </w:p>
    <w:p w14:paraId="0C84E1F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102             CreateTableCommand = new RelayCommand(CreateTable);</w:t>
      </w:r>
    </w:p>
    <w:p w14:paraId="60DE4C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103             DeleteTableCommand = new RelayCommand(DeleteTable);</w:t>
      </w:r>
    </w:p>
    <w:p w14:paraId="4B3BD0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104             ExecuteScriptCommand = new RelayCommand(ExecuteScript);</w:t>
      </w:r>
    </w:p>
    <w:p w14:paraId="50C5912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105             SaveScriptCommand = new RelayCommand(SaveScript);</w:t>
      </w:r>
    </w:p>
    <w:p w14:paraId="465F433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106             ShowExportOptionsCommand = new RelayCommand(ShowExportOptions);</w:t>
      </w:r>
    </w:p>
    <w:p w14:paraId="4FA3577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107             CreateBackupCommand = new RelayCommand(CreateBackup);</w:t>
      </w:r>
    </w:p>
    <w:p w14:paraId="485F8E6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108             ShowRestoreBackupCommand = new RelayCommand(ShowRestoreBackup);</w:t>
      </w:r>
    </w:p>
    <w:p w14:paraId="14E6F04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109             if (ScriptNames.Contains("новый скрипт"))</w:t>
      </w:r>
    </w:p>
    <w:p w14:paraId="7A9C3B4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110             {</w:t>
      </w:r>
    </w:p>
    <w:p w14:paraId="569B76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111                 SelectedScriptName = "новый скрипт";</w:t>
      </w:r>
    </w:p>
    <w:p w14:paraId="252C45E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112             }</w:t>
      </w:r>
    </w:p>
    <w:p w14:paraId="2E831A5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113             else if (ScriptNames.Any())</w:t>
      </w:r>
    </w:p>
    <w:p w14:paraId="769670D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114             {</w:t>
      </w:r>
    </w:p>
    <w:p w14:paraId="0474D8C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115                 SelectedScriptName = ScriptNames.First();</w:t>
      </w:r>
    </w:p>
    <w:p w14:paraId="11AC315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116             }</w:t>
      </w:r>
    </w:p>
    <w:p w14:paraId="15EEA10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117         }</w:t>
      </w:r>
    </w:p>
    <w:p w14:paraId="7EA4D7D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118         private void SelectTable(object parameter)</w:t>
      </w:r>
    </w:p>
    <w:p w14:paraId="14F86F4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119         {</w:t>
      </w:r>
    </w:p>
    <w:p w14:paraId="19D2B8E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120             if (parameter is TableModel table)</w:t>
      </w:r>
    </w:p>
    <w:p w14:paraId="440C97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121             {</w:t>
      </w:r>
    </w:p>
    <w:p w14:paraId="32213B2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122                 SelectedTable = table;</w:t>
      </w:r>
    </w:p>
    <w:p w14:paraId="3FE6135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123             }</w:t>
      </w:r>
    </w:p>
    <w:p w14:paraId="7880CC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124         }</w:t>
      </w:r>
    </w:p>
    <w:p w14:paraId="003F44F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125         private void AddRow(object parameter)</w:t>
      </w:r>
    </w:p>
    <w:p w14:paraId="1644E70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126         {</w:t>
      </w:r>
    </w:p>
    <w:p w14:paraId="6C6006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127             _tableService.AddRow(TableData, SelectedTable);</w:t>
      </w:r>
    </w:p>
    <w:p w14:paraId="3AD541B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128             OnPropertyChanged(nameof(TableData));</w:t>
      </w:r>
    </w:p>
    <w:p w14:paraId="2247452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129         }</w:t>
      </w:r>
    </w:p>
    <w:p w14:paraId="2335A99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130         private void DeleteRow(object parameter)</w:t>
      </w:r>
    </w:p>
    <w:p w14:paraId="5CB6C77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131         {</w:t>
      </w:r>
    </w:p>
    <w:p w14:paraId="6B0EE50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132             if (parameter is DataRowView rowView)</w:t>
      </w:r>
    </w:p>
    <w:p w14:paraId="35749A8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133             {</w:t>
      </w:r>
    </w:p>
    <w:p w14:paraId="5559F3C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134                 _tableService.DeleteRow(SelectedTable, rowView);</w:t>
      </w:r>
    </w:p>
    <w:p w14:paraId="76EB04D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135                 TableData.Rows.Remove(rowView.Row);</w:t>
      </w:r>
    </w:p>
    <w:p w14:paraId="3125B8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136             }</w:t>
      </w:r>
    </w:p>
    <w:p w14:paraId="0F278F3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137         }</w:t>
      </w:r>
    </w:p>
    <w:p w14:paraId="7BAEDFD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138         private void UpdateCell(object parameter)</w:t>
      </w:r>
    </w:p>
    <w:p w14:paraId="7ECE1C4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139         {</w:t>
      </w:r>
    </w:p>
    <w:p w14:paraId="44200CF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140             _tableService.UpdateCell(SelectedTable, parameter as CellUpdateArgs);</w:t>
      </w:r>
    </w:p>
    <w:p w14:paraId="1C9F12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141             OnPropertyChanged(nameof(TableData));</w:t>
      </w:r>
    </w:p>
    <w:p w14:paraId="1D86B1F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142         }</w:t>
      </w:r>
    </w:p>
    <w:p w14:paraId="5365F28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143         private void SaveNewRow(object parameter)</w:t>
      </w:r>
    </w:p>
    <w:p w14:paraId="0915D57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144         {</w:t>
      </w:r>
    </w:p>
    <w:p w14:paraId="25AA5D4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145             if (parameter is DataRowView rowView)</w:t>
      </w:r>
    </w:p>
    <w:p w14:paraId="13C9C8C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146             {</w:t>
      </w:r>
    </w:p>
    <w:p w14:paraId="3F2885E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147                 _tableService.SaveNewRow(SelectedTable, rowView);</w:t>
      </w:r>
    </w:p>
    <w:p w14:paraId="10A5182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148                 TableData = _tableService.LoadTableData(SelectedTable.TableName);</w:t>
      </w:r>
    </w:p>
    <w:p w14:paraId="289C5C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149             }</w:t>
      </w:r>
    </w:p>
    <w:p w14:paraId="11A776E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150         }</w:t>
      </w:r>
    </w:p>
    <w:p w14:paraId="6089497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151         private void ExportToExcel(object parameter)</w:t>
      </w:r>
    </w:p>
    <w:p w14:paraId="0DD45A5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152         {</w:t>
      </w:r>
    </w:p>
    <w:p w14:paraId="269B46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153             _exportService.ExportCurrentTable(SelectedTable, TableData);</w:t>
      </w:r>
    </w:p>
    <w:p w14:paraId="2DDE172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154         }</w:t>
      </w:r>
    </w:p>
    <w:p w14:paraId="3C2A679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155         private void CreateTable(object parameter)</w:t>
      </w:r>
    </w:p>
    <w:p w14:paraId="41D3F4F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156         {</w:t>
      </w:r>
    </w:p>
    <w:p w14:paraId="7B68EE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157             var createTableWindow = new CreateTableWindow(_databaseManager)</w:t>
      </w:r>
    </w:p>
    <w:p w14:paraId="03A04C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158             {</w:t>
      </w:r>
    </w:p>
    <w:p w14:paraId="37B42C9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159                 Owner = Application.Current.MainWindow</w:t>
      </w:r>
    </w:p>
    <w:p w14:paraId="161F667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160             };</w:t>
      </w:r>
    </w:p>
    <w:p w14:paraId="4DA9986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161             createTableWindow.ShowDialog();</w:t>
      </w:r>
    </w:p>
    <w:p w14:paraId="7E48665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162             TableItems = _tableService.LoadTables();</w:t>
      </w:r>
    </w:p>
    <w:p w14:paraId="3A8BA1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163         }</w:t>
      </w:r>
    </w:p>
    <w:p w14:paraId="19AF450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164         private void DeleteTable(object parameter)</w:t>
      </w:r>
    </w:p>
    <w:p w14:paraId="73F7B8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165         {</w:t>
      </w:r>
    </w:p>
    <w:p w14:paraId="017FC8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166             _tableService.DeleteTable(SelectedTable, TableItems);</w:t>
      </w:r>
    </w:p>
    <w:p w14:paraId="1E2893F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167             SelectedTable = null;</w:t>
      </w:r>
    </w:p>
    <w:p w14:paraId="15C1877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168             TableData = null;</w:t>
      </w:r>
    </w:p>
    <w:p w14:paraId="3C775EB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169             TableItems = _tableService.LoadTables();</w:t>
      </w:r>
    </w:p>
    <w:p w14:paraId="4A79CA0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170         }</w:t>
      </w:r>
    </w:p>
    <w:p w14:paraId="3D47E5B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171         private void ExecuteScript(object parameter)</w:t>
      </w:r>
    </w:p>
    <w:p w14:paraId="0A43F3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172         {</w:t>
      </w:r>
    </w:p>
    <w:p w14:paraId="6BE4F9D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173             var result = _scriptService.ExecuteScript(CurrentScript);</w:t>
      </w:r>
    </w:p>
    <w:p w14:paraId="4A509A7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174             if (result != null)</w:t>
      </w:r>
    </w:p>
    <w:p w14:paraId="1142DBD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175             {</w:t>
      </w:r>
    </w:p>
    <w:p w14:paraId="4CF79B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176                 TableData = result;</w:t>
      </w:r>
    </w:p>
    <w:p w14:paraId="5221984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177             }</w:t>
      </w:r>
    </w:p>
    <w:p w14:paraId="6DDC0FE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178         }</w:t>
      </w:r>
    </w:p>
    <w:p w14:paraId="2E5B9DB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179         private void SaveScript(object parameter)</w:t>
      </w:r>
    </w:p>
    <w:p w14:paraId="0BBD316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180         {</w:t>
      </w:r>
    </w:p>
    <w:p w14:paraId="741CBB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181             var scriptName = PromptForScriptName();</w:t>
      </w:r>
    </w:p>
    <w:p w14:paraId="0D63EF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182             if (!string.IsNullOrWhiteSpace(scriptName))</w:t>
      </w:r>
    </w:p>
    <w:p w14:paraId="4DE7528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183             {</w:t>
      </w:r>
    </w:p>
    <w:p w14:paraId="3E55966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184                 _scriptService.SaveScript(CurrentScript, scriptName);</w:t>
      </w:r>
    </w:p>
    <w:p w14:paraId="7478B2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185                 SelectedScriptName = scriptName;</w:t>
      </w:r>
    </w:p>
    <w:p w14:paraId="55716A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186             }</w:t>
      </w:r>
    </w:p>
    <w:p w14:paraId="7AFE321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187         }</w:t>
      </w:r>
    </w:p>
    <w:p w14:paraId="04D46D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188         private void ShowExportOptions(object parameter)</w:t>
      </w:r>
    </w:p>
    <w:p w14:paraId="646B5DA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189         {</w:t>
      </w:r>
    </w:p>
    <w:p w14:paraId="05F3F71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190             var exportOptionsWindow = new ExportOptionsWindow</w:t>
      </w:r>
    </w:p>
    <w:p w14:paraId="7B5B85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191             {</w:t>
      </w:r>
    </w:p>
    <w:p w14:paraId="0129C04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192                 Owner = Application.Current.MainWindow</w:t>
      </w:r>
    </w:p>
    <w:p w14:paraId="39C2285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193             };</w:t>
      </w:r>
    </w:p>
    <w:p w14:paraId="6892E64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194             if (exportOptionsWindow.ShowDialog() == true)</w:t>
      </w:r>
    </w:p>
    <w:p w14:paraId="66981D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195             {</w:t>
      </w:r>
    </w:p>
    <w:p w14:paraId="74B3D2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196                 switch (exportOptionsWindow.SelectedExportType)</w:t>
      </w:r>
    </w:p>
    <w:p w14:paraId="319B2A6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197                 {</w:t>
      </w:r>
    </w:p>
    <w:p w14:paraId="28B7B19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198                     case ExportOptionsWindow.ExportType.CurrentTable:</w:t>
      </w:r>
    </w:p>
    <w:p w14:paraId="2A2438A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199                         _exportService.ExportCurrentTable(SelectedTable, TableData);</w:t>
      </w:r>
    </w:p>
    <w:p w14:paraId="4A9E603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200                         break;</w:t>
      </w:r>
    </w:p>
    <w:p w14:paraId="38DE205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201                     case ExportOptionsWindow.ExportType.ScriptResult:</w:t>
      </w:r>
    </w:p>
    <w:p w14:paraId="3C8C1EF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202                         _exportService.ExportScriptResult(CurrentScript);</w:t>
      </w:r>
    </w:p>
    <w:p w14:paraId="668DF19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203                         break;</w:t>
      </w:r>
    </w:p>
    <w:p w14:paraId="6E7AA0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204                     case ExportOptionsWindow.ExportType.EntireDatabase:</w:t>
      </w:r>
    </w:p>
    <w:p w14:paraId="716841C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205                         _exportService.ExportEntireDatabase(TableItems);</w:t>
      </w:r>
    </w:p>
    <w:p w14:paraId="47AFFEC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206                         break;</w:t>
      </w:r>
    </w:p>
    <w:p w14:paraId="45CEEF6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207                 }</w:t>
      </w:r>
    </w:p>
    <w:p w14:paraId="2EC29EE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208             }</w:t>
      </w:r>
    </w:p>
    <w:p w14:paraId="7B56DA0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209         }</w:t>
      </w:r>
    </w:p>
    <w:p w14:paraId="4DF6739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210         private void CreateBackup(object parameter)</w:t>
      </w:r>
    </w:p>
    <w:p w14:paraId="02BE35A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211         {</w:t>
      </w:r>
    </w:p>
    <w:p w14:paraId="561D764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212             _backupService.CreateBackup(TableItems);</w:t>
      </w:r>
    </w:p>
    <w:p w14:paraId="434E57A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213         }</w:t>
      </w:r>
    </w:p>
    <w:p w14:paraId="2F84BF4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214         private void ShowRestoreBackup(object parameter)</w:t>
      </w:r>
    </w:p>
    <w:p w14:paraId="12AB40C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215         {</w:t>
      </w:r>
    </w:p>
    <w:p w14:paraId="4EE0729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216             var restoreViewModel = new RestoreBackupViewModel(_databaseManager);</w:t>
      </w:r>
    </w:p>
    <w:p w14:paraId="139937C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217             var restoreWindow = new RestoreBackupWindow(restoreViewModel)</w:t>
      </w:r>
    </w:p>
    <w:p w14:paraId="77FE22E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218             {</w:t>
      </w:r>
    </w:p>
    <w:p w14:paraId="6B8E3F6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219                 Owner = Application.Current.MainWindow</w:t>
      </w:r>
    </w:p>
    <w:p w14:paraId="4B22341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220             };</w:t>
      </w:r>
    </w:p>
    <w:p w14:paraId="7A355E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221             restoreWindow.ShowDialog();</w:t>
      </w:r>
    </w:p>
    <w:p w14:paraId="6C65F0B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222             TableItems = _tableService.LoadTables();</w:t>
      </w:r>
    </w:p>
    <w:p w14:paraId="1DCF735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223         }</w:t>
      </w:r>
    </w:p>
    <w:p w14:paraId="3A89B87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224         public void UpdateCurrentScript()</w:t>
      </w:r>
    </w:p>
    <w:p w14:paraId="507756F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225         {</w:t>
      </w:r>
    </w:p>
    <w:p w14:paraId="0D5148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226             CurrentScript = _scriptService.GetScriptContent(SelectedScriptName);</w:t>
      </w:r>
    </w:p>
    <w:p w14:paraId="0250BA9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227         }</w:t>
      </w:r>
    </w:p>
    <w:p w14:paraId="6E1351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228         public string GetScriptContent(string scriptName)</w:t>
      </w:r>
    </w:p>
    <w:p w14:paraId="762F635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229         {</w:t>
      </w:r>
    </w:p>
    <w:p w14:paraId="1303911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230             return _scriptService.GetScriptContent(scriptName);</w:t>
      </w:r>
    </w:p>
    <w:p w14:paraId="0AE31DD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231         }</w:t>
      </w:r>
    </w:p>
    <w:p w14:paraId="45FD8BB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232         private string PromptForScriptName()</w:t>
      </w:r>
    </w:p>
    <w:p w14:paraId="2AE4C8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233         {</w:t>
      </w:r>
    </w:p>
    <w:p w14:paraId="25DBE19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234             var dialog = new ScriptNameDialog();</w:t>
      </w:r>
    </w:p>
    <w:p w14:paraId="7F69EDD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235             bool? result = dialog.ShowDialog();</w:t>
      </w:r>
    </w:p>
    <w:p w14:paraId="1DD538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236             return result == true &amp;&amp; !string.IsNullOrWhiteSpace(dialog.ScriptName) ? dialog.ScriptName : null;</w:t>
      </w:r>
    </w:p>
    <w:p w14:paraId="17F2D97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237         }</w:t>
      </w:r>
    </w:p>
    <w:p w14:paraId="5A8C7A2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238         public event PropertyChangedEventHandler PropertyChanged;</w:t>
      </w:r>
    </w:p>
    <w:p w14:paraId="5A36E33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239         protected virtual void OnPropertyChanged([CallerMemberName] string propertyName = null)</w:t>
      </w:r>
    </w:p>
    <w:p w14:paraId="06B68B0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240         {</w:t>
      </w:r>
    </w:p>
    <w:p w14:paraId="2401005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241             PropertyChanged?.Invoke(this, new PropertyChangedEventArgs(propertyName));</w:t>
      </w:r>
    </w:p>
    <w:p w14:paraId="5576A6D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242         }</w:t>
      </w:r>
    </w:p>
    <w:p w14:paraId="43EAE6B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243     }</w:t>
      </w:r>
    </w:p>
    <w:p w14:paraId="25A1A9D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244     public class CellUpdateArgs</w:t>
      </w:r>
    </w:p>
    <w:p w14:paraId="45FD48C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245     {</w:t>
      </w:r>
    </w:p>
    <w:p w14:paraId="20DE434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246         public DataRow Row { get; set; }</w:t>
      </w:r>
    </w:p>
    <w:p w14:paraId="09C6CE3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247         public string ColumnName { get; set; }</w:t>
      </w:r>
    </w:p>
    <w:p w14:paraId="2AE2A16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248         public object NewValue { get; set; }</w:t>
      </w:r>
    </w:p>
    <w:p w14:paraId="53578CF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249     }</w:t>
      </w:r>
    </w:p>
    <w:p w14:paraId="60C7CCA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250     public class RelayCommand : ICommand</w:t>
      </w:r>
    </w:p>
    <w:p w14:paraId="6C03E6B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251     {</w:t>
      </w:r>
    </w:p>
    <w:p w14:paraId="6CB784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252         private readonly Action&lt;object&gt; _execute;</w:t>
      </w:r>
    </w:p>
    <w:p w14:paraId="5767CF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253         private readonly Func&lt;object, bool&gt; _canExecute;</w:t>
      </w:r>
    </w:p>
    <w:p w14:paraId="4483141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254         public RelayCommand(Action&lt;object&gt; execute, Func&lt;object, bool&gt; canExecute = null)</w:t>
      </w:r>
    </w:p>
    <w:p w14:paraId="73A57E2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255         {</w:t>
      </w:r>
    </w:p>
    <w:p w14:paraId="2EE698C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256             _execute = execute;</w:t>
      </w:r>
    </w:p>
    <w:p w14:paraId="5F80040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257             _canExecute = canExecute;</w:t>
      </w:r>
    </w:p>
    <w:p w14:paraId="4D2846E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258         }</w:t>
      </w:r>
    </w:p>
    <w:p w14:paraId="1D35FAF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259         public event EventHandler CanExecuteChanged</w:t>
      </w:r>
    </w:p>
    <w:p w14:paraId="3AEAB6A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260         {</w:t>
      </w:r>
    </w:p>
    <w:p w14:paraId="596D9FA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261             add { CommandManager.RequerySuggested += value; }</w:t>
      </w:r>
    </w:p>
    <w:p w14:paraId="5D9276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262             remove { CommandManager.RequerySuggested -= value; }</w:t>
      </w:r>
    </w:p>
    <w:p w14:paraId="56DDB1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263         }</w:t>
      </w:r>
    </w:p>
    <w:p w14:paraId="11EA237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264         public bool CanExecute(object parameter)</w:t>
      </w:r>
    </w:p>
    <w:p w14:paraId="5E5E53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265         {</w:t>
      </w:r>
    </w:p>
    <w:p w14:paraId="63BD2BC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266             return _canExecute == null || _canExecute(parameter);</w:t>
      </w:r>
    </w:p>
    <w:p w14:paraId="6B463F6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267         }</w:t>
      </w:r>
    </w:p>
    <w:p w14:paraId="00FB036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268         public void Execute(object parameter)</w:t>
      </w:r>
    </w:p>
    <w:p w14:paraId="38BF184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269         {</w:t>
      </w:r>
    </w:p>
    <w:p w14:paraId="1613580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270             _execute(parameter);</w:t>
      </w:r>
    </w:p>
    <w:p w14:paraId="7F24C9A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271         }</w:t>
      </w:r>
    </w:p>
    <w:p w14:paraId="4157EB1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272     }</w:t>
      </w:r>
    </w:p>
    <w:p w14:paraId="64E2EE2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273 }</w:t>
      </w:r>
    </w:p>
    <w:p w14:paraId="70D83B37" w14:textId="77777777" w:rsidR="002E5B75" w:rsidRDefault="002E5B75">
      <w:pPr>
        <w:spacing w:after="0"/>
        <w:ind w:firstLine="709"/>
      </w:pPr>
    </w:p>
    <w:p w14:paraId="3264AB63" w14:textId="77777777" w:rsidR="002E5B75" w:rsidRDefault="00000000">
      <w:pPr>
        <w:spacing w:after="0" w:line="240" w:lineRule="auto"/>
        <w:ind w:firstLine="709"/>
      </w:pPr>
      <w:r>
        <w:rPr>
          <w:rFonts w:ascii="Times New Roman" w:hAnsi="Times New Roman"/>
          <w:sz w:val="28"/>
        </w:rPr>
        <w:t>Файл RestoreBackupViewModel.cs:</w:t>
      </w:r>
    </w:p>
    <w:p w14:paraId="5B0FB8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001 ﻿using RepBase.Data;</w:t>
      </w:r>
    </w:p>
    <w:p w14:paraId="05362C4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002 using RepBase.Services;</w:t>
      </w:r>
    </w:p>
    <w:p w14:paraId="0A4D3A8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003 using RepBase.ViewModels;</w:t>
      </w:r>
    </w:p>
    <w:p w14:paraId="4FCBBA6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004 using System;</w:t>
      </w:r>
    </w:p>
    <w:p w14:paraId="55BB5F2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005 using System.Collections.ObjectModel;</w:t>
      </w:r>
    </w:p>
    <w:p w14:paraId="103D610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006 using System.ComponentModel;</w:t>
      </w:r>
    </w:p>
    <w:p w14:paraId="1DC06D4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007 using System.Linq;</w:t>
      </w:r>
    </w:p>
    <w:p w14:paraId="7A2C78C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008 using System.Windows;</w:t>
      </w:r>
    </w:p>
    <w:p w14:paraId="1721870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009 using System.Windows.Input;</w:t>
      </w:r>
    </w:p>
    <w:p w14:paraId="7C4564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010 namespace RepBase</w:t>
      </w:r>
    </w:p>
    <w:p w14:paraId="0D2E0169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011 {</w:t>
      </w:r>
    </w:p>
    <w:p w14:paraId="38F8CA8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012     public class RestoreBackupViewModel : INotifyPropertyChanged</w:t>
      </w:r>
    </w:p>
    <w:p w14:paraId="3B7E450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013     {</w:t>
      </w:r>
    </w:p>
    <w:p w14:paraId="762C03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014         private readonly DatabaseManager _databaseManager;</w:t>
      </w:r>
    </w:p>
    <w:p w14:paraId="1199AD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015         private readonly BackupService _backupService;</w:t>
      </w:r>
    </w:p>
    <w:p w14:paraId="4F8FC72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016         private ObservableCollection&lt;BackupInfo&gt; _backups;</w:t>
      </w:r>
    </w:p>
    <w:p w14:paraId="59D8D6D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017         private BackupInfo _selectedBackup;</w:t>
      </w:r>
    </w:p>
    <w:p w14:paraId="6EB62F7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018         public ObservableCollection&lt;BackupInfo&gt; Backups</w:t>
      </w:r>
    </w:p>
    <w:p w14:paraId="5E471D9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019         {</w:t>
      </w:r>
    </w:p>
    <w:p w14:paraId="69477A1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020             get =&gt; _backups;</w:t>
      </w:r>
    </w:p>
    <w:p w14:paraId="7623490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021             set { _backups = value; OnPropertyChanged(nameof(Backups)); }</w:t>
      </w:r>
    </w:p>
    <w:p w14:paraId="42B468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022         }</w:t>
      </w:r>
    </w:p>
    <w:p w14:paraId="1E285E8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023         public BackupInfo SelectedBackup</w:t>
      </w:r>
    </w:p>
    <w:p w14:paraId="0DBF0BE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024         {</w:t>
      </w:r>
    </w:p>
    <w:p w14:paraId="753872D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025             get =&gt; _selectedBackup;</w:t>
      </w:r>
    </w:p>
    <w:p w14:paraId="119B48E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026             set { _selectedBackup = value; OnPropertyChanged(nameof(SelectedBackup)); }</w:t>
      </w:r>
    </w:p>
    <w:p w14:paraId="0D4783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027         }</w:t>
      </w:r>
    </w:p>
    <w:p w14:paraId="0B7A929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028         public ICommand RestoreBackupCommand { get; }</w:t>
      </w:r>
    </w:p>
    <w:p w14:paraId="785665A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029         public ICommand DeleteBackupCommand { get; }</w:t>
      </w:r>
    </w:p>
    <w:p w14:paraId="258767E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030         public RestoreBackupViewModel(DatabaseManager databaseManager)</w:t>
      </w:r>
    </w:p>
    <w:p w14:paraId="56A8E7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031         {</w:t>
      </w:r>
    </w:p>
    <w:p w14:paraId="28D52F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032             _databaseManager = databaseManager;</w:t>
      </w:r>
    </w:p>
    <w:p w14:paraId="157DF74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033             _backupService = new BackupService(_databaseManager);</w:t>
      </w:r>
    </w:p>
    <w:p w14:paraId="1C8352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034             Backups = new ObservableCollection&lt;BackupInfo&gt;(_backupService.GetBackups());</w:t>
      </w:r>
    </w:p>
    <w:p w14:paraId="7501DDA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035             RestoreBackupCommand = new RelayCommand(RestoreBackup);</w:t>
      </w:r>
    </w:p>
    <w:p w14:paraId="63A257D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036             DeleteBackupCommand = new RelayCommand(DeleteBackup);</w:t>
      </w:r>
    </w:p>
    <w:p w14:paraId="6610C83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037         }</w:t>
      </w:r>
    </w:p>
    <w:p w14:paraId="2CDDE28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038         private void RestoreBackup(object parameter)</w:t>
      </w:r>
    </w:p>
    <w:p w14:paraId="5747911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039         {</w:t>
      </w:r>
    </w:p>
    <w:p w14:paraId="6F95B6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040             if (SelectedBackup == null)</w:t>
      </w:r>
    </w:p>
    <w:p w14:paraId="5D79189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041             {</w:t>
      </w:r>
    </w:p>
    <w:p w14:paraId="09B0EB1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042                 MessageBox.Show("Пожалуйста, выберите бэкап для восстановления.");</w:t>
      </w:r>
    </w:p>
    <w:p w14:paraId="6336A3F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043                 return;</w:t>
      </w:r>
    </w:p>
    <w:p w14:paraId="423D552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044             }</w:t>
      </w:r>
    </w:p>
    <w:p w14:paraId="45F8C73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045             var result = MessageBox.Show(</w:t>
      </w:r>
    </w:p>
    <w:p w14:paraId="74000B41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046                 $"Вы уверены, что хотите восстановить бэкап '{</w:t>
      </w:r>
      <w:proofErr w:type="spellStart"/>
      <w:r>
        <w:rPr>
          <w:rFonts w:ascii="Courier New" w:hAnsi="Courier New"/>
          <w:sz w:val="20"/>
        </w:rPr>
        <w:t>SelectedBackup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Name</w:t>
      </w:r>
      <w:r w:rsidRPr="0002332B">
        <w:rPr>
          <w:rFonts w:ascii="Courier New" w:hAnsi="Courier New"/>
          <w:sz w:val="20"/>
          <w:lang w:val="ru-RU"/>
        </w:rPr>
        <w:t>}'? Все текущие данные будут потеряны.",</w:t>
      </w:r>
    </w:p>
    <w:p w14:paraId="40BCC13D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047                 "Подтверждение восстановления",</w:t>
      </w:r>
    </w:p>
    <w:p w14:paraId="244E081F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048                 </w:t>
      </w:r>
      <w:proofErr w:type="spellStart"/>
      <w:r>
        <w:rPr>
          <w:rFonts w:ascii="Courier New" w:hAnsi="Courier New"/>
          <w:sz w:val="20"/>
        </w:rPr>
        <w:t>MessageBoxButton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YesNo</w:t>
      </w:r>
      <w:proofErr w:type="spellEnd"/>
      <w:r w:rsidRPr="0002332B">
        <w:rPr>
          <w:rFonts w:ascii="Courier New" w:hAnsi="Courier New"/>
          <w:sz w:val="20"/>
          <w:lang w:val="ru-RU"/>
        </w:rPr>
        <w:t>,</w:t>
      </w:r>
    </w:p>
    <w:p w14:paraId="609A4143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049                 </w:t>
      </w:r>
      <w:proofErr w:type="spellStart"/>
      <w:r>
        <w:rPr>
          <w:rFonts w:ascii="Courier New" w:hAnsi="Courier New"/>
          <w:sz w:val="20"/>
        </w:rPr>
        <w:t>MessageBoxImage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Warning</w:t>
      </w:r>
      <w:r w:rsidRPr="0002332B">
        <w:rPr>
          <w:rFonts w:ascii="Courier New" w:hAnsi="Courier New"/>
          <w:sz w:val="20"/>
          <w:lang w:val="ru-RU"/>
        </w:rPr>
        <w:t>);</w:t>
      </w:r>
    </w:p>
    <w:p w14:paraId="18C6836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050             if (result == MessageBoxResult.Yes)</w:t>
      </w:r>
    </w:p>
    <w:p w14:paraId="12ACCF8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051             {</w:t>
      </w:r>
    </w:p>
    <w:p w14:paraId="0AA158B7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052                 try</w:t>
      </w:r>
    </w:p>
    <w:p w14:paraId="6AD5179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053                 {</w:t>
      </w:r>
    </w:p>
    <w:p w14:paraId="0BF6845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054                     _backupService.RestoreBackup(SelectedBackup.FilePath);</w:t>
      </w:r>
    </w:p>
    <w:p w14:paraId="0B3F2BD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055                     MessageBox.Show("Бэкап успешно восстановлен.", "Успех", MessageBoxButton.OK, MessageBoxImage.Information);</w:t>
      </w:r>
    </w:p>
    <w:p w14:paraId="11826A3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056                     Application.Current.Windows.OfType&lt;Window&gt;().SingleOrDefault(w =&gt; w.IsActive)?.Close();</w:t>
      </w:r>
    </w:p>
    <w:p w14:paraId="5332A5C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057                 }</w:t>
      </w:r>
    </w:p>
    <w:p w14:paraId="590E107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058                 catch (Exception ex)</w:t>
      </w:r>
    </w:p>
    <w:p w14:paraId="0B9B85C6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059                 {</w:t>
      </w:r>
    </w:p>
    <w:p w14:paraId="6867A1C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060                     MessageBox.Show($"Ошибка при восстановлении бэкапа: {ex.Message}", "Ошибка", MessageBoxButton.OK, MessageBoxImage.Error);</w:t>
      </w:r>
    </w:p>
    <w:p w14:paraId="6AB6D0A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061                 }</w:t>
      </w:r>
    </w:p>
    <w:p w14:paraId="02702DD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062             }</w:t>
      </w:r>
    </w:p>
    <w:p w14:paraId="249BD61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063         }</w:t>
      </w:r>
    </w:p>
    <w:p w14:paraId="09711EA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064         private void DeleteBackup(object parameter)</w:t>
      </w:r>
    </w:p>
    <w:p w14:paraId="53B1C5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065         {</w:t>
      </w:r>
    </w:p>
    <w:p w14:paraId="65F3DC9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066             if (SelectedBackup == null)</w:t>
      </w:r>
    </w:p>
    <w:p w14:paraId="5762025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067             {</w:t>
      </w:r>
    </w:p>
    <w:p w14:paraId="66019980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068                 MessageBox.Show("Пожалуйста, выберите бэкап для удаления.");</w:t>
      </w:r>
    </w:p>
    <w:p w14:paraId="666ABD0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069                 return;</w:t>
      </w:r>
    </w:p>
    <w:p w14:paraId="27E2CD9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070             }</w:t>
      </w:r>
    </w:p>
    <w:p w14:paraId="42F548E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071             var result = MessageBox.Show(</w:t>
      </w:r>
    </w:p>
    <w:p w14:paraId="56FBCC12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072                 $"Вы уверены, что хотите удалить бэкап '{</w:t>
      </w:r>
      <w:proofErr w:type="spellStart"/>
      <w:r>
        <w:rPr>
          <w:rFonts w:ascii="Courier New" w:hAnsi="Courier New"/>
          <w:sz w:val="20"/>
        </w:rPr>
        <w:t>SelectedBackup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Name</w:t>
      </w:r>
      <w:r w:rsidRPr="0002332B">
        <w:rPr>
          <w:rFonts w:ascii="Courier New" w:hAnsi="Courier New"/>
          <w:sz w:val="20"/>
          <w:lang w:val="ru-RU"/>
        </w:rPr>
        <w:t>}'? Это действие нельзя отменить.",</w:t>
      </w:r>
    </w:p>
    <w:p w14:paraId="14D0A0D0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>073                 "Подтверждение удаления",</w:t>
      </w:r>
    </w:p>
    <w:p w14:paraId="22B60FF9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074                 </w:t>
      </w:r>
      <w:proofErr w:type="spellStart"/>
      <w:r>
        <w:rPr>
          <w:rFonts w:ascii="Courier New" w:hAnsi="Courier New"/>
          <w:sz w:val="20"/>
        </w:rPr>
        <w:t>MessageBoxButton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YesNo</w:t>
      </w:r>
      <w:proofErr w:type="spellEnd"/>
      <w:r w:rsidRPr="0002332B">
        <w:rPr>
          <w:rFonts w:ascii="Courier New" w:hAnsi="Courier New"/>
          <w:sz w:val="20"/>
          <w:lang w:val="ru-RU"/>
        </w:rPr>
        <w:t>,</w:t>
      </w:r>
    </w:p>
    <w:p w14:paraId="3D8F9714" w14:textId="77777777" w:rsidR="002E5B75" w:rsidRPr="0002332B" w:rsidRDefault="00000000">
      <w:pPr>
        <w:spacing w:after="0" w:line="240" w:lineRule="auto"/>
        <w:ind w:firstLine="709"/>
        <w:rPr>
          <w:lang w:val="ru-RU"/>
        </w:rPr>
      </w:pPr>
      <w:r w:rsidRPr="0002332B">
        <w:rPr>
          <w:rFonts w:ascii="Courier New" w:hAnsi="Courier New"/>
          <w:sz w:val="20"/>
          <w:lang w:val="ru-RU"/>
        </w:rPr>
        <w:t xml:space="preserve">075                 </w:t>
      </w:r>
      <w:proofErr w:type="spellStart"/>
      <w:r>
        <w:rPr>
          <w:rFonts w:ascii="Courier New" w:hAnsi="Courier New"/>
          <w:sz w:val="20"/>
        </w:rPr>
        <w:t>MessageBoxImage</w:t>
      </w:r>
      <w:proofErr w:type="spellEnd"/>
      <w:r w:rsidRPr="0002332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Warning</w:t>
      </w:r>
      <w:r w:rsidRPr="0002332B">
        <w:rPr>
          <w:rFonts w:ascii="Courier New" w:hAnsi="Courier New"/>
          <w:sz w:val="20"/>
          <w:lang w:val="ru-RU"/>
        </w:rPr>
        <w:t>);</w:t>
      </w:r>
    </w:p>
    <w:p w14:paraId="48A3A90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076             if (result == MessageBoxResult.Yes)</w:t>
      </w:r>
    </w:p>
    <w:p w14:paraId="4997D49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077             {</w:t>
      </w:r>
    </w:p>
    <w:p w14:paraId="60C4AD4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078                 try</w:t>
      </w:r>
    </w:p>
    <w:p w14:paraId="74377A1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079                 {</w:t>
      </w:r>
    </w:p>
    <w:p w14:paraId="0F54B322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080                     _backupService.DeleteBackup(SelectedBackup.FilePath);</w:t>
      </w:r>
    </w:p>
    <w:p w14:paraId="3F68D7EC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081                     Backups.Remove(SelectedBackup);</w:t>
      </w:r>
    </w:p>
    <w:p w14:paraId="343057E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082                     SelectedBackup = null;</w:t>
      </w:r>
    </w:p>
    <w:p w14:paraId="3DA8B9E4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083                 }</w:t>
      </w:r>
    </w:p>
    <w:p w14:paraId="0CF0478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084                 catch (Exception ex)</w:t>
      </w:r>
    </w:p>
    <w:p w14:paraId="78F4EED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085                 {</w:t>
      </w:r>
    </w:p>
    <w:p w14:paraId="677C98E8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086                     MessageBox.Show($"Ошибка при удалении бэкапа: {ex.Message}", "Ошибка", MessageBoxButton.OK, MessageBoxImage.Error);</w:t>
      </w:r>
    </w:p>
    <w:p w14:paraId="3202E99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lastRenderedPageBreak/>
        <w:t>087                 }</w:t>
      </w:r>
    </w:p>
    <w:p w14:paraId="34C8934F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088             }</w:t>
      </w:r>
    </w:p>
    <w:p w14:paraId="0DC819CA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089         }</w:t>
      </w:r>
    </w:p>
    <w:p w14:paraId="509216ED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090         public event PropertyChangedEventHandler PropertyChanged;</w:t>
      </w:r>
    </w:p>
    <w:p w14:paraId="0F8652F3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091         protected virtual void OnPropertyChanged(string propertyName)</w:t>
      </w:r>
    </w:p>
    <w:p w14:paraId="2F28E761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092         {</w:t>
      </w:r>
    </w:p>
    <w:p w14:paraId="4F41496E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093             PropertyChanged?.Invoke(this, new PropertyChangedEventArgs(propertyName));</w:t>
      </w:r>
    </w:p>
    <w:p w14:paraId="16AAEEF5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094         }</w:t>
      </w:r>
    </w:p>
    <w:p w14:paraId="369DF95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095     }</w:t>
      </w:r>
    </w:p>
    <w:p w14:paraId="6573F56B" w14:textId="77777777" w:rsidR="002E5B75" w:rsidRDefault="00000000">
      <w:pPr>
        <w:spacing w:after="0" w:line="240" w:lineRule="auto"/>
        <w:ind w:firstLine="709"/>
      </w:pPr>
      <w:r>
        <w:rPr>
          <w:rFonts w:ascii="Courier New" w:hAnsi="Courier New"/>
          <w:sz w:val="20"/>
        </w:rPr>
        <w:t>096 }</w:t>
      </w:r>
    </w:p>
    <w:sectPr w:rsidR="002E5B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0774548">
    <w:abstractNumId w:val="8"/>
  </w:num>
  <w:num w:numId="2" w16cid:durableId="763574177">
    <w:abstractNumId w:val="6"/>
  </w:num>
  <w:num w:numId="3" w16cid:durableId="1562593511">
    <w:abstractNumId w:val="5"/>
  </w:num>
  <w:num w:numId="4" w16cid:durableId="1259102843">
    <w:abstractNumId w:val="4"/>
  </w:num>
  <w:num w:numId="5" w16cid:durableId="1998456340">
    <w:abstractNumId w:val="7"/>
  </w:num>
  <w:num w:numId="6" w16cid:durableId="1019116868">
    <w:abstractNumId w:val="3"/>
  </w:num>
  <w:num w:numId="7" w16cid:durableId="901913395">
    <w:abstractNumId w:val="2"/>
  </w:num>
  <w:num w:numId="8" w16cid:durableId="66653063">
    <w:abstractNumId w:val="1"/>
  </w:num>
  <w:num w:numId="9" w16cid:durableId="186851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2B"/>
    <w:rsid w:val="00034616"/>
    <w:rsid w:val="0006063C"/>
    <w:rsid w:val="0015074B"/>
    <w:rsid w:val="0029639D"/>
    <w:rsid w:val="002E5B75"/>
    <w:rsid w:val="00326F90"/>
    <w:rsid w:val="009606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97DFD1"/>
  <w14:defaultImageDpi w14:val="300"/>
  <w15:docId w15:val="{17C0ECC8-262E-4169-BA0E-2B1D9132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57</Pages>
  <Words>17200</Words>
  <Characters>98041</Characters>
  <Application>Microsoft Office Word</Application>
  <DocSecurity>0</DocSecurity>
  <Lines>817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Hanna Bryhadzir</cp:lastModifiedBy>
  <cp:revision>2</cp:revision>
  <dcterms:created xsi:type="dcterms:W3CDTF">2013-12-23T23:15:00Z</dcterms:created>
  <dcterms:modified xsi:type="dcterms:W3CDTF">2025-04-07T19:38:00Z</dcterms:modified>
  <cp:category/>
</cp:coreProperties>
</file>