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EB3C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2545441"/>
      <w:bookmarkEnd w:id="0"/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F2489E" w14:textId="77777777" w:rsidR="00BD61AF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D8BDED" w14:textId="77777777" w:rsidR="00BD61AF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DFAEF8F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2EC51F36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B4B216C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C4E1F06" w14:textId="77777777" w:rsidR="00BD61AF" w:rsidRPr="00017938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38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C090D83" w14:textId="77777777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81675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2655E" w14:textId="77777777" w:rsidR="00BD61AF" w:rsidRPr="00927355" w:rsidRDefault="00BD61AF" w:rsidP="0096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778FB" w14:textId="77777777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48E0A5" w14:textId="77777777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DEDAE8" w14:textId="264E2C14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4BA">
        <w:rPr>
          <w:rFonts w:ascii="Times New Roman" w:hAnsi="Times New Roman" w:cs="Times New Roman"/>
          <w:sz w:val="28"/>
          <w:szCs w:val="28"/>
        </w:rPr>
        <w:t>Тема «</w:t>
      </w:r>
      <w:r w:rsidR="008D6E29" w:rsidRPr="008D6E29">
        <w:rPr>
          <w:rFonts w:ascii="Times New Roman" w:hAnsi="Times New Roman" w:cs="Times New Roman"/>
          <w:sz w:val="28"/>
          <w:szCs w:val="28"/>
        </w:rPr>
        <w:t>Репетиционная база</w:t>
      </w:r>
      <w:r w:rsidRPr="009224BA">
        <w:rPr>
          <w:rFonts w:ascii="Times New Roman" w:hAnsi="Times New Roman" w:cs="Times New Roman"/>
          <w:sz w:val="28"/>
          <w:szCs w:val="28"/>
        </w:rPr>
        <w:t>»</w:t>
      </w:r>
    </w:p>
    <w:p w14:paraId="5080BC43" w14:textId="1F283E1A" w:rsidR="00BD61AF" w:rsidRPr="00064FCE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64FCE" w:rsidRPr="00064FCE">
        <w:rPr>
          <w:rFonts w:ascii="Times New Roman" w:hAnsi="Times New Roman" w:cs="Times New Roman"/>
          <w:sz w:val="28"/>
          <w:szCs w:val="28"/>
        </w:rPr>
        <w:t>6</w:t>
      </w:r>
    </w:p>
    <w:p w14:paraId="5FDC3B30" w14:textId="4C90FAA9" w:rsidR="00BD61AF" w:rsidRDefault="00064FCE" w:rsidP="0096549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Создание приложения для базы данных</w:t>
      </w:r>
    </w:p>
    <w:p w14:paraId="50B4BF33" w14:textId="77777777" w:rsidR="00064FCE" w:rsidRPr="00064FCE" w:rsidRDefault="00064FCE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77E7A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BC039" w14:textId="77777777" w:rsidR="00BD61AF" w:rsidRPr="00214B0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A237F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20A258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00D055" w14:textId="77777777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244EF7F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9A4B1D4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E46F1EC" w14:textId="77777777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BBD7C2" w14:textId="7E76BBB0" w:rsidR="00BD61AF" w:rsidRDefault="00BD61AF" w:rsidP="009654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2B0A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27B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5040F">
        <w:rPr>
          <w:rFonts w:ascii="Times New Roman" w:hAnsi="Times New Roman" w:cs="Times New Roman"/>
          <w:color w:val="000000"/>
          <w:sz w:val="28"/>
          <w:szCs w:val="28"/>
        </w:rPr>
        <w:t xml:space="preserve">.С. </w:t>
      </w:r>
      <w:r w:rsidR="005427BE">
        <w:rPr>
          <w:rFonts w:ascii="Times New Roman" w:hAnsi="Times New Roman" w:cs="Times New Roman"/>
          <w:color w:val="000000"/>
          <w:sz w:val="28"/>
          <w:szCs w:val="28"/>
        </w:rPr>
        <w:t>Бригадир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B50EBF7" w14:textId="1BE6C094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2B0A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A794F4C" w14:textId="77777777" w:rsidR="00BD61AF" w:rsidRPr="00927355" w:rsidRDefault="00BD61AF" w:rsidP="0096549F">
      <w:pPr>
        <w:pStyle w:val="1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E41E62" w14:textId="77777777" w:rsidR="00BD61AF" w:rsidRPr="00927355" w:rsidRDefault="00BD61AF" w:rsidP="0096549F">
      <w:pPr>
        <w:pStyle w:val="1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6E4E2C" w14:textId="77777777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EB9CD24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8FFD224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92D96DB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50118FE" w14:textId="77777777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6287C0D" w14:textId="77777777" w:rsidR="00BD61AF" w:rsidRPr="00927355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2BC5E7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C541E31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16E72A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3AEF3ED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9D09162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1661E9E" w14:textId="77777777" w:rsidR="00BD61AF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5B147DA" w14:textId="77777777" w:rsidR="00BD61AF" w:rsidRPr="00927355" w:rsidRDefault="00BD61AF" w:rsidP="0096549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D1E2F5D" w14:textId="77777777" w:rsidR="00BD61AF" w:rsidRPr="00BD61AF" w:rsidRDefault="00BD61AF" w:rsidP="009654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2025</w:t>
      </w:r>
    </w:p>
    <w:p w14:paraId="28361C4D" w14:textId="77777777" w:rsidR="004E5B70" w:rsidRPr="00F265CE" w:rsidRDefault="00924F4D" w:rsidP="00965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65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37866C41" w14:textId="77777777" w:rsidR="00666A45" w:rsidRPr="007A1D93" w:rsidRDefault="00666A45" w:rsidP="00965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bookmarkStart w:id="1" w:name="_heading=h.30j0zll" w:colFirst="0" w:colLast="0" w:displacedByCustomXml="next"/>
    <w:bookmarkEnd w:id="1" w:displacedByCustomXml="next"/>
    <w:sdt>
      <w:sdtPr>
        <w:rPr>
          <w:rFonts w:ascii="Calibri" w:eastAsia="Calibri" w:hAnsi="Calibri" w:cs="Calibri"/>
          <w:b/>
          <w:sz w:val="40"/>
          <w:szCs w:val="40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 w:val="0"/>
          <w:bCs/>
          <w:noProof/>
          <w:sz w:val="32"/>
          <w:szCs w:val="32"/>
        </w:rPr>
      </w:sdtEndPr>
      <w:sdtContent>
        <w:p w14:paraId="43FBC4FA" w14:textId="2B76A5E3" w:rsidR="007A1D93" w:rsidRPr="007A1D93" w:rsidRDefault="004E3E3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7A1D93">
            <w:rPr>
              <w:sz w:val="44"/>
              <w:szCs w:val="44"/>
            </w:rPr>
            <w:fldChar w:fldCharType="begin"/>
          </w:r>
          <w:r w:rsidRPr="007A1D93">
            <w:rPr>
              <w:sz w:val="44"/>
              <w:szCs w:val="44"/>
            </w:rPr>
            <w:instrText xml:space="preserve"> TOC \o "1-3" \h \z \u </w:instrText>
          </w:r>
          <w:r w:rsidRPr="007A1D93">
            <w:rPr>
              <w:sz w:val="44"/>
              <w:szCs w:val="44"/>
            </w:rPr>
            <w:fldChar w:fldCharType="separate"/>
          </w:r>
          <w:hyperlink w:anchor="_Toc194958751" w:history="1">
            <w:r w:rsidR="007A1D93" w:rsidRPr="007A1D93">
              <w:rPr>
                <w:rStyle w:val="ad"/>
                <w:noProof/>
                <w:sz w:val="28"/>
                <w:szCs w:val="22"/>
              </w:rPr>
              <w:t>ВВЕДЕНИЕ</w:t>
            </w:r>
            <w:r w:rsidR="007A1D93" w:rsidRPr="007A1D93">
              <w:rPr>
                <w:noProof/>
                <w:webHidden/>
                <w:sz w:val="28"/>
                <w:szCs w:val="22"/>
              </w:rPr>
              <w:tab/>
            </w:r>
            <w:r w:rsidR="007A1D93"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="007A1D93" w:rsidRPr="007A1D93">
              <w:rPr>
                <w:noProof/>
                <w:webHidden/>
                <w:sz w:val="28"/>
                <w:szCs w:val="22"/>
              </w:rPr>
              <w:instrText xml:space="preserve"> PAGEREF _Toc194958751 \h </w:instrText>
            </w:r>
            <w:r w:rsidR="007A1D93" w:rsidRPr="007A1D93">
              <w:rPr>
                <w:noProof/>
                <w:webHidden/>
                <w:sz w:val="28"/>
                <w:szCs w:val="22"/>
              </w:rPr>
            </w:r>
            <w:r w:rsidR="007A1D93"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3</w:t>
            </w:r>
            <w:r w:rsidR="007A1D93"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CC077FF" w14:textId="66ABFF9F" w:rsidR="007A1D93" w:rsidRPr="007A1D93" w:rsidRDefault="007A1D9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52" w:history="1">
            <w:r w:rsidRPr="007A1D93">
              <w:rPr>
                <w:rStyle w:val="ad"/>
                <w:noProof/>
                <w:sz w:val="28"/>
                <w:szCs w:val="22"/>
                <w:lang w:val="en-US"/>
              </w:rPr>
              <w:t>1</w:t>
            </w:r>
            <w:r w:rsidRPr="007A1D9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ab/>
            </w:r>
            <w:r w:rsidRPr="007A1D93">
              <w:rPr>
                <w:rStyle w:val="ad"/>
                <w:noProof/>
                <w:sz w:val="28"/>
                <w:szCs w:val="22"/>
              </w:rPr>
              <w:t>РУКОВОДСТВО ПОЛЬЗОВАТЕЛЯ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_Toc194958752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4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EC84EEB" w14:textId="45CB8F14" w:rsidR="007A1D93" w:rsidRPr="007A1D93" w:rsidRDefault="007A1D9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53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1.1 Запуск приложения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_Toc194958753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4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588930C" w14:textId="104C7B09" w:rsidR="007A1D93" w:rsidRPr="007A1D93" w:rsidRDefault="007A1D9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54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1.2 Интерфейс приложения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_Toc194958754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4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37DE8A2" w14:textId="0E7F8DB3" w:rsidR="007A1D93" w:rsidRPr="007A1D93" w:rsidRDefault="007A1D9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55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1.3 Добавление и удаление таблиц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_Toc194958755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6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0526E50" w14:textId="15179B20" w:rsidR="007A1D93" w:rsidRPr="007A1D93" w:rsidRDefault="007A1D9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56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1.4 Добавление, редактирование и удаление строк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_Toc194958756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6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55EB645" w14:textId="2EAD258B" w:rsidR="007A1D93" w:rsidRPr="007A1D93" w:rsidRDefault="007A1D93" w:rsidP="007A1D93">
          <w:pPr>
            <w:pStyle w:val="24"/>
            <w:tabs>
              <w:tab w:val="right" w:leader="dot" w:pos="9345"/>
            </w:tabs>
            <w:ind w:left="709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57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1.4.1 Добавление строк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_Toc194958757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6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8372A6" w14:textId="0C197028" w:rsidR="007A1D93" w:rsidRPr="007A1D93" w:rsidRDefault="007A1D93" w:rsidP="007A1D93">
          <w:pPr>
            <w:pStyle w:val="24"/>
            <w:tabs>
              <w:tab w:val="right" w:leader="dot" w:pos="9345"/>
            </w:tabs>
            <w:ind w:left="709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58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1.4.2 Редактирование строк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_Toc194958758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7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6D21CA7" w14:textId="120BD473" w:rsidR="007A1D93" w:rsidRPr="007A1D93" w:rsidRDefault="007A1D93" w:rsidP="007A1D93">
          <w:pPr>
            <w:pStyle w:val="24"/>
            <w:tabs>
              <w:tab w:val="left" w:pos="1200"/>
              <w:tab w:val="right" w:leader="dot" w:pos="9345"/>
            </w:tabs>
            <w:ind w:left="709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59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ru-BY" w:eastAsia="ru-BY"/>
                <w14:ligatures w14:val="standardContextual"/>
              </w:rPr>
              <w:t xml:space="preserve"> </w:t>
            </w:r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Удаление строк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_Toc194958759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7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5A1FE0D" w14:textId="79F5CE01" w:rsidR="007A1D93" w:rsidRPr="007A1D93" w:rsidRDefault="007A1D9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60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1.5 Вывод результатов запросов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_Toc194958760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7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29BE1DC" w14:textId="504E90AA" w:rsidR="007A1D93" w:rsidRPr="007A1D93" w:rsidRDefault="007A1D93" w:rsidP="007A1D93">
          <w:pPr>
            <w:pStyle w:val="24"/>
            <w:tabs>
              <w:tab w:val="right" w:leader="dot" w:pos="9345"/>
            </w:tabs>
            <w:ind w:left="709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61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1.5.1 Вывод результатов существующих запросов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_Toc194958761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7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134840C" w14:textId="24CBA87E" w:rsidR="007A1D93" w:rsidRPr="007A1D93" w:rsidRDefault="007A1D93" w:rsidP="007A1D93">
          <w:pPr>
            <w:pStyle w:val="24"/>
            <w:tabs>
              <w:tab w:val="right" w:leader="dot" w:pos="9345"/>
            </w:tabs>
            <w:ind w:left="709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62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1.5.2 Сохранение новых запросов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_Toc194958762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7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6BA9301" w14:textId="3D65A8DF" w:rsidR="007A1D93" w:rsidRPr="007A1D93" w:rsidRDefault="007A1D9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63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1.6 Создание резервной копии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_Toc194958763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8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EA6749D" w14:textId="6FDF3C0B" w:rsidR="007A1D93" w:rsidRPr="007A1D93" w:rsidRDefault="007A1D9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64" w:history="1">
            <w:r w:rsidRPr="007A1D93">
              <w:rPr>
                <w:rStyle w:val="ad"/>
                <w:noProof/>
                <w:sz w:val="28"/>
                <w:szCs w:val="22"/>
                <w:lang w:val="ru-BY"/>
              </w:rPr>
              <w:t>1.7 Механизм экспорта в файл Excel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_Toc194958764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9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2D49091" w14:textId="010DE26C" w:rsidR="007A1D93" w:rsidRPr="007A1D93" w:rsidRDefault="007A1D9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65" w:history="1">
            <w:r w:rsidRPr="007A1D93">
              <w:rPr>
                <w:rStyle w:val="ad"/>
                <w:noProof/>
                <w:sz w:val="28"/>
                <w:szCs w:val="22"/>
              </w:rPr>
              <w:t>2 ЛИСТИНГ КОДА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_Toc194958765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10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BAC2F3" w14:textId="6F09CE43" w:rsidR="007A1D93" w:rsidRPr="007A1D93" w:rsidRDefault="007A1D9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958766" w:history="1">
            <w:r w:rsidRPr="007A1D93">
              <w:rPr>
                <w:rStyle w:val="ad"/>
                <w:noProof/>
                <w:sz w:val="28"/>
                <w:szCs w:val="22"/>
              </w:rPr>
              <w:t>ЗАКЛЮЧЕНИЕ</w:t>
            </w:r>
            <w:r w:rsidRPr="007A1D93">
              <w:rPr>
                <w:noProof/>
                <w:webHidden/>
                <w:sz w:val="28"/>
                <w:szCs w:val="22"/>
              </w:rPr>
              <w:tab/>
            </w:r>
            <w:r w:rsidRPr="007A1D93">
              <w:rPr>
                <w:noProof/>
                <w:webHidden/>
                <w:sz w:val="28"/>
                <w:szCs w:val="22"/>
              </w:rPr>
              <w:fldChar w:fldCharType="begin"/>
            </w:r>
            <w:r w:rsidRPr="007A1D93">
              <w:rPr>
                <w:noProof/>
                <w:webHidden/>
                <w:sz w:val="28"/>
                <w:szCs w:val="22"/>
              </w:rPr>
              <w:instrText xml:space="preserve"> PAGEREF _Toc194958766 \h </w:instrText>
            </w:r>
            <w:r w:rsidRPr="007A1D93">
              <w:rPr>
                <w:noProof/>
                <w:webHidden/>
                <w:sz w:val="28"/>
                <w:szCs w:val="22"/>
              </w:rPr>
            </w:r>
            <w:r w:rsidRPr="007A1D9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20FFA">
              <w:rPr>
                <w:noProof/>
                <w:webHidden/>
                <w:sz w:val="28"/>
                <w:szCs w:val="22"/>
              </w:rPr>
              <w:t>60</w:t>
            </w:r>
            <w:r w:rsidRPr="007A1D9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6C1B25C" w14:textId="2AD5A791" w:rsidR="004E3E3E" w:rsidRPr="00383C49" w:rsidRDefault="004E3E3E" w:rsidP="0096549F">
          <w:pPr>
            <w:spacing w:after="0"/>
            <w:rPr>
              <w:sz w:val="32"/>
              <w:szCs w:val="32"/>
            </w:rPr>
          </w:pPr>
          <w:r w:rsidRPr="007A1D93"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6FE435E1" w14:textId="77777777" w:rsidR="004E5B70" w:rsidRPr="00383C49" w:rsidRDefault="00924F4D" w:rsidP="0096549F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3C49">
        <w:rPr>
          <w:sz w:val="32"/>
          <w:szCs w:val="32"/>
        </w:rPr>
        <w:br w:type="page"/>
      </w:r>
    </w:p>
    <w:p w14:paraId="20F3FD5D" w14:textId="0236D222" w:rsidR="004E5B70" w:rsidRDefault="00924F4D" w:rsidP="0096549F">
      <w:pPr>
        <w:pStyle w:val="1"/>
        <w:spacing w:before="0" w:line="240" w:lineRule="auto"/>
        <w:jc w:val="center"/>
        <w:rPr>
          <w:color w:val="000000"/>
        </w:rPr>
      </w:pPr>
      <w:bookmarkStart w:id="2" w:name="_Toc194958751"/>
      <w:r>
        <w:rPr>
          <w:color w:val="000000"/>
        </w:rPr>
        <w:lastRenderedPageBreak/>
        <w:t>ВВЕДЕНИЕ</w:t>
      </w:r>
      <w:bookmarkEnd w:id="2"/>
    </w:p>
    <w:p w14:paraId="0C281A54" w14:textId="2F3849FF" w:rsidR="00EF6B62" w:rsidRPr="00EF6B62" w:rsidRDefault="00BD61AF" w:rsidP="0096549F">
      <w:pPr>
        <w:tabs>
          <w:tab w:val="left" w:pos="4080"/>
        </w:tabs>
        <w:spacing w:after="0"/>
      </w:pPr>
      <w:r>
        <w:tab/>
      </w:r>
    </w:p>
    <w:p w14:paraId="41E77385" w14:textId="19578BE6" w:rsidR="008A20A0" w:rsidRPr="008A20A0" w:rsidRDefault="008A20A0" w:rsidP="0096549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Главной целью работы является </w:t>
      </w:r>
      <w:r w:rsidRPr="008A20A0">
        <w:rPr>
          <w:rFonts w:ascii="Times New Roman" w:hAnsi="Times New Roman" w:cs="Times New Roman"/>
          <w:sz w:val="28"/>
          <w:lang w:val="ru-BY"/>
        </w:rPr>
        <w:t>создание удобного инструмента для работы с базой данных, который позволяет пользователю выполнять следующие задачи:</w:t>
      </w:r>
    </w:p>
    <w:p w14:paraId="67479AFE" w14:textId="3296D7F3" w:rsidR="008A20A0" w:rsidRPr="008A20A0" w:rsidRDefault="008943D6" w:rsidP="008943D6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д</w:t>
      </w:r>
      <w:r w:rsidR="008A20A0" w:rsidRPr="008A20A0">
        <w:rPr>
          <w:rFonts w:ascii="Times New Roman" w:hAnsi="Times New Roman" w:cs="Times New Roman"/>
          <w:sz w:val="28"/>
          <w:lang w:val="ru-BY"/>
        </w:rPr>
        <w:t>обавление новых таблиц в базу данных</w:t>
      </w:r>
      <w:r>
        <w:rPr>
          <w:rFonts w:ascii="Times New Roman" w:hAnsi="Times New Roman" w:cs="Times New Roman"/>
          <w:sz w:val="28"/>
          <w:lang w:val="ru-BY"/>
        </w:rPr>
        <w:t>;</w:t>
      </w:r>
    </w:p>
    <w:p w14:paraId="4111EEC5" w14:textId="73954017" w:rsidR="008A20A0" w:rsidRPr="008A20A0" w:rsidRDefault="008943D6" w:rsidP="008943D6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у</w:t>
      </w:r>
      <w:r w:rsidR="008A20A0" w:rsidRPr="008A20A0">
        <w:rPr>
          <w:rFonts w:ascii="Times New Roman" w:hAnsi="Times New Roman" w:cs="Times New Roman"/>
          <w:sz w:val="28"/>
          <w:lang w:val="ru-BY"/>
        </w:rPr>
        <w:t>даление существующих таблиц</w:t>
      </w:r>
      <w:r>
        <w:rPr>
          <w:rFonts w:ascii="Times New Roman" w:hAnsi="Times New Roman" w:cs="Times New Roman"/>
          <w:sz w:val="28"/>
          <w:lang w:val="ru-BY"/>
        </w:rPr>
        <w:t>;</w:t>
      </w:r>
    </w:p>
    <w:p w14:paraId="6801D601" w14:textId="0D15DC23" w:rsidR="008A20A0" w:rsidRPr="008A20A0" w:rsidRDefault="008943D6" w:rsidP="008943D6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р</w:t>
      </w:r>
      <w:r w:rsidR="008A20A0" w:rsidRPr="008A20A0">
        <w:rPr>
          <w:rFonts w:ascii="Times New Roman" w:hAnsi="Times New Roman" w:cs="Times New Roman"/>
          <w:sz w:val="28"/>
          <w:lang w:val="ru-BY"/>
        </w:rPr>
        <w:t>абота с данными в таблицах: добавление, редактирование и удаление строк</w:t>
      </w:r>
      <w:r>
        <w:rPr>
          <w:rFonts w:ascii="Times New Roman" w:hAnsi="Times New Roman" w:cs="Times New Roman"/>
          <w:sz w:val="28"/>
          <w:lang w:val="ru-BY"/>
        </w:rPr>
        <w:t>;</w:t>
      </w:r>
    </w:p>
    <w:p w14:paraId="297BC76C" w14:textId="2879AB35" w:rsidR="008A20A0" w:rsidRPr="008A20A0" w:rsidRDefault="008943D6" w:rsidP="008943D6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с</w:t>
      </w:r>
      <w:r w:rsidR="008A20A0" w:rsidRPr="008A20A0">
        <w:rPr>
          <w:rFonts w:ascii="Times New Roman" w:hAnsi="Times New Roman" w:cs="Times New Roman"/>
          <w:sz w:val="28"/>
          <w:lang w:val="ru-BY"/>
        </w:rPr>
        <w:t xml:space="preserve">оздание резервных копий </w:t>
      </w:r>
      <w:r w:rsidR="002C47DB">
        <w:rPr>
          <w:rFonts w:ascii="Times New Roman" w:hAnsi="Times New Roman" w:cs="Times New Roman"/>
          <w:sz w:val="28"/>
          <w:lang w:val="ru-BY"/>
        </w:rPr>
        <w:t>для</w:t>
      </w:r>
      <w:r w:rsidR="008A20A0" w:rsidRPr="008A20A0">
        <w:rPr>
          <w:rFonts w:ascii="Times New Roman" w:hAnsi="Times New Roman" w:cs="Times New Roman"/>
          <w:sz w:val="28"/>
          <w:lang w:val="ru-BY"/>
        </w:rPr>
        <w:t xml:space="preserve"> восстановлени</w:t>
      </w:r>
      <w:r w:rsidR="002C47DB">
        <w:rPr>
          <w:rFonts w:ascii="Times New Roman" w:hAnsi="Times New Roman" w:cs="Times New Roman"/>
          <w:sz w:val="28"/>
          <w:lang w:val="ru-BY"/>
        </w:rPr>
        <w:t>я</w:t>
      </w:r>
      <w:r w:rsidR="008A20A0" w:rsidRPr="008A20A0">
        <w:rPr>
          <w:rFonts w:ascii="Times New Roman" w:hAnsi="Times New Roman" w:cs="Times New Roman"/>
          <w:sz w:val="28"/>
          <w:lang w:val="ru-BY"/>
        </w:rPr>
        <w:t xml:space="preserve"> удаленных таблиц, строк и всей базы данных</w:t>
      </w:r>
      <w:r>
        <w:rPr>
          <w:rFonts w:ascii="Times New Roman" w:hAnsi="Times New Roman" w:cs="Times New Roman"/>
          <w:sz w:val="28"/>
          <w:lang w:val="ru-BY"/>
        </w:rPr>
        <w:t>;</w:t>
      </w:r>
    </w:p>
    <w:p w14:paraId="0C9E32A9" w14:textId="34533140" w:rsidR="008A20A0" w:rsidRDefault="008943D6" w:rsidP="008943D6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в</w:t>
      </w:r>
      <w:r w:rsidR="008A20A0" w:rsidRPr="008A20A0">
        <w:rPr>
          <w:rFonts w:ascii="Times New Roman" w:hAnsi="Times New Roman" w:cs="Times New Roman"/>
          <w:sz w:val="28"/>
          <w:lang w:val="ru-BY"/>
        </w:rPr>
        <w:t>ыполнение SQL-запросов с возможностью сохранения для последующего использования</w:t>
      </w:r>
      <w:r>
        <w:rPr>
          <w:rFonts w:ascii="Times New Roman" w:hAnsi="Times New Roman" w:cs="Times New Roman"/>
          <w:sz w:val="28"/>
          <w:lang w:val="ru-BY"/>
        </w:rPr>
        <w:t>;</w:t>
      </w:r>
    </w:p>
    <w:p w14:paraId="4239E534" w14:textId="54344448" w:rsidR="008A20A0" w:rsidRPr="008A20A0" w:rsidRDefault="008943D6" w:rsidP="008943D6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в</w:t>
      </w:r>
      <w:r w:rsidR="008A20A0">
        <w:rPr>
          <w:rFonts w:ascii="Times New Roman" w:hAnsi="Times New Roman" w:cs="Times New Roman"/>
          <w:sz w:val="28"/>
          <w:lang w:val="ru-BY"/>
        </w:rPr>
        <w:t xml:space="preserve">ыполнение </w:t>
      </w:r>
      <w:r w:rsidR="008A20A0" w:rsidRPr="008A20A0">
        <w:rPr>
          <w:rFonts w:ascii="Times New Roman" w:hAnsi="Times New Roman" w:cs="Times New Roman"/>
          <w:sz w:val="28"/>
          <w:lang w:val="ru-BY"/>
        </w:rPr>
        <w:t>SQL-запросов</w:t>
      </w:r>
      <w:r w:rsidR="008A20A0">
        <w:rPr>
          <w:rFonts w:ascii="Times New Roman" w:hAnsi="Times New Roman" w:cs="Times New Roman"/>
          <w:sz w:val="28"/>
          <w:lang w:val="ru-BY"/>
        </w:rPr>
        <w:t xml:space="preserve"> из 4 и 5 лабораторной работы</w:t>
      </w:r>
      <w:r>
        <w:rPr>
          <w:rFonts w:ascii="Times New Roman" w:hAnsi="Times New Roman" w:cs="Times New Roman"/>
          <w:sz w:val="28"/>
          <w:lang w:val="ru-BY"/>
        </w:rPr>
        <w:t>;</w:t>
      </w:r>
    </w:p>
    <w:p w14:paraId="37ABA98E" w14:textId="630DB0C2" w:rsidR="008A20A0" w:rsidRPr="008A20A0" w:rsidRDefault="008943D6" w:rsidP="008943D6">
      <w:pPr>
        <w:numPr>
          <w:ilvl w:val="0"/>
          <w:numId w:val="7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э</w:t>
      </w:r>
      <w:r w:rsidR="008A20A0" w:rsidRPr="008A20A0">
        <w:rPr>
          <w:rFonts w:ascii="Times New Roman" w:hAnsi="Times New Roman" w:cs="Times New Roman"/>
          <w:sz w:val="28"/>
          <w:lang w:val="ru-BY"/>
        </w:rPr>
        <w:t>кспорт данных (таблиц, результатов запросов, всей базы данных) в файл формата Excel.</w:t>
      </w:r>
    </w:p>
    <w:p w14:paraId="749A4283" w14:textId="314863B9" w:rsidR="00285571" w:rsidRPr="002C47DB" w:rsidRDefault="008A20A0" w:rsidP="0096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Для разработки данного приложения был выбран язык программирования С</w:t>
      </w:r>
      <w:r w:rsidRPr="008A20A0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,</w:t>
      </w:r>
      <w:r w:rsidRPr="008A20A0">
        <w:rPr>
          <w:rFonts w:ascii="Times New Roman" w:hAnsi="Times New Roman" w:cs="Times New Roman"/>
          <w:sz w:val="28"/>
        </w:rPr>
        <w:t xml:space="preserve"> </w:t>
      </w:r>
      <w:r w:rsidR="00575D9C">
        <w:rPr>
          <w:rFonts w:ascii="Times New Roman" w:hAnsi="Times New Roman" w:cs="Times New Roman"/>
          <w:sz w:val="28"/>
        </w:rPr>
        <w:t xml:space="preserve">для создания графического интерфейса </w:t>
      </w:r>
      <w:r>
        <w:rPr>
          <w:rFonts w:ascii="Times New Roman" w:hAnsi="Times New Roman" w:cs="Times New Roman"/>
          <w:sz w:val="28"/>
        </w:rPr>
        <w:t xml:space="preserve">платформа </w:t>
      </w:r>
      <w:r>
        <w:rPr>
          <w:rFonts w:ascii="Times New Roman" w:hAnsi="Times New Roman" w:cs="Times New Roman"/>
          <w:sz w:val="28"/>
          <w:lang w:val="en-US"/>
        </w:rPr>
        <w:t>WPF</w:t>
      </w:r>
      <w:r>
        <w:rPr>
          <w:rFonts w:ascii="Times New Roman" w:hAnsi="Times New Roman" w:cs="Times New Roman"/>
          <w:sz w:val="28"/>
        </w:rPr>
        <w:t xml:space="preserve"> </w:t>
      </w:r>
      <w:r w:rsidRPr="008A20A0">
        <w:rPr>
          <w:rFonts w:ascii="Times New Roman" w:hAnsi="Times New Roman" w:cs="Times New Roman"/>
          <w:sz w:val="28"/>
        </w:rPr>
        <w:t>(</w:t>
      </w:r>
      <w:r w:rsidRPr="008A20A0">
        <w:rPr>
          <w:rFonts w:ascii="Times New Roman" w:hAnsi="Times New Roman" w:cs="Times New Roman"/>
          <w:sz w:val="28"/>
          <w:lang w:val="en-US"/>
        </w:rPr>
        <w:t>Windows</w:t>
      </w:r>
      <w:r w:rsidRPr="008A20A0">
        <w:rPr>
          <w:rFonts w:ascii="Times New Roman" w:hAnsi="Times New Roman" w:cs="Times New Roman"/>
          <w:sz w:val="28"/>
        </w:rPr>
        <w:t xml:space="preserve"> </w:t>
      </w:r>
      <w:r w:rsidRPr="008A20A0">
        <w:rPr>
          <w:rFonts w:ascii="Times New Roman" w:hAnsi="Times New Roman" w:cs="Times New Roman"/>
          <w:sz w:val="28"/>
          <w:lang w:val="en-US"/>
        </w:rPr>
        <w:t>Presentation</w:t>
      </w:r>
      <w:r w:rsidRPr="008A20A0">
        <w:rPr>
          <w:rFonts w:ascii="Times New Roman" w:hAnsi="Times New Roman" w:cs="Times New Roman"/>
          <w:sz w:val="28"/>
        </w:rPr>
        <w:t xml:space="preserve"> </w:t>
      </w:r>
      <w:r w:rsidRPr="008A20A0">
        <w:rPr>
          <w:rFonts w:ascii="Times New Roman" w:hAnsi="Times New Roman" w:cs="Times New Roman"/>
          <w:sz w:val="28"/>
          <w:lang w:val="en-US"/>
        </w:rPr>
        <w:t>Foundation</w:t>
      </w:r>
      <w:r w:rsidRPr="008A20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В качестве архитектуры была выбрана модель</w:t>
      </w:r>
      <w:r w:rsidR="002C47DB">
        <w:rPr>
          <w:rFonts w:ascii="Times New Roman" w:hAnsi="Times New Roman" w:cs="Times New Roman"/>
          <w:sz w:val="28"/>
        </w:rPr>
        <w:t xml:space="preserve"> </w:t>
      </w:r>
      <w:r w:rsidR="002C47DB" w:rsidRPr="002C47DB">
        <w:rPr>
          <w:rFonts w:ascii="Times New Roman" w:hAnsi="Times New Roman" w:cs="Times New Roman"/>
          <w:sz w:val="28"/>
        </w:rPr>
        <w:t>MVVM (Model-View-</w:t>
      </w:r>
      <w:proofErr w:type="spellStart"/>
      <w:r w:rsidR="002C47DB" w:rsidRPr="002C47DB">
        <w:rPr>
          <w:rFonts w:ascii="Times New Roman" w:hAnsi="Times New Roman" w:cs="Times New Roman"/>
          <w:sz w:val="28"/>
        </w:rPr>
        <w:t>ViewModel</w:t>
      </w:r>
      <w:proofErr w:type="spellEnd"/>
      <w:r w:rsidR="002C47DB" w:rsidRPr="002C47DB">
        <w:rPr>
          <w:rFonts w:ascii="Times New Roman" w:hAnsi="Times New Roman" w:cs="Times New Roman"/>
          <w:sz w:val="28"/>
        </w:rPr>
        <w:t>) для разделения логики приложения и интерфейса</w:t>
      </w:r>
      <w:r w:rsidR="002C47DB">
        <w:rPr>
          <w:rFonts w:ascii="Times New Roman" w:hAnsi="Times New Roman" w:cs="Times New Roman"/>
          <w:sz w:val="28"/>
        </w:rPr>
        <w:t>.</w:t>
      </w:r>
    </w:p>
    <w:p w14:paraId="1E56A1F0" w14:textId="42508041" w:rsidR="004E5B70" w:rsidRPr="00B06B83" w:rsidRDefault="00905CC4" w:rsidP="0096549F">
      <w:pPr>
        <w:spacing w:after="0" w:line="240" w:lineRule="auto"/>
        <w:ind w:firstLine="710"/>
        <w:jc w:val="both"/>
      </w:pPr>
      <w:r w:rsidRPr="00905CC4">
        <w:rPr>
          <w:rFonts w:ascii="Times New Roman" w:hAnsi="Times New Roman" w:cs="Times New Roman"/>
          <w:sz w:val="28"/>
        </w:rPr>
        <w:t xml:space="preserve"> </w:t>
      </w:r>
      <w:r w:rsidR="00677935">
        <w:br w:type="page"/>
      </w:r>
    </w:p>
    <w:p w14:paraId="2975B84F" w14:textId="4FC69706" w:rsidR="00AD63AA" w:rsidRPr="002A0EE1" w:rsidRDefault="002C47DB" w:rsidP="0096549F">
      <w:pPr>
        <w:pStyle w:val="1"/>
        <w:numPr>
          <w:ilvl w:val="0"/>
          <w:numId w:val="1"/>
        </w:numPr>
        <w:spacing w:before="0" w:line="240" w:lineRule="auto"/>
        <w:ind w:left="993" w:hanging="283"/>
        <w:rPr>
          <w:lang w:val="en-US"/>
        </w:rPr>
      </w:pPr>
      <w:bookmarkStart w:id="3" w:name="_Toc194958752"/>
      <w:r>
        <w:lastRenderedPageBreak/>
        <w:t>РУКОВОДСТВО ПОЛЬЗОВАТЕЛЯ</w:t>
      </w:r>
      <w:bookmarkEnd w:id="3"/>
    </w:p>
    <w:p w14:paraId="59EFEC15" w14:textId="77777777" w:rsidR="00236078" w:rsidRDefault="00236078" w:rsidP="0096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0E5B60" w14:textId="4C5D554B" w:rsidR="004E05C2" w:rsidRPr="00F60D99" w:rsidRDefault="004E05C2" w:rsidP="0096549F">
      <w:pPr>
        <w:pStyle w:val="22"/>
        <w:spacing w:before="0"/>
        <w:ind w:firstLine="709"/>
      </w:pPr>
      <w:bookmarkStart w:id="4" w:name="_Toc194958753"/>
      <w:r>
        <w:rPr>
          <w:lang w:val="ru-BY"/>
        </w:rPr>
        <w:t>1.1 Запуск приложения</w:t>
      </w:r>
      <w:bookmarkEnd w:id="4"/>
    </w:p>
    <w:p w14:paraId="60A61BB2" w14:textId="77777777" w:rsidR="004E05C2" w:rsidRDefault="004E05C2" w:rsidP="0096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6DD5E2" w14:textId="3D2257FC" w:rsidR="00F60D99" w:rsidRPr="00F60D99" w:rsidRDefault="00F60D99" w:rsidP="0096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F60D99">
        <w:rPr>
          <w:rFonts w:ascii="Times New Roman" w:hAnsi="Times New Roman" w:cs="Times New Roman"/>
          <w:sz w:val="28"/>
          <w:lang w:val="ru-BY"/>
        </w:rPr>
        <w:t>Системные требования</w:t>
      </w:r>
      <w:r>
        <w:rPr>
          <w:rFonts w:ascii="Times New Roman" w:hAnsi="Times New Roman" w:cs="Times New Roman"/>
          <w:sz w:val="28"/>
        </w:rPr>
        <w:t xml:space="preserve">: операционная система </w:t>
      </w:r>
      <w:r w:rsidRPr="00F60D99">
        <w:rPr>
          <w:rFonts w:ascii="Times New Roman" w:hAnsi="Times New Roman" w:cs="Times New Roman"/>
          <w:sz w:val="28"/>
          <w:lang w:val="ru-BY"/>
        </w:rPr>
        <w:t xml:space="preserve">Windows </w:t>
      </w:r>
      <w:r>
        <w:rPr>
          <w:rFonts w:ascii="Times New Roman" w:hAnsi="Times New Roman" w:cs="Times New Roman"/>
          <w:sz w:val="28"/>
          <w:lang w:val="ru-BY"/>
        </w:rPr>
        <w:t>10 и выше</w:t>
      </w:r>
      <w:r w:rsidRPr="00F60D99">
        <w:rPr>
          <w:rFonts w:ascii="Times New Roman" w:hAnsi="Times New Roman" w:cs="Times New Roman"/>
          <w:sz w:val="28"/>
        </w:rPr>
        <w:t xml:space="preserve">, </w:t>
      </w:r>
      <w:r w:rsidRPr="00F60D99">
        <w:rPr>
          <w:rFonts w:ascii="Times New Roman" w:hAnsi="Times New Roman" w:cs="Times New Roman"/>
          <w:sz w:val="28"/>
          <w:lang w:val="ru-BY"/>
        </w:rPr>
        <w:t>.NET Framework 4.7.2</w:t>
      </w:r>
      <w:r>
        <w:rPr>
          <w:rFonts w:ascii="Times New Roman" w:hAnsi="Times New Roman" w:cs="Times New Roman"/>
          <w:sz w:val="28"/>
          <w:lang w:val="ru-BY"/>
        </w:rPr>
        <w:t xml:space="preserve">, </w:t>
      </w:r>
      <w:proofErr w:type="spellStart"/>
      <w:r w:rsidRPr="00F60D99">
        <w:rPr>
          <w:rFonts w:ascii="Times New Roman" w:hAnsi="Times New Roman" w:cs="Times New Roman"/>
          <w:sz w:val="28"/>
          <w:lang w:val="ru-BY"/>
        </w:rPr>
        <w:t>PostgreSQL</w:t>
      </w:r>
      <w:proofErr w:type="spellEnd"/>
      <w:r>
        <w:rPr>
          <w:rFonts w:ascii="Times New Roman" w:hAnsi="Times New Roman" w:cs="Times New Roman"/>
          <w:sz w:val="28"/>
          <w:lang w:val="ru-BY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начала работы необходимо запустить файл </w:t>
      </w:r>
      <w:r w:rsidRPr="00F60D99">
        <w:rPr>
          <w:rFonts w:ascii="Times New Roman" w:hAnsi="Times New Roman" w:cs="Times New Roman"/>
          <w:sz w:val="28"/>
        </w:rPr>
        <w:t>RepBase.exe</w:t>
      </w:r>
      <w:r>
        <w:rPr>
          <w:rFonts w:ascii="Times New Roman" w:hAnsi="Times New Roman" w:cs="Times New Roman"/>
          <w:sz w:val="28"/>
        </w:rPr>
        <w:t xml:space="preserve"> в папке 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Pr="00F60D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всеми зависимостями и конфигурационными файлами.</w:t>
      </w:r>
    </w:p>
    <w:p w14:paraId="030161C7" w14:textId="77777777" w:rsidR="004E05C2" w:rsidRPr="00F60D99" w:rsidRDefault="004E05C2" w:rsidP="0096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1B006224" w14:textId="239F0BBD" w:rsidR="002C47DB" w:rsidRPr="002C47DB" w:rsidRDefault="002A0EE1" w:rsidP="0096549F">
      <w:pPr>
        <w:pStyle w:val="22"/>
        <w:spacing w:before="0"/>
        <w:ind w:firstLine="709"/>
        <w:rPr>
          <w:lang w:val="ru-BY"/>
        </w:rPr>
      </w:pPr>
      <w:bookmarkStart w:id="5" w:name="_Toc191472471"/>
      <w:bookmarkStart w:id="6" w:name="_Toc194958754"/>
      <w:r>
        <w:rPr>
          <w:lang w:val="ru-BY"/>
        </w:rPr>
        <w:t>1.</w:t>
      </w:r>
      <w:r w:rsidR="004E05C2">
        <w:rPr>
          <w:lang w:val="ru-BY"/>
        </w:rPr>
        <w:t>2</w:t>
      </w:r>
      <w:r>
        <w:rPr>
          <w:lang w:val="ru-BY"/>
        </w:rPr>
        <w:t xml:space="preserve"> </w:t>
      </w:r>
      <w:bookmarkEnd w:id="5"/>
      <w:r w:rsidR="002C47DB" w:rsidRPr="002C47DB">
        <w:rPr>
          <w:lang w:val="ru-BY"/>
        </w:rPr>
        <w:t>Интерфейс приложения</w:t>
      </w:r>
      <w:bookmarkEnd w:id="6"/>
    </w:p>
    <w:p w14:paraId="56EA3517" w14:textId="77777777" w:rsidR="002A0EE1" w:rsidRPr="002A0EE1" w:rsidRDefault="002A0EE1" w:rsidP="0096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84FABB" w14:textId="6F0D3280" w:rsidR="002C47DB" w:rsidRPr="002C47DB" w:rsidRDefault="002C47DB" w:rsidP="0096549F">
      <w:pPr>
        <w:pStyle w:val="af7"/>
        <w:rPr>
          <w:rFonts w:cs="Times New Roman"/>
          <w:szCs w:val="28"/>
          <w:lang w:val="ru-BY"/>
        </w:rPr>
      </w:pPr>
      <w:r w:rsidRPr="002C47DB">
        <w:rPr>
          <w:rFonts w:cs="Times New Roman"/>
          <w:szCs w:val="28"/>
          <w:lang w:val="ru-BY"/>
        </w:rPr>
        <w:t>Главное окно приложения</w:t>
      </w:r>
      <w:r>
        <w:rPr>
          <w:rFonts w:cs="Times New Roman"/>
          <w:szCs w:val="28"/>
          <w:lang w:val="ru-BY"/>
        </w:rPr>
        <w:t xml:space="preserve"> </w:t>
      </w:r>
      <w:r>
        <w:rPr>
          <w:rFonts w:cs="Times New Roman"/>
          <w:szCs w:val="28"/>
        </w:rPr>
        <w:t xml:space="preserve">состоит из двух глобальных областей: слева находится панель управления, </w:t>
      </w:r>
      <w:r w:rsidR="00575D9C">
        <w:rPr>
          <w:rFonts w:cs="Times New Roman"/>
          <w:szCs w:val="28"/>
        </w:rPr>
        <w:t>посередине</w:t>
      </w:r>
      <w:r>
        <w:rPr>
          <w:rFonts w:cs="Times New Roman"/>
          <w:szCs w:val="28"/>
        </w:rPr>
        <w:t xml:space="preserve"> область для отображения данных. </w:t>
      </w:r>
      <w:r w:rsidRPr="002C47DB">
        <w:rPr>
          <w:rFonts w:cs="Times New Roman"/>
          <w:szCs w:val="28"/>
          <w:lang w:val="ru-BY"/>
        </w:rPr>
        <w:t>Главное окно приложения</w:t>
      </w:r>
      <w:r>
        <w:rPr>
          <w:rFonts w:cs="Times New Roman"/>
          <w:szCs w:val="28"/>
          <w:lang w:val="ru-BY"/>
        </w:rPr>
        <w:t xml:space="preserve"> </w:t>
      </w:r>
      <w:r>
        <w:rPr>
          <w:rFonts w:cs="Times New Roman"/>
          <w:szCs w:val="28"/>
        </w:rPr>
        <w:t>приведено на рисунке 1.1.</w:t>
      </w:r>
    </w:p>
    <w:p w14:paraId="2B52C505" w14:textId="77777777" w:rsidR="00FB22BC" w:rsidRPr="002C47DB" w:rsidRDefault="00FB22BC" w:rsidP="0096549F">
      <w:pPr>
        <w:pStyle w:val="af7"/>
        <w:rPr>
          <w:rFonts w:cs="Times New Roman"/>
          <w:szCs w:val="28"/>
          <w:lang w:val="ru-BY"/>
        </w:rPr>
      </w:pPr>
    </w:p>
    <w:p w14:paraId="215D118F" w14:textId="1C6CB1D1" w:rsidR="00FB22BC" w:rsidRDefault="002C47DB" w:rsidP="0096549F">
      <w:pPr>
        <w:pStyle w:val="af7"/>
        <w:ind w:firstLine="0"/>
        <w:jc w:val="center"/>
        <w:rPr>
          <w:rFonts w:cs="Times New Roman"/>
          <w:b/>
          <w:bCs/>
          <w:sz w:val="24"/>
          <w:szCs w:val="24"/>
        </w:rPr>
      </w:pPr>
      <w:r w:rsidRPr="002C47DB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10EE5BC5" wp14:editId="26933A1E">
            <wp:extent cx="4142509" cy="2200777"/>
            <wp:effectExtent l="0" t="0" r="0" b="9525"/>
            <wp:docPr id="1321376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76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864" cy="22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5788" w14:textId="77777777" w:rsidR="00FB22BC" w:rsidRDefault="00FB22BC" w:rsidP="0096549F">
      <w:pPr>
        <w:pStyle w:val="af7"/>
        <w:ind w:firstLine="0"/>
        <w:jc w:val="center"/>
        <w:rPr>
          <w:rFonts w:cs="Times New Roman"/>
          <w:b/>
          <w:bCs/>
          <w:sz w:val="24"/>
          <w:szCs w:val="24"/>
        </w:rPr>
      </w:pPr>
    </w:p>
    <w:p w14:paraId="54808F0B" w14:textId="6BE69BE5" w:rsidR="00E704A1" w:rsidRDefault="00FB22BC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 w:rsidR="002C47DB">
        <w:t>1</w:t>
      </w:r>
      <w:r w:rsidRPr="00767532">
        <w:t xml:space="preserve"> –</w:t>
      </w:r>
      <w:r w:rsidR="002C47DB">
        <w:t xml:space="preserve"> Главное окно приложения</w:t>
      </w:r>
    </w:p>
    <w:p w14:paraId="7F39FF67" w14:textId="77777777" w:rsidR="002C47DB" w:rsidRPr="002C47DB" w:rsidRDefault="002C47DB" w:rsidP="0096549F">
      <w:p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</w:p>
    <w:p w14:paraId="17AEFF09" w14:textId="0C335C11" w:rsidR="00412FA2" w:rsidRDefault="002C47DB" w:rsidP="0096549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47DB">
        <w:rPr>
          <w:rFonts w:ascii="Times New Roman" w:hAnsi="Times New Roman" w:cs="Times New Roman"/>
          <w:sz w:val="28"/>
          <w:szCs w:val="28"/>
          <w:lang w:val="ru-BY"/>
        </w:rPr>
        <w:tab/>
        <w:t>Па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нель управления </w:t>
      </w:r>
      <w:r w:rsidR="00F7736F">
        <w:rPr>
          <w:rFonts w:ascii="Times New Roman" w:hAnsi="Times New Roman" w:cs="Times New Roman"/>
          <w:sz w:val="28"/>
          <w:szCs w:val="28"/>
          <w:lang w:val="ru-BY"/>
        </w:rPr>
        <w:t>включает</w:t>
      </w:r>
      <w:r w:rsidR="00412FA2">
        <w:rPr>
          <w:rFonts w:ascii="Times New Roman" w:hAnsi="Times New Roman" w:cs="Times New Roman"/>
          <w:sz w:val="28"/>
          <w:szCs w:val="28"/>
          <w:lang w:val="ru-BY"/>
        </w:rPr>
        <w:t xml:space="preserve"> несколько областей, объединенных по общему смыслу и назначению. Рассмотрим каждую область подробно.</w:t>
      </w:r>
    </w:p>
    <w:p w14:paraId="76BCF85D" w14:textId="184F73FC" w:rsidR="00412FA2" w:rsidRDefault="00412FA2" w:rsidP="0096549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</w:t>
      </w:r>
      <w:r w:rsidR="00F7736F">
        <w:rPr>
          <w:rFonts w:ascii="Times New Roman" w:hAnsi="Times New Roman" w:cs="Times New Roman"/>
          <w:sz w:val="28"/>
          <w:szCs w:val="28"/>
          <w:lang w:val="ru-BY"/>
        </w:rPr>
        <w:t xml:space="preserve">бласть управления таблицами </w:t>
      </w:r>
      <w:r>
        <w:rPr>
          <w:rFonts w:ascii="Times New Roman" w:hAnsi="Times New Roman" w:cs="Times New Roman"/>
          <w:sz w:val="28"/>
          <w:szCs w:val="28"/>
          <w:lang w:val="ru-BY"/>
        </w:rPr>
        <w:t>содержит</w:t>
      </w:r>
      <w:r w:rsidR="00F7736F">
        <w:rPr>
          <w:rFonts w:ascii="Times New Roman" w:hAnsi="Times New Roman" w:cs="Times New Roman"/>
          <w:sz w:val="28"/>
          <w:szCs w:val="28"/>
          <w:lang w:val="ru-BY"/>
        </w:rPr>
        <w:t xml:space="preserve"> спис</w:t>
      </w:r>
      <w:r>
        <w:rPr>
          <w:rFonts w:ascii="Times New Roman" w:hAnsi="Times New Roman" w:cs="Times New Roman"/>
          <w:sz w:val="28"/>
          <w:szCs w:val="28"/>
          <w:lang w:val="ru-BY"/>
        </w:rPr>
        <w:t>ок</w:t>
      </w:r>
      <w:r w:rsidR="00F7736F">
        <w:rPr>
          <w:rFonts w:ascii="Times New Roman" w:hAnsi="Times New Roman" w:cs="Times New Roman"/>
          <w:sz w:val="28"/>
          <w:szCs w:val="28"/>
          <w:lang w:val="ru-BY"/>
        </w:rPr>
        <w:t xml:space="preserve"> таблиц и кнопки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F7736F">
        <w:rPr>
          <w:rFonts w:ascii="Times New Roman" w:hAnsi="Times New Roman" w:cs="Times New Roman"/>
          <w:sz w:val="28"/>
          <w:szCs w:val="28"/>
          <w:lang w:val="ru-BY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новых</w:t>
      </w:r>
      <w:r w:rsidR="00F7736F">
        <w:rPr>
          <w:rFonts w:ascii="Times New Roman" w:hAnsi="Times New Roman" w:cs="Times New Roman"/>
          <w:sz w:val="28"/>
          <w:szCs w:val="28"/>
          <w:lang w:val="ru-BY"/>
        </w:rPr>
        <w:t xml:space="preserve"> и удаления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существующих </w:t>
      </w:r>
      <w:r w:rsidR="00F7736F">
        <w:rPr>
          <w:rFonts w:ascii="Times New Roman" w:hAnsi="Times New Roman" w:cs="Times New Roman"/>
          <w:sz w:val="28"/>
          <w:szCs w:val="28"/>
          <w:lang w:val="ru-BY"/>
        </w:rPr>
        <w:t>таблиц</w:t>
      </w:r>
      <w:r>
        <w:rPr>
          <w:rFonts w:ascii="Times New Roman" w:hAnsi="Times New Roman" w:cs="Times New Roman"/>
          <w:sz w:val="28"/>
          <w:szCs w:val="28"/>
          <w:lang w:val="ru-BY"/>
        </w:rPr>
        <w:t>. Данная область приведена на рисунке 1.2.</w:t>
      </w:r>
    </w:p>
    <w:p w14:paraId="09BF4A98" w14:textId="77777777" w:rsidR="00412FA2" w:rsidRDefault="00412FA2" w:rsidP="0096549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0D9BD5C" w14:textId="77777777" w:rsidR="00412FA2" w:rsidRDefault="00412FA2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F7736F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42400BFD" wp14:editId="7F0257BA">
            <wp:extent cx="1526259" cy="1371600"/>
            <wp:effectExtent l="0" t="0" r="0" b="0"/>
            <wp:docPr id="91395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53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390" cy="14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2898" w14:textId="77777777" w:rsidR="00412FA2" w:rsidRDefault="00412FA2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11C3592" w14:textId="77777777" w:rsidR="00412FA2" w:rsidRDefault="00412FA2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>
        <w:t>2</w:t>
      </w:r>
      <w:r w:rsidRPr="00767532">
        <w:t xml:space="preserve"> –</w:t>
      </w:r>
      <w:r>
        <w:t xml:space="preserve"> Область управления таблицами</w:t>
      </w:r>
    </w:p>
    <w:p w14:paraId="17C06D12" w14:textId="1B13DCB4" w:rsidR="00412FA2" w:rsidRDefault="00412FA2" w:rsidP="0096549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О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>бласть управления содержанием таблицы с</w:t>
      </w:r>
      <w:r>
        <w:rPr>
          <w:rFonts w:ascii="Times New Roman" w:hAnsi="Times New Roman" w:cs="Times New Roman"/>
          <w:sz w:val="28"/>
          <w:szCs w:val="28"/>
          <w:lang w:val="ru-BY"/>
        </w:rPr>
        <w:t>одержит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кнопк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для  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добавления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и сохранения в </w:t>
      </w:r>
      <w:proofErr w:type="spellStart"/>
      <w:r w:rsidR="00575D9C">
        <w:rPr>
          <w:rFonts w:ascii="Times New Roman" w:hAnsi="Times New Roman" w:cs="Times New Roman"/>
          <w:sz w:val="28"/>
          <w:szCs w:val="28"/>
          <w:lang w:val="ru-BY"/>
        </w:rPr>
        <w:t>бд</w:t>
      </w:r>
      <w:proofErr w:type="spellEnd"/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новой строки, </w:t>
      </w:r>
      <w:r>
        <w:rPr>
          <w:rFonts w:ascii="Times New Roman" w:hAnsi="Times New Roman" w:cs="Times New Roman"/>
          <w:sz w:val="28"/>
          <w:szCs w:val="28"/>
          <w:lang w:val="ru-BY"/>
        </w:rPr>
        <w:t>а также кнопку для удаления существующей строки. Данная область приведена на рисунке 1.3.</w:t>
      </w:r>
    </w:p>
    <w:p w14:paraId="313C4748" w14:textId="77777777" w:rsidR="00412FA2" w:rsidRDefault="00412FA2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087566B" w14:textId="77777777" w:rsidR="00412FA2" w:rsidRDefault="00412FA2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F7736F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0DF59BD1" wp14:editId="401CE018">
            <wp:extent cx="2343150" cy="1197468"/>
            <wp:effectExtent l="0" t="0" r="0" b="3175"/>
            <wp:docPr id="214360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8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077" cy="12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28BB" w14:textId="77777777" w:rsidR="00412FA2" w:rsidRDefault="00412FA2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E264A1A" w14:textId="77777777" w:rsidR="00412FA2" w:rsidRDefault="00412FA2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>
        <w:t>3</w:t>
      </w:r>
      <w:r w:rsidRPr="00767532">
        <w:t xml:space="preserve"> –</w:t>
      </w:r>
      <w:r>
        <w:t xml:space="preserve"> Область </w:t>
      </w:r>
      <w:r>
        <w:rPr>
          <w:rFonts w:cs="Times New Roman"/>
          <w:szCs w:val="28"/>
          <w:lang w:val="ru-BY"/>
        </w:rPr>
        <w:t>управления содержанием таблицы</w:t>
      </w:r>
    </w:p>
    <w:p w14:paraId="360BF0F5" w14:textId="77777777" w:rsidR="00412FA2" w:rsidRDefault="00412FA2" w:rsidP="0096549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30DBA25" w14:textId="05279C3D" w:rsidR="00575D9C" w:rsidRDefault="00412FA2" w:rsidP="0096549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</w:t>
      </w:r>
      <w:r w:rsidR="00F7736F">
        <w:rPr>
          <w:rFonts w:ascii="Times New Roman" w:hAnsi="Times New Roman" w:cs="Times New Roman"/>
          <w:sz w:val="28"/>
          <w:szCs w:val="28"/>
          <w:lang w:val="ru-BY"/>
        </w:rPr>
        <w:t>бласть управления скриптами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41124">
        <w:rPr>
          <w:rFonts w:ascii="Times New Roman" w:hAnsi="Times New Roman" w:cs="Times New Roman"/>
          <w:sz w:val="28"/>
          <w:szCs w:val="28"/>
          <w:lang w:val="ru-BY"/>
        </w:rPr>
        <w:t>в</w:t>
      </w:r>
      <w:r>
        <w:rPr>
          <w:rFonts w:ascii="Times New Roman" w:hAnsi="Times New Roman" w:cs="Times New Roman"/>
          <w:sz w:val="28"/>
          <w:szCs w:val="28"/>
          <w:lang w:val="ru-BY"/>
        </w:rPr>
        <w:t>ключает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575D9C">
        <w:rPr>
          <w:rFonts w:ascii="Times New Roman" w:hAnsi="Times New Roman" w:cs="Times New Roman"/>
          <w:sz w:val="28"/>
          <w:szCs w:val="28"/>
          <w:lang w:val="ru-BY"/>
        </w:rPr>
        <w:t>комбобокс</w:t>
      </w:r>
      <w:proofErr w:type="spellEnd"/>
      <w:r w:rsidR="00575D9C">
        <w:rPr>
          <w:rFonts w:ascii="Times New Roman" w:hAnsi="Times New Roman" w:cs="Times New Roman"/>
          <w:sz w:val="28"/>
          <w:szCs w:val="28"/>
          <w:lang w:val="ru-BY"/>
        </w:rPr>
        <w:t>, который содержит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названия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изначальн</w:t>
      </w:r>
      <w:r>
        <w:rPr>
          <w:rFonts w:ascii="Times New Roman" w:hAnsi="Times New Roman" w:cs="Times New Roman"/>
          <w:sz w:val="28"/>
          <w:szCs w:val="28"/>
          <w:lang w:val="ru-BY"/>
        </w:rPr>
        <w:t>о заданных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и добавленны</w:t>
      </w:r>
      <w:r>
        <w:rPr>
          <w:rFonts w:ascii="Times New Roman" w:hAnsi="Times New Roman" w:cs="Times New Roman"/>
          <w:sz w:val="28"/>
          <w:szCs w:val="28"/>
          <w:lang w:val="ru-BY"/>
        </w:rPr>
        <w:t>х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в процессе работы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скрипт</w:t>
      </w:r>
      <w:r>
        <w:rPr>
          <w:rFonts w:ascii="Times New Roman" w:hAnsi="Times New Roman" w:cs="Times New Roman"/>
          <w:sz w:val="28"/>
          <w:szCs w:val="28"/>
          <w:lang w:val="ru-BY"/>
        </w:rPr>
        <w:t>ов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>, поле для ввода и отображения скрипта, кнопк</w:t>
      </w:r>
      <w:r>
        <w:rPr>
          <w:rFonts w:ascii="Times New Roman" w:hAnsi="Times New Roman" w:cs="Times New Roman"/>
          <w:sz w:val="28"/>
          <w:szCs w:val="28"/>
          <w:lang w:val="ru-BY"/>
        </w:rPr>
        <w:t>и</w:t>
      </w:r>
      <w:r w:rsidR="00575D9C">
        <w:rPr>
          <w:rFonts w:ascii="Times New Roman" w:hAnsi="Times New Roman" w:cs="Times New Roman"/>
          <w:sz w:val="28"/>
          <w:szCs w:val="28"/>
          <w:lang w:val="ru-BY"/>
        </w:rPr>
        <w:t xml:space="preserve"> для выполнения и сохранения нового скрипта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BY"/>
        </w:rPr>
        <w:t>ко</w:t>
      </w:r>
      <w:r w:rsidR="00241124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>бобоксе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. Данная область приведена на рисунке 1.4.</w:t>
      </w:r>
    </w:p>
    <w:p w14:paraId="15EEB8F7" w14:textId="77777777" w:rsidR="00F7736F" w:rsidRDefault="00F7736F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52EE101" w14:textId="77777777" w:rsidR="00F7736F" w:rsidRDefault="00F7736F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F7736F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539237A8" wp14:editId="3492EF38">
            <wp:extent cx="2286000" cy="1627532"/>
            <wp:effectExtent l="0" t="0" r="0" b="0"/>
            <wp:docPr id="86555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52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778" cy="16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4785" w14:textId="77777777" w:rsidR="00575D9C" w:rsidRDefault="00575D9C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1AF1DD" w14:textId="011E4DFD" w:rsidR="00575D9C" w:rsidRDefault="00575D9C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 w:rsidR="00412FA2">
        <w:t>4</w:t>
      </w:r>
      <w:r w:rsidRPr="00767532">
        <w:t xml:space="preserve"> –</w:t>
      </w:r>
      <w:r>
        <w:t xml:space="preserve"> Область управления </w:t>
      </w:r>
      <w:r w:rsidR="00412FA2">
        <w:rPr>
          <w:rFonts w:cs="Times New Roman"/>
          <w:szCs w:val="28"/>
          <w:lang w:val="ru-BY"/>
        </w:rPr>
        <w:t>скриптами</w:t>
      </w:r>
    </w:p>
    <w:p w14:paraId="069584F9" w14:textId="77777777" w:rsidR="00575D9C" w:rsidRDefault="00575D9C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DCF967D" w14:textId="5BA18CDA" w:rsidR="00F7736F" w:rsidRPr="00412FA2" w:rsidRDefault="00412FA2" w:rsidP="0096549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Область резервного сохранения включает кнопки для создания бэкапа базы данных, восстановления состояния базы данных из созданных бэкапов, а также кнопка для экспорта данных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12F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BY"/>
        </w:rPr>
        <w:t>Данная область приведена на рисунке 1.5.</w:t>
      </w:r>
    </w:p>
    <w:p w14:paraId="1B83F070" w14:textId="77777777" w:rsidR="00412FA2" w:rsidRDefault="00412FA2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162963" w14:textId="77777777" w:rsidR="00575D9C" w:rsidRDefault="00F7736F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F7736F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7275CF66" wp14:editId="53A58BD2">
            <wp:extent cx="2402338" cy="1164771"/>
            <wp:effectExtent l="0" t="0" r="0" b="0"/>
            <wp:docPr id="209672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3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138" cy="11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CEE" w14:textId="77777777" w:rsidR="00575D9C" w:rsidRDefault="00575D9C" w:rsidP="00965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C7DD5D8" w14:textId="50EC6B3E" w:rsidR="00575D9C" w:rsidRDefault="00575D9C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 w:rsidR="00412FA2">
        <w:t>5</w:t>
      </w:r>
      <w:r w:rsidR="005241C7">
        <w:t xml:space="preserve"> </w:t>
      </w:r>
      <w:r w:rsidRPr="00767532">
        <w:t>–</w:t>
      </w:r>
      <w:r>
        <w:t xml:space="preserve"> Область </w:t>
      </w:r>
      <w:r w:rsidR="00AE0BCF">
        <w:t>резервного сохранения</w:t>
      </w:r>
    </w:p>
    <w:p w14:paraId="249B8E04" w14:textId="10B58A69" w:rsidR="00F60D99" w:rsidRPr="002C47DB" w:rsidRDefault="00F60D99" w:rsidP="0096549F">
      <w:pPr>
        <w:pStyle w:val="22"/>
        <w:spacing w:before="0"/>
        <w:ind w:firstLine="709"/>
        <w:rPr>
          <w:lang w:val="ru-BY"/>
        </w:rPr>
      </w:pPr>
      <w:bookmarkStart w:id="7" w:name="_Toc194958755"/>
      <w:r>
        <w:rPr>
          <w:lang w:val="ru-BY"/>
        </w:rPr>
        <w:lastRenderedPageBreak/>
        <w:t>1.3 Добавление и удаление таблиц</w:t>
      </w:r>
      <w:bookmarkEnd w:id="7"/>
    </w:p>
    <w:p w14:paraId="4E300E25" w14:textId="77777777" w:rsidR="00F60D99" w:rsidRDefault="00F60D99" w:rsidP="0096549F">
      <w:pPr>
        <w:pStyle w:val="af7"/>
        <w:ind w:firstLine="0"/>
      </w:pPr>
    </w:p>
    <w:p w14:paraId="5EC7A643" w14:textId="1751FA5C" w:rsidR="005241C7" w:rsidRPr="005370F4" w:rsidRDefault="00F60D99" w:rsidP="0096549F">
      <w:pPr>
        <w:pStyle w:val="af7"/>
        <w:ind w:firstLine="0"/>
      </w:pPr>
      <w:r>
        <w:tab/>
        <w:t>Для добавления новой таблицы необходимо нажать на кнопку</w:t>
      </w:r>
      <w:r w:rsidR="005241C7">
        <w:t xml:space="preserve"> «Создать новую таблицу» в области управления таблицами. Будет вызвано окно создания таблицы, отображенное на рисунке 1.6. Необходимо ввести название таблицы в соответствующее поле, после этого нажатием кнопки «Добавить столбец» добавить в таблицу необходимое количество столбцов. Для задания имени столбца необходимо ввести его в поле вв</w:t>
      </w:r>
      <w:r w:rsidR="005370F4">
        <w:t>о</w:t>
      </w:r>
      <w:r w:rsidR="005241C7">
        <w:t>да в столбц</w:t>
      </w:r>
      <w:r w:rsidR="005370F4">
        <w:t>е «Название столбца».</w:t>
      </w:r>
      <w:r w:rsidR="005241C7">
        <w:t xml:space="preserve"> Для задания типа столбца необходимо выбрать его в выпадающем списке.</w:t>
      </w:r>
      <w:r w:rsidR="005370F4">
        <w:t xml:space="preserve"> Для удаления лишних столбцов необходимо нажать на кнопку «Удалить» рядом с соответствующем столбцом. Для закрытия окна без создания таблицы необходимо нажать на кнопку «Выход». Для создания таблицы нажать на кнопку «Создать таблицу». Столбец с </w:t>
      </w:r>
      <w:r w:rsidR="005370F4">
        <w:rPr>
          <w:lang w:val="en-US"/>
        </w:rPr>
        <w:t>id</w:t>
      </w:r>
      <w:r w:rsidR="005370F4" w:rsidRPr="005370F4">
        <w:t xml:space="preserve"> </w:t>
      </w:r>
      <w:r w:rsidR="005370F4">
        <w:t xml:space="preserve">будет сгенерирован автоматически в том случае, если пользователь не добавил его сам. </w:t>
      </w:r>
    </w:p>
    <w:p w14:paraId="07968652" w14:textId="77777777" w:rsidR="005241C7" w:rsidRPr="005241C7" w:rsidRDefault="005241C7" w:rsidP="0096549F">
      <w:pPr>
        <w:pStyle w:val="af7"/>
        <w:ind w:firstLine="0"/>
      </w:pPr>
    </w:p>
    <w:p w14:paraId="4A49DC52" w14:textId="79209195" w:rsidR="00F60D99" w:rsidRDefault="005370F4" w:rsidP="0096549F">
      <w:pPr>
        <w:pStyle w:val="af7"/>
        <w:ind w:firstLine="0"/>
        <w:jc w:val="center"/>
      </w:pPr>
      <w:r w:rsidRPr="005370F4">
        <w:rPr>
          <w:noProof/>
        </w:rPr>
        <w:drawing>
          <wp:inline distT="0" distB="0" distL="0" distR="0" wp14:anchorId="717DFDF5" wp14:editId="4584A1CC">
            <wp:extent cx="3650672" cy="2445228"/>
            <wp:effectExtent l="0" t="0" r="6985" b="0"/>
            <wp:docPr id="154046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68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553" cy="24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7346" w14:textId="77777777" w:rsidR="005241C7" w:rsidRDefault="005241C7" w:rsidP="0096549F">
      <w:pPr>
        <w:pStyle w:val="af7"/>
        <w:ind w:firstLine="0"/>
        <w:jc w:val="center"/>
      </w:pPr>
    </w:p>
    <w:p w14:paraId="32E060DA" w14:textId="6E39F9AD" w:rsidR="005241C7" w:rsidRDefault="005241C7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>
        <w:t xml:space="preserve">6 </w:t>
      </w:r>
      <w:r w:rsidRPr="00767532">
        <w:t>–</w:t>
      </w:r>
      <w:r>
        <w:t xml:space="preserve"> Окно создания новой таблицы</w:t>
      </w:r>
    </w:p>
    <w:p w14:paraId="3876712B" w14:textId="77777777" w:rsidR="005241C7" w:rsidRDefault="005241C7" w:rsidP="0096549F">
      <w:pPr>
        <w:pStyle w:val="af7"/>
        <w:ind w:firstLine="0"/>
      </w:pPr>
    </w:p>
    <w:p w14:paraId="63D09FEB" w14:textId="64C2EB43" w:rsidR="005370F4" w:rsidRDefault="005370F4" w:rsidP="0096549F">
      <w:pPr>
        <w:pStyle w:val="af7"/>
        <w:ind w:firstLine="0"/>
      </w:pPr>
      <w:r>
        <w:tab/>
        <w:t>Для удаления таблицы необходимо выбрать необходимую таблицу в списке и нажать на кнопку «Удалить таблицу» в области управления таблицами.</w:t>
      </w:r>
    </w:p>
    <w:p w14:paraId="4B0949AA" w14:textId="77777777" w:rsidR="005370F4" w:rsidRPr="005241C7" w:rsidRDefault="005370F4" w:rsidP="0096549F">
      <w:pPr>
        <w:pStyle w:val="af7"/>
        <w:ind w:firstLine="0"/>
      </w:pPr>
    </w:p>
    <w:p w14:paraId="06FFB18E" w14:textId="4902CB52" w:rsidR="005370F4" w:rsidRDefault="005370F4" w:rsidP="0096549F">
      <w:pPr>
        <w:pStyle w:val="22"/>
        <w:spacing w:before="0"/>
        <w:ind w:firstLine="709"/>
        <w:rPr>
          <w:lang w:val="ru-BY"/>
        </w:rPr>
      </w:pPr>
      <w:bookmarkStart w:id="8" w:name="_Toc194958756"/>
      <w:r>
        <w:rPr>
          <w:lang w:val="ru-BY"/>
        </w:rPr>
        <w:t>1.</w:t>
      </w:r>
      <w:r w:rsidR="00D225E2">
        <w:rPr>
          <w:lang w:val="ru-BY"/>
        </w:rPr>
        <w:t>4</w:t>
      </w:r>
      <w:r>
        <w:rPr>
          <w:lang w:val="ru-BY"/>
        </w:rPr>
        <w:t xml:space="preserve"> Добавление, редактирование и удаление строк</w:t>
      </w:r>
      <w:bookmarkEnd w:id="8"/>
    </w:p>
    <w:p w14:paraId="06862C4B" w14:textId="77777777" w:rsidR="00D225E2" w:rsidRDefault="00D225E2" w:rsidP="0096549F">
      <w:pPr>
        <w:spacing w:after="0"/>
        <w:rPr>
          <w:lang w:val="ru-BY"/>
        </w:rPr>
      </w:pPr>
    </w:p>
    <w:p w14:paraId="02DC208C" w14:textId="7697FE16" w:rsidR="00D225E2" w:rsidRPr="00E86C58" w:rsidRDefault="00D225E2" w:rsidP="0096549F">
      <w:pPr>
        <w:pStyle w:val="22"/>
        <w:spacing w:before="0"/>
        <w:ind w:firstLine="709"/>
        <w:rPr>
          <w:lang w:val="ru-BY"/>
        </w:rPr>
      </w:pPr>
      <w:bookmarkStart w:id="9" w:name="_Toc194958757"/>
      <w:r w:rsidRPr="00E86C58">
        <w:rPr>
          <w:lang w:val="ru-BY"/>
        </w:rPr>
        <w:t>1.4.1 Добавление строк</w:t>
      </w:r>
      <w:bookmarkEnd w:id="9"/>
    </w:p>
    <w:p w14:paraId="43CF5384" w14:textId="77777777" w:rsidR="00E86C58" w:rsidRDefault="00E86C58" w:rsidP="0096549F">
      <w:pPr>
        <w:pStyle w:val="af7"/>
      </w:pPr>
    </w:p>
    <w:p w14:paraId="453B0AA4" w14:textId="6372BD26" w:rsidR="005370F4" w:rsidRDefault="00D225E2" w:rsidP="0096549F">
      <w:pPr>
        <w:pStyle w:val="af7"/>
      </w:pPr>
      <w:r w:rsidRPr="00D225E2">
        <w:t xml:space="preserve">Для добавления новой строки в таблицу необходимо </w:t>
      </w:r>
      <w:r>
        <w:t xml:space="preserve">выбрать </w:t>
      </w:r>
      <w:r w:rsidRPr="00D225E2">
        <w:t>таблицу</w:t>
      </w:r>
      <w:r>
        <w:t xml:space="preserve"> в области управления таблицами, нажать</w:t>
      </w:r>
      <w:r w:rsidRPr="00D225E2">
        <w:t xml:space="preserve"> на кнопку </w:t>
      </w:r>
      <w:r>
        <w:t>«</w:t>
      </w:r>
      <w:r w:rsidRPr="00D225E2">
        <w:t>Добавить строку</w:t>
      </w:r>
      <w:r>
        <w:t>»</w:t>
      </w:r>
      <w:r w:rsidRPr="00D225E2">
        <w:t>. В таблице данных, отображенной в центральной части окна, появится новая пустая строка.</w:t>
      </w:r>
      <w:r>
        <w:t xml:space="preserve"> Необходимо з</w:t>
      </w:r>
      <w:r w:rsidRPr="00D225E2">
        <w:t>аполнит</w:t>
      </w:r>
      <w:r>
        <w:t>ь</w:t>
      </w:r>
      <w:r w:rsidRPr="00D225E2">
        <w:t xml:space="preserve"> ячейки новой строки</w:t>
      </w:r>
      <w:r>
        <w:t xml:space="preserve"> в соответствии с типом столбца (</w:t>
      </w:r>
      <w:r>
        <w:rPr>
          <w:lang w:val="ru-BY"/>
        </w:rPr>
        <w:t>е</w:t>
      </w:r>
      <w:r w:rsidRPr="00D225E2">
        <w:rPr>
          <w:lang w:val="ru-BY"/>
        </w:rPr>
        <w:t>сли в таблице</w:t>
      </w:r>
      <w:r w:rsidRPr="00D225E2">
        <w:t xml:space="preserve"> есть столбец с именем </w:t>
      </w:r>
      <w:proofErr w:type="spellStart"/>
      <w:r w:rsidRPr="00D225E2">
        <w:t>id</w:t>
      </w:r>
      <w:proofErr w:type="spellEnd"/>
      <w:r w:rsidRPr="00D225E2">
        <w:t xml:space="preserve">, его значение будет </w:t>
      </w:r>
      <w:r w:rsidRPr="00D225E2">
        <w:lastRenderedPageBreak/>
        <w:t>сгенерировано автоматически</w:t>
      </w:r>
      <w:r>
        <w:t>).</w:t>
      </w:r>
      <w:r w:rsidRPr="00D225E2">
        <w:t xml:space="preserve"> После заполнения всех ячеек необходимо нажать на кнопку </w:t>
      </w:r>
      <w:r>
        <w:t>«</w:t>
      </w:r>
      <w:r w:rsidRPr="00D225E2">
        <w:t>сохранить новую строку</w:t>
      </w:r>
      <w:r>
        <w:t>»</w:t>
      </w:r>
      <w:r w:rsidRPr="00D225E2">
        <w:t>, после чего строка будет сохранена в базе данных.</w:t>
      </w:r>
    </w:p>
    <w:p w14:paraId="73CE2343" w14:textId="77777777" w:rsidR="00D225E2" w:rsidRDefault="00D225E2" w:rsidP="0096549F">
      <w:pPr>
        <w:pStyle w:val="af7"/>
      </w:pPr>
    </w:p>
    <w:p w14:paraId="26984151" w14:textId="77777777" w:rsidR="00D225E2" w:rsidRPr="00D225E2" w:rsidRDefault="00D225E2" w:rsidP="0096549F">
      <w:pPr>
        <w:pStyle w:val="22"/>
        <w:spacing w:before="0"/>
        <w:ind w:firstLine="709"/>
        <w:rPr>
          <w:lang w:val="ru-BY"/>
        </w:rPr>
      </w:pPr>
      <w:bookmarkStart w:id="10" w:name="_Toc194958758"/>
      <w:r w:rsidRPr="00D225E2">
        <w:rPr>
          <w:lang w:val="ru-BY"/>
        </w:rPr>
        <w:t>1.4.2 Редактирование строк</w:t>
      </w:r>
      <w:bookmarkEnd w:id="10"/>
    </w:p>
    <w:p w14:paraId="4C3BA727" w14:textId="77777777" w:rsidR="00D225E2" w:rsidRDefault="00D225E2" w:rsidP="0096549F">
      <w:pPr>
        <w:pStyle w:val="af7"/>
        <w:rPr>
          <w:lang w:val="ru-BY"/>
        </w:rPr>
      </w:pPr>
    </w:p>
    <w:p w14:paraId="461156C8" w14:textId="3E789A50" w:rsidR="00E86C58" w:rsidRDefault="00D225E2" w:rsidP="0096549F">
      <w:pPr>
        <w:pStyle w:val="af7"/>
        <w:rPr>
          <w:lang w:val="ru-BY"/>
        </w:rPr>
      </w:pPr>
      <w:r w:rsidRPr="00D225E2">
        <w:rPr>
          <w:lang w:val="ru-BY"/>
        </w:rPr>
        <w:t xml:space="preserve">Для редактирования существующей строки в таблице </w:t>
      </w:r>
      <w:r>
        <w:rPr>
          <w:lang w:val="ru-BY"/>
        </w:rPr>
        <w:t xml:space="preserve">необходимо в </w:t>
      </w:r>
      <w:r w:rsidRPr="00D225E2">
        <w:rPr>
          <w:lang w:val="ru-BY"/>
        </w:rPr>
        <w:t>списке таблиц выб</w:t>
      </w:r>
      <w:r>
        <w:rPr>
          <w:lang w:val="ru-BY"/>
        </w:rPr>
        <w:t xml:space="preserve">рать </w:t>
      </w:r>
      <w:r w:rsidRPr="00D225E2">
        <w:rPr>
          <w:lang w:val="ru-BY"/>
        </w:rPr>
        <w:t>нужную таблицу</w:t>
      </w:r>
      <w:r>
        <w:rPr>
          <w:lang w:val="ru-BY"/>
        </w:rPr>
        <w:t>, д</w:t>
      </w:r>
      <w:r w:rsidRPr="00D225E2">
        <w:rPr>
          <w:lang w:val="ru-BY"/>
        </w:rPr>
        <w:t>важды щелкн</w:t>
      </w:r>
      <w:r>
        <w:rPr>
          <w:lang w:val="ru-BY"/>
        </w:rPr>
        <w:t>уть</w:t>
      </w:r>
      <w:r w:rsidRPr="00D225E2">
        <w:rPr>
          <w:lang w:val="ru-BY"/>
        </w:rPr>
        <w:t xml:space="preserve"> по ячейке, которую </w:t>
      </w:r>
      <w:r>
        <w:rPr>
          <w:lang w:val="ru-BY"/>
        </w:rPr>
        <w:t xml:space="preserve">необходимо </w:t>
      </w:r>
      <w:r w:rsidRPr="00D225E2">
        <w:rPr>
          <w:lang w:val="ru-BY"/>
        </w:rPr>
        <w:t>изменить, чтобы активировать режим редактирования</w:t>
      </w:r>
      <w:r>
        <w:rPr>
          <w:lang w:val="ru-BY"/>
        </w:rPr>
        <w:t xml:space="preserve">, после чего ввести новое значение. После нажатия клавиши </w:t>
      </w:r>
      <w:r>
        <w:rPr>
          <w:lang w:val="en-US"/>
        </w:rPr>
        <w:t>Enter</w:t>
      </w:r>
      <w:r w:rsidRPr="00D225E2">
        <w:t xml:space="preserve"> </w:t>
      </w:r>
      <w:r>
        <w:t>или щелчка вне ячейки новое значение будет сохранено в базе данных.</w:t>
      </w:r>
      <w:r w:rsidR="00E86C58">
        <w:t xml:space="preserve"> </w:t>
      </w:r>
      <w:r w:rsidR="00E86C58" w:rsidRPr="00E86C58">
        <w:rPr>
          <w:lang w:val="ru-BY"/>
        </w:rPr>
        <w:t>Если значение некорректно, появится сообщение об ошибке</w:t>
      </w:r>
      <w:r w:rsidR="00E86C58">
        <w:rPr>
          <w:lang w:val="ru-BY"/>
        </w:rPr>
        <w:t>.</w:t>
      </w:r>
    </w:p>
    <w:p w14:paraId="1ECF3DEE" w14:textId="77777777" w:rsidR="00E86C58" w:rsidRDefault="00E86C58" w:rsidP="0096549F">
      <w:pPr>
        <w:pStyle w:val="af7"/>
        <w:rPr>
          <w:lang w:val="ru-BY"/>
        </w:rPr>
      </w:pPr>
    </w:p>
    <w:p w14:paraId="669BD477" w14:textId="36A5FF13" w:rsidR="00E86C58" w:rsidRPr="00E86C58" w:rsidRDefault="00E86C58" w:rsidP="0096549F">
      <w:pPr>
        <w:pStyle w:val="22"/>
        <w:numPr>
          <w:ilvl w:val="2"/>
          <w:numId w:val="11"/>
        </w:numPr>
        <w:spacing w:before="0"/>
        <w:rPr>
          <w:lang w:val="ru-BY"/>
        </w:rPr>
      </w:pPr>
      <w:bookmarkStart w:id="11" w:name="_Toc194958759"/>
      <w:r w:rsidRPr="00E86C58">
        <w:rPr>
          <w:lang w:val="ru-BY"/>
        </w:rPr>
        <w:t>Удаление строк</w:t>
      </w:r>
      <w:bookmarkEnd w:id="11"/>
    </w:p>
    <w:p w14:paraId="39D8AEBE" w14:textId="77777777" w:rsidR="00E86C58" w:rsidRPr="00E86C58" w:rsidRDefault="00E86C58" w:rsidP="0096549F">
      <w:pPr>
        <w:pStyle w:val="af7"/>
        <w:rPr>
          <w:b/>
          <w:bCs/>
          <w:lang w:val="ru-BY"/>
        </w:rPr>
      </w:pPr>
    </w:p>
    <w:p w14:paraId="18FE7937" w14:textId="7D325ECD" w:rsidR="00E86C58" w:rsidRPr="00E86C58" w:rsidRDefault="00E86C58" w:rsidP="0096549F">
      <w:pPr>
        <w:pStyle w:val="af7"/>
        <w:rPr>
          <w:lang w:val="ru-BY"/>
        </w:rPr>
      </w:pPr>
      <w:r w:rsidRPr="00E86C58">
        <w:rPr>
          <w:lang w:val="ru-BY"/>
        </w:rPr>
        <w:t xml:space="preserve">Для удаления строки из таблицы </w:t>
      </w:r>
      <w:r>
        <w:rPr>
          <w:lang w:val="ru-BY"/>
        </w:rPr>
        <w:t>необходимо в</w:t>
      </w:r>
      <w:r w:rsidRPr="00E86C58">
        <w:rPr>
          <w:lang w:val="ru-BY"/>
        </w:rPr>
        <w:t xml:space="preserve"> списке таблиц выб</w:t>
      </w:r>
      <w:r>
        <w:rPr>
          <w:lang w:val="ru-BY"/>
        </w:rPr>
        <w:t>рать</w:t>
      </w:r>
      <w:r w:rsidRPr="00E86C58">
        <w:rPr>
          <w:lang w:val="ru-BY"/>
        </w:rPr>
        <w:t xml:space="preserve"> таблицу, из которой нужно удалить строку</w:t>
      </w:r>
      <w:r>
        <w:rPr>
          <w:lang w:val="ru-BY"/>
        </w:rPr>
        <w:t xml:space="preserve">, </w:t>
      </w:r>
      <w:r w:rsidRPr="00E86C58">
        <w:rPr>
          <w:lang w:val="ru-BY"/>
        </w:rPr>
        <w:t>выделит</w:t>
      </w:r>
      <w:r>
        <w:rPr>
          <w:lang w:val="ru-BY"/>
        </w:rPr>
        <w:t>ь</w:t>
      </w:r>
      <w:r w:rsidRPr="00E86C58">
        <w:rPr>
          <w:lang w:val="ru-BY"/>
        </w:rPr>
        <w:t xml:space="preserve"> строку, которую </w:t>
      </w:r>
      <w:r>
        <w:rPr>
          <w:lang w:val="ru-BY"/>
        </w:rPr>
        <w:t xml:space="preserve">необходимо </w:t>
      </w:r>
      <w:r w:rsidRPr="00E86C58">
        <w:rPr>
          <w:lang w:val="ru-BY"/>
        </w:rPr>
        <w:t>удалить, щелкнув по ней левой кнопкой мыши</w:t>
      </w:r>
      <w:r>
        <w:rPr>
          <w:lang w:val="ru-BY"/>
        </w:rPr>
        <w:t xml:space="preserve">, после чего нажать на кнопку </w:t>
      </w:r>
      <w:r>
        <w:t>«удалить</w:t>
      </w:r>
      <w:r w:rsidRPr="00D225E2">
        <w:t xml:space="preserve"> строку</w:t>
      </w:r>
      <w:r>
        <w:t>».</w:t>
      </w:r>
    </w:p>
    <w:p w14:paraId="5EC3462D" w14:textId="77777777" w:rsidR="00E86C58" w:rsidRDefault="00E86C58" w:rsidP="0096549F">
      <w:pPr>
        <w:pStyle w:val="af7"/>
        <w:rPr>
          <w:lang w:val="ru-BY"/>
        </w:rPr>
      </w:pPr>
    </w:p>
    <w:p w14:paraId="229D51AD" w14:textId="7915B285" w:rsidR="00AE0BCF" w:rsidRDefault="00AE0BCF" w:rsidP="0096549F">
      <w:pPr>
        <w:pStyle w:val="22"/>
        <w:spacing w:before="0"/>
        <w:ind w:firstLine="709"/>
      </w:pPr>
      <w:bookmarkStart w:id="12" w:name="_Toc194958760"/>
      <w:r>
        <w:rPr>
          <w:lang w:val="ru-BY"/>
        </w:rPr>
        <w:t xml:space="preserve">1.5 </w:t>
      </w:r>
      <w:r w:rsidR="00286255">
        <w:rPr>
          <w:lang w:val="ru-BY"/>
        </w:rPr>
        <w:t>Вывод результатов запросов</w:t>
      </w:r>
      <w:bookmarkEnd w:id="12"/>
    </w:p>
    <w:p w14:paraId="5BD5F0EF" w14:textId="77777777" w:rsidR="00AE0BCF" w:rsidRDefault="00AE0BCF" w:rsidP="0096549F">
      <w:pPr>
        <w:pStyle w:val="af7"/>
      </w:pPr>
      <w:r>
        <w:tab/>
      </w:r>
    </w:p>
    <w:p w14:paraId="6F3ADA3D" w14:textId="328CA94D" w:rsidR="00286255" w:rsidRPr="00E86C58" w:rsidRDefault="00286255" w:rsidP="0096549F">
      <w:pPr>
        <w:pStyle w:val="22"/>
        <w:spacing w:before="0"/>
        <w:ind w:left="708"/>
        <w:rPr>
          <w:lang w:val="ru-BY"/>
        </w:rPr>
      </w:pPr>
      <w:bookmarkStart w:id="13" w:name="_Toc194958761"/>
      <w:r>
        <w:rPr>
          <w:lang w:val="ru-BY"/>
        </w:rPr>
        <w:t xml:space="preserve">1.5.1 Вывод </w:t>
      </w:r>
      <w:r w:rsidR="00572070">
        <w:rPr>
          <w:lang w:val="ru-BY"/>
        </w:rPr>
        <w:t xml:space="preserve">результатов </w:t>
      </w:r>
      <w:r>
        <w:rPr>
          <w:lang w:val="ru-BY"/>
        </w:rPr>
        <w:t>существующих запросов</w:t>
      </w:r>
      <w:bookmarkEnd w:id="13"/>
    </w:p>
    <w:p w14:paraId="3E56B2A2" w14:textId="628EA592" w:rsidR="00286255" w:rsidRDefault="00286255" w:rsidP="0096549F">
      <w:pPr>
        <w:pStyle w:val="af7"/>
      </w:pPr>
    </w:p>
    <w:p w14:paraId="6CBAE1C7" w14:textId="6A543D50" w:rsidR="00286255" w:rsidRDefault="00286255" w:rsidP="0096549F">
      <w:pPr>
        <w:pStyle w:val="af7"/>
      </w:pPr>
      <w:r>
        <w:t xml:space="preserve">Для </w:t>
      </w:r>
      <w:r w:rsidRPr="00286255">
        <w:rPr>
          <w:lang w:val="ru-BY"/>
        </w:rPr>
        <w:t>выполнения SQL-запроса</w:t>
      </w:r>
      <w:r>
        <w:rPr>
          <w:lang w:val="ru-BY"/>
        </w:rPr>
        <w:t xml:space="preserve"> в</w:t>
      </w:r>
      <w:r w:rsidRPr="00286255">
        <w:rPr>
          <w:lang w:val="ru-BY"/>
        </w:rPr>
        <w:t xml:space="preserve"> </w:t>
      </w:r>
      <w:r>
        <w:rPr>
          <w:lang w:val="ru-BY"/>
        </w:rPr>
        <w:t>области управления скриптами</w:t>
      </w:r>
      <w:r w:rsidRPr="00286255">
        <w:rPr>
          <w:lang w:val="ru-BY"/>
        </w:rPr>
        <w:t xml:space="preserve"> в выпадающем списке </w:t>
      </w:r>
      <w:r>
        <w:rPr>
          <w:lang w:val="ru-BY"/>
        </w:rPr>
        <w:t>необходимо выбрать</w:t>
      </w:r>
      <w:r w:rsidRPr="00286255">
        <w:rPr>
          <w:lang w:val="ru-BY"/>
        </w:rPr>
        <w:t xml:space="preserve"> </w:t>
      </w:r>
      <w:r>
        <w:rPr>
          <w:lang w:val="ru-BY"/>
        </w:rPr>
        <w:t>соответствующ</w:t>
      </w:r>
      <w:r w:rsidR="008F6D27">
        <w:rPr>
          <w:lang w:val="ru-BY"/>
        </w:rPr>
        <w:t xml:space="preserve">ее название </w:t>
      </w:r>
      <w:r w:rsidRPr="00286255">
        <w:rPr>
          <w:lang w:val="ru-BY"/>
        </w:rPr>
        <w:t>запрос</w:t>
      </w:r>
      <w:r w:rsidR="008F6D27">
        <w:rPr>
          <w:lang w:val="ru-BY"/>
        </w:rPr>
        <w:t>а</w:t>
      </w:r>
      <w:r>
        <w:rPr>
          <w:lang w:val="ru-BY"/>
        </w:rPr>
        <w:t>.</w:t>
      </w:r>
      <w:r w:rsidR="008F6D27">
        <w:rPr>
          <w:lang w:val="ru-BY"/>
        </w:rPr>
        <w:t xml:space="preserve"> </w:t>
      </w:r>
      <w:r w:rsidR="008F6D27">
        <w:rPr>
          <w:lang w:val="en-US"/>
        </w:rPr>
        <w:t>SQL</w:t>
      </w:r>
      <w:r w:rsidR="008F6D27" w:rsidRPr="008F6D27">
        <w:t>-</w:t>
      </w:r>
      <w:r w:rsidR="008F6D27">
        <w:t>запрос</w:t>
      </w:r>
      <w:r>
        <w:rPr>
          <w:lang w:val="ru-BY"/>
        </w:rPr>
        <w:t xml:space="preserve"> отобразится в области для скрипта</w:t>
      </w:r>
      <w:r w:rsidR="008F6D27">
        <w:rPr>
          <w:lang w:val="ru-BY"/>
        </w:rPr>
        <w:t>, что отображено на рисунке 1.7</w:t>
      </w:r>
      <w:r>
        <w:rPr>
          <w:lang w:val="ru-BY"/>
        </w:rPr>
        <w:t xml:space="preserve">. Далее необходимо нажать на кнопку </w:t>
      </w:r>
      <w:r>
        <w:t>«выполнить». Результат скрипта отобразится в центральной части окна.</w:t>
      </w:r>
    </w:p>
    <w:p w14:paraId="76F71B09" w14:textId="77777777" w:rsidR="008F6D27" w:rsidRPr="00286255" w:rsidRDefault="008F6D27" w:rsidP="0096549F">
      <w:pPr>
        <w:pStyle w:val="af7"/>
        <w:rPr>
          <w:lang w:val="ru-BY"/>
        </w:rPr>
      </w:pPr>
    </w:p>
    <w:p w14:paraId="349B41F8" w14:textId="4175B309" w:rsidR="00286255" w:rsidRDefault="008F6D27" w:rsidP="0096549F">
      <w:pPr>
        <w:pStyle w:val="af7"/>
        <w:ind w:firstLine="0"/>
        <w:jc w:val="center"/>
        <w:rPr>
          <w:lang w:val="ru-BY"/>
        </w:rPr>
      </w:pPr>
      <w:r w:rsidRPr="008F6D27">
        <w:rPr>
          <w:noProof/>
          <w:lang w:val="ru-BY"/>
        </w:rPr>
        <w:drawing>
          <wp:inline distT="0" distB="0" distL="0" distR="0" wp14:anchorId="5B622820" wp14:editId="67BB588A">
            <wp:extent cx="1862666" cy="1393042"/>
            <wp:effectExtent l="0" t="0" r="4445" b="0"/>
            <wp:docPr id="738099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9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0146" cy="14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4B91" w14:textId="77777777" w:rsidR="008F6D27" w:rsidRDefault="008F6D27" w:rsidP="0096549F">
      <w:pPr>
        <w:pStyle w:val="af7"/>
        <w:ind w:firstLine="0"/>
        <w:jc w:val="center"/>
        <w:rPr>
          <w:lang w:val="ru-BY"/>
        </w:rPr>
      </w:pPr>
    </w:p>
    <w:p w14:paraId="21AAAC5A" w14:textId="2C1A527E" w:rsidR="008F6D27" w:rsidRPr="008F6D27" w:rsidRDefault="008F6D27" w:rsidP="0096549F">
      <w:pPr>
        <w:pStyle w:val="af7"/>
        <w:ind w:firstLine="0"/>
        <w:jc w:val="center"/>
        <w:rPr>
          <w:lang w:val="ru-BY"/>
        </w:rPr>
      </w:pPr>
      <w:r w:rsidRPr="00767532">
        <w:t xml:space="preserve">Рисунок </w:t>
      </w:r>
      <w:r w:rsidRPr="00761AA5">
        <w:t>1</w:t>
      </w:r>
      <w:r w:rsidRPr="00767532">
        <w:t>.</w:t>
      </w:r>
      <w:r>
        <w:t xml:space="preserve">7 </w:t>
      </w:r>
      <w:r w:rsidRPr="00767532">
        <w:t>–</w:t>
      </w:r>
      <w:r>
        <w:t xml:space="preserve"> Отображение </w:t>
      </w:r>
      <w:r>
        <w:rPr>
          <w:lang w:val="en-US"/>
        </w:rPr>
        <w:t>SQL</w:t>
      </w:r>
      <w:r w:rsidRPr="008F6D27">
        <w:t>-</w:t>
      </w:r>
      <w:r>
        <w:t>запроса</w:t>
      </w:r>
    </w:p>
    <w:p w14:paraId="1A8DDF23" w14:textId="77777777" w:rsidR="008F6D27" w:rsidRDefault="008F6D27" w:rsidP="0096549F">
      <w:pPr>
        <w:pStyle w:val="af7"/>
      </w:pPr>
      <w:r>
        <w:tab/>
      </w:r>
    </w:p>
    <w:p w14:paraId="4FB5EF58" w14:textId="6AD8984E" w:rsidR="008F6D27" w:rsidRPr="00E86C58" w:rsidRDefault="008F6D27" w:rsidP="0096549F">
      <w:pPr>
        <w:pStyle w:val="22"/>
        <w:spacing w:before="0"/>
        <w:ind w:left="708"/>
        <w:rPr>
          <w:lang w:val="ru-BY"/>
        </w:rPr>
      </w:pPr>
      <w:bookmarkStart w:id="14" w:name="_Toc194958762"/>
      <w:r>
        <w:rPr>
          <w:lang w:val="ru-BY"/>
        </w:rPr>
        <w:t>1.5.2 Сохранение новых запросов</w:t>
      </w:r>
      <w:bookmarkEnd w:id="14"/>
    </w:p>
    <w:p w14:paraId="5228D9C5" w14:textId="77777777" w:rsidR="00286255" w:rsidRDefault="00286255" w:rsidP="0096549F">
      <w:pPr>
        <w:pStyle w:val="af7"/>
      </w:pPr>
    </w:p>
    <w:p w14:paraId="5CB03F99" w14:textId="11E0FF7B" w:rsidR="008F6D27" w:rsidRPr="00572070" w:rsidRDefault="008F6D27" w:rsidP="0096549F">
      <w:pPr>
        <w:pStyle w:val="af7"/>
      </w:pPr>
      <w:r>
        <w:rPr>
          <w:lang w:val="ru-BY"/>
        </w:rPr>
        <w:t xml:space="preserve">Для сохранения новых </w:t>
      </w:r>
      <w:r>
        <w:rPr>
          <w:lang w:val="en-US"/>
        </w:rPr>
        <w:t>SQL</w:t>
      </w:r>
      <w:r w:rsidRPr="008F6D27">
        <w:t>-</w:t>
      </w:r>
      <w:r>
        <w:t xml:space="preserve">запросов в выпадающем списке необходимо выбрать «новый скрипт» и ввести </w:t>
      </w:r>
      <w:r>
        <w:rPr>
          <w:lang w:val="en-US"/>
        </w:rPr>
        <w:t>SQL</w:t>
      </w:r>
      <w:r w:rsidRPr="008F6D27">
        <w:t>-</w:t>
      </w:r>
      <w:r>
        <w:t xml:space="preserve">запрос в область скрипта, отображено </w:t>
      </w:r>
      <w:r>
        <w:lastRenderedPageBreak/>
        <w:t>на рисунке 1.8. После этого необходимо нажать на кнопку «сохранить новый скрипт», появится окно для ввода имени скрипта, которое приведено на рисунке 1.9.</w:t>
      </w:r>
      <w:r w:rsidR="00572070">
        <w:t xml:space="preserve"> Необходимо ввести название, которое будет отображаться в выпадающем списке, после чего нажать «</w:t>
      </w:r>
      <w:r w:rsidR="00572070">
        <w:rPr>
          <w:lang w:val="en-US"/>
        </w:rPr>
        <w:t>OK</w:t>
      </w:r>
      <w:r w:rsidR="00572070">
        <w:t>», скрипт будет внесен в список пользовательских и будет отображаться в общем выпадающем списке.</w:t>
      </w:r>
    </w:p>
    <w:p w14:paraId="173396FC" w14:textId="7FB5DA6F" w:rsidR="008F6D27" w:rsidRDefault="008F6D27" w:rsidP="0096549F">
      <w:pPr>
        <w:pStyle w:val="af7"/>
        <w:ind w:firstLine="0"/>
        <w:jc w:val="center"/>
      </w:pPr>
      <w:r w:rsidRPr="008F6D27">
        <w:br/>
      </w:r>
      <w:r w:rsidRPr="008F6D27">
        <w:rPr>
          <w:noProof/>
          <w:lang w:val="en-US"/>
        </w:rPr>
        <w:drawing>
          <wp:inline distT="0" distB="0" distL="0" distR="0" wp14:anchorId="0959D2A2" wp14:editId="19CEA89E">
            <wp:extent cx="2174577" cy="1536700"/>
            <wp:effectExtent l="0" t="0" r="0" b="6350"/>
            <wp:docPr id="58456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65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4577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EB58" w14:textId="77777777" w:rsidR="008F6D27" w:rsidRDefault="008F6D27" w:rsidP="0096549F">
      <w:pPr>
        <w:pStyle w:val="af7"/>
        <w:ind w:firstLine="0"/>
        <w:jc w:val="center"/>
      </w:pPr>
    </w:p>
    <w:p w14:paraId="17D1BE10" w14:textId="49602E16" w:rsidR="00E91DD7" w:rsidRDefault="008F6D27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>
        <w:t xml:space="preserve">8 </w:t>
      </w:r>
      <w:r w:rsidRPr="00767532">
        <w:t>–</w:t>
      </w:r>
      <w:r>
        <w:t xml:space="preserve"> Ввод нового скрипта</w:t>
      </w:r>
    </w:p>
    <w:p w14:paraId="259E6A49" w14:textId="77777777" w:rsidR="008F6D27" w:rsidRDefault="008F6D27" w:rsidP="0096549F">
      <w:pPr>
        <w:pStyle w:val="af7"/>
        <w:jc w:val="center"/>
      </w:pPr>
    </w:p>
    <w:p w14:paraId="49062158" w14:textId="770B20E5" w:rsidR="008F6D27" w:rsidRDefault="00572070" w:rsidP="0096549F">
      <w:pPr>
        <w:pStyle w:val="af7"/>
        <w:ind w:firstLine="0"/>
        <w:jc w:val="center"/>
      </w:pPr>
      <w:r w:rsidRPr="00572070">
        <w:rPr>
          <w:noProof/>
        </w:rPr>
        <w:drawing>
          <wp:inline distT="0" distB="0" distL="0" distR="0" wp14:anchorId="00F9E3C3" wp14:editId="71FA38E9">
            <wp:extent cx="2235200" cy="1147168"/>
            <wp:effectExtent l="0" t="0" r="0" b="0"/>
            <wp:docPr id="154729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902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4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077C" w14:textId="77777777" w:rsidR="008F6D27" w:rsidRDefault="008F6D27" w:rsidP="0096549F">
      <w:pPr>
        <w:pStyle w:val="af7"/>
        <w:ind w:firstLine="0"/>
        <w:jc w:val="center"/>
      </w:pPr>
    </w:p>
    <w:p w14:paraId="04BC9FFA" w14:textId="11A2D30D" w:rsidR="008F6D27" w:rsidRPr="00572070" w:rsidRDefault="008F6D27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>
        <w:t xml:space="preserve">9 </w:t>
      </w:r>
      <w:r w:rsidRPr="00767532">
        <w:t>–</w:t>
      </w:r>
      <w:r w:rsidR="00572070" w:rsidRPr="00572070">
        <w:t xml:space="preserve"> </w:t>
      </w:r>
      <w:r w:rsidR="00572070">
        <w:t>Ввод имени скрипта</w:t>
      </w:r>
    </w:p>
    <w:p w14:paraId="55E2B0D9" w14:textId="77777777" w:rsidR="008F6D27" w:rsidRPr="00572070" w:rsidRDefault="008F6D27" w:rsidP="0096549F">
      <w:pPr>
        <w:pStyle w:val="af7"/>
        <w:ind w:firstLine="0"/>
        <w:jc w:val="center"/>
      </w:pPr>
    </w:p>
    <w:p w14:paraId="51EC495F" w14:textId="77777777" w:rsidR="008F6D27" w:rsidRPr="008F6D27" w:rsidRDefault="008F6D27" w:rsidP="0096549F">
      <w:pPr>
        <w:pStyle w:val="af7"/>
        <w:ind w:firstLine="0"/>
      </w:pPr>
    </w:p>
    <w:p w14:paraId="64752548" w14:textId="6E1AD73A" w:rsidR="00E91DD7" w:rsidRDefault="00E91DD7" w:rsidP="0096549F">
      <w:pPr>
        <w:pStyle w:val="22"/>
        <w:spacing w:before="0"/>
        <w:ind w:firstLine="709"/>
      </w:pPr>
      <w:bookmarkStart w:id="15" w:name="_Toc194958763"/>
      <w:r>
        <w:rPr>
          <w:lang w:val="ru-BY"/>
        </w:rPr>
        <w:t xml:space="preserve">1.6 </w:t>
      </w:r>
      <w:r w:rsidRPr="00AE0BCF">
        <w:rPr>
          <w:lang w:val="ru-BY"/>
        </w:rPr>
        <w:t>Создание резервной копии</w:t>
      </w:r>
      <w:bookmarkEnd w:id="15"/>
    </w:p>
    <w:p w14:paraId="1CA4DD4F" w14:textId="223B13CC" w:rsidR="00D225E2" w:rsidRPr="00D225E2" w:rsidRDefault="00D225E2" w:rsidP="0096549F">
      <w:pPr>
        <w:pStyle w:val="af7"/>
        <w:ind w:firstLine="0"/>
      </w:pPr>
    </w:p>
    <w:p w14:paraId="45DB0BF8" w14:textId="14BB5880" w:rsidR="00286255" w:rsidRDefault="00286255" w:rsidP="0096549F">
      <w:pPr>
        <w:pStyle w:val="af7"/>
      </w:pPr>
      <w:r w:rsidRPr="00AE0BCF">
        <w:rPr>
          <w:lang w:val="ru-BY"/>
        </w:rPr>
        <w:t>Для создания резервной копии всей базы данных</w:t>
      </w:r>
      <w:r>
        <w:rPr>
          <w:lang w:val="ru-BY"/>
        </w:rPr>
        <w:t xml:space="preserve"> необходимо нажать на кнопку </w:t>
      </w:r>
      <w:r>
        <w:t xml:space="preserve">«Создать бэкап» в области резервного сохранения. После этого в случае успеха будет создан </w:t>
      </w:r>
      <w:r>
        <w:rPr>
          <w:lang w:val="en-US"/>
        </w:rPr>
        <w:t>SQL</w:t>
      </w:r>
      <w:r w:rsidRPr="00EC18F3">
        <w:t>-</w:t>
      </w:r>
      <w:r>
        <w:t>скрипт и появится уведомление об успешном создании бэкапа, отображенное на рисунке 1.</w:t>
      </w:r>
      <w:r w:rsidR="00572070">
        <w:t>10</w:t>
      </w:r>
      <w:r>
        <w:t>.</w:t>
      </w:r>
    </w:p>
    <w:p w14:paraId="7F670B9F" w14:textId="77777777" w:rsidR="00286255" w:rsidRDefault="00286255" w:rsidP="0096549F">
      <w:pPr>
        <w:pStyle w:val="af7"/>
      </w:pPr>
    </w:p>
    <w:p w14:paraId="2F35CD7F" w14:textId="77777777" w:rsidR="00286255" w:rsidRDefault="00286255" w:rsidP="0096549F">
      <w:pPr>
        <w:pStyle w:val="af7"/>
        <w:ind w:firstLine="0"/>
        <w:jc w:val="center"/>
      </w:pPr>
      <w:r w:rsidRPr="00EC18F3">
        <w:rPr>
          <w:noProof/>
        </w:rPr>
        <w:drawing>
          <wp:inline distT="0" distB="0" distL="0" distR="0" wp14:anchorId="39CA1EC0" wp14:editId="337417EE">
            <wp:extent cx="2324100" cy="1212031"/>
            <wp:effectExtent l="0" t="0" r="0" b="7620"/>
            <wp:docPr id="121890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3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48FE" w14:textId="77777777" w:rsidR="00286255" w:rsidRDefault="00286255" w:rsidP="0096549F">
      <w:pPr>
        <w:pStyle w:val="af7"/>
        <w:ind w:firstLine="0"/>
        <w:jc w:val="center"/>
      </w:pPr>
    </w:p>
    <w:p w14:paraId="6B121987" w14:textId="0B4DC0C2" w:rsidR="00286255" w:rsidRDefault="00286255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 w:rsidR="00572070">
        <w:t>10</w:t>
      </w:r>
      <w:r>
        <w:t xml:space="preserve"> </w:t>
      </w:r>
      <w:r w:rsidRPr="00767532">
        <w:t>–</w:t>
      </w:r>
      <w:r>
        <w:t xml:space="preserve"> Уведомление об успешном создании бэкапа</w:t>
      </w:r>
    </w:p>
    <w:p w14:paraId="306A4768" w14:textId="77777777" w:rsidR="00286255" w:rsidRDefault="00286255" w:rsidP="0096549F">
      <w:pPr>
        <w:pStyle w:val="af7"/>
        <w:ind w:firstLine="0"/>
      </w:pPr>
    </w:p>
    <w:p w14:paraId="784221E4" w14:textId="4A219E31" w:rsidR="00286255" w:rsidRDefault="00286255" w:rsidP="0096549F">
      <w:pPr>
        <w:pStyle w:val="af7"/>
        <w:ind w:firstLine="0"/>
      </w:pPr>
      <w:r>
        <w:tab/>
        <w:t>Также бэкапы создаются</w:t>
      </w:r>
      <w:r w:rsidR="00E33DBF">
        <w:t xml:space="preserve"> автоматически</w:t>
      </w:r>
      <w:r>
        <w:t xml:space="preserve"> при удалении строк и столбцов, </w:t>
      </w:r>
      <w:r w:rsidR="00E33DBF">
        <w:t>с целью</w:t>
      </w:r>
      <w:r>
        <w:t xml:space="preserve"> предотвратить потерю ошибочно удаленных данных.</w:t>
      </w:r>
    </w:p>
    <w:p w14:paraId="1C1B221D" w14:textId="5BEE10B2" w:rsidR="00286255" w:rsidRDefault="00286255" w:rsidP="0096549F">
      <w:pPr>
        <w:pStyle w:val="af7"/>
        <w:ind w:firstLine="0"/>
      </w:pPr>
      <w:r>
        <w:lastRenderedPageBreak/>
        <w:tab/>
        <w:t xml:space="preserve">Для восстановления базы данных до состояния бэкапа, необходимо нажать на кнопку </w:t>
      </w:r>
      <w:bookmarkStart w:id="16" w:name="_Hlk194943645"/>
      <w:r>
        <w:t>«</w:t>
      </w:r>
      <w:bookmarkEnd w:id="16"/>
      <w:r>
        <w:t>восстановить бэкап», после чего будет отображено окно</w:t>
      </w:r>
      <w:r w:rsidRPr="00EC18F3">
        <w:t xml:space="preserve"> </w:t>
      </w:r>
      <w:r>
        <w:t>восстановления бэкапа, в котором отображены все сохраненные бэкапы, оно приведено на рисунке 1.</w:t>
      </w:r>
      <w:r w:rsidR="00572070">
        <w:t>11</w:t>
      </w:r>
      <w:r>
        <w:t>. Необходимо выбрать конкретный бэкап и нажать на кнопку «восстановить». Также бэкап можно удалить, нажав на кнопку окна восстановления «удалить».</w:t>
      </w:r>
    </w:p>
    <w:p w14:paraId="57F876CB" w14:textId="77777777" w:rsidR="00286255" w:rsidRDefault="00286255" w:rsidP="0096549F">
      <w:pPr>
        <w:pStyle w:val="af7"/>
        <w:ind w:firstLine="0"/>
      </w:pPr>
    </w:p>
    <w:p w14:paraId="71F235CA" w14:textId="77777777" w:rsidR="00286255" w:rsidRDefault="00286255" w:rsidP="0096549F">
      <w:pPr>
        <w:pStyle w:val="af7"/>
        <w:ind w:firstLine="0"/>
        <w:jc w:val="center"/>
      </w:pPr>
      <w:r w:rsidRPr="00EC18F3">
        <w:rPr>
          <w:noProof/>
        </w:rPr>
        <w:drawing>
          <wp:inline distT="0" distB="0" distL="0" distR="0" wp14:anchorId="1D414B3C" wp14:editId="01A6E7EC">
            <wp:extent cx="2579672" cy="1965960"/>
            <wp:effectExtent l="0" t="0" r="0" b="0"/>
            <wp:docPr id="144480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003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2007" cy="1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3BC" w14:textId="77777777" w:rsidR="00286255" w:rsidRDefault="00286255" w:rsidP="0096549F">
      <w:pPr>
        <w:pStyle w:val="af7"/>
        <w:ind w:firstLine="0"/>
        <w:jc w:val="center"/>
      </w:pPr>
    </w:p>
    <w:p w14:paraId="38F8BF27" w14:textId="7089285C" w:rsidR="00286255" w:rsidRPr="00AE0BCF" w:rsidRDefault="00286255" w:rsidP="0096549F">
      <w:pPr>
        <w:pStyle w:val="af7"/>
        <w:ind w:firstLine="0"/>
        <w:jc w:val="center"/>
      </w:pPr>
      <w:r w:rsidRPr="00767532">
        <w:t xml:space="preserve">Рисунок </w:t>
      </w:r>
      <w:r w:rsidRPr="00761AA5">
        <w:t>1</w:t>
      </w:r>
      <w:r w:rsidRPr="00767532">
        <w:t>.</w:t>
      </w:r>
      <w:r w:rsidR="00572070">
        <w:t>11</w:t>
      </w:r>
      <w:r>
        <w:t xml:space="preserve"> </w:t>
      </w:r>
      <w:r w:rsidRPr="00767532">
        <w:t>–</w:t>
      </w:r>
      <w:r>
        <w:t xml:space="preserve"> Окно восстановления бэкапа</w:t>
      </w:r>
    </w:p>
    <w:p w14:paraId="16EF0BC8" w14:textId="77777777" w:rsidR="00D225E2" w:rsidRDefault="00D225E2" w:rsidP="0096549F">
      <w:pPr>
        <w:pStyle w:val="af7"/>
        <w:rPr>
          <w:lang w:val="ru-BY"/>
        </w:rPr>
      </w:pPr>
    </w:p>
    <w:p w14:paraId="28AA8853" w14:textId="77777777" w:rsidR="00E33DBF" w:rsidRPr="00E33DBF" w:rsidRDefault="00E33DBF" w:rsidP="0096549F">
      <w:pPr>
        <w:pStyle w:val="22"/>
        <w:spacing w:before="0"/>
        <w:ind w:firstLine="709"/>
        <w:rPr>
          <w:lang w:val="ru-BY"/>
        </w:rPr>
      </w:pPr>
      <w:bookmarkStart w:id="17" w:name="_Toc194958764"/>
      <w:r>
        <w:rPr>
          <w:lang w:val="ru-BY"/>
        </w:rPr>
        <w:t xml:space="preserve">1.7 </w:t>
      </w:r>
      <w:r w:rsidRPr="00E33DBF">
        <w:rPr>
          <w:lang w:val="ru-BY"/>
        </w:rPr>
        <w:t>Механизм экспорта</w:t>
      </w:r>
      <w:r>
        <w:rPr>
          <w:lang w:val="ru-BY"/>
        </w:rPr>
        <w:t xml:space="preserve"> </w:t>
      </w:r>
      <w:r w:rsidRPr="00E33DBF">
        <w:rPr>
          <w:lang w:val="ru-BY"/>
        </w:rPr>
        <w:t>в файл Excel</w:t>
      </w:r>
      <w:bookmarkEnd w:id="17"/>
    </w:p>
    <w:p w14:paraId="22A78F25" w14:textId="54BECF09" w:rsidR="00E33DBF" w:rsidRDefault="00E33DBF" w:rsidP="0096549F">
      <w:pPr>
        <w:pStyle w:val="22"/>
        <w:spacing w:before="0"/>
        <w:ind w:firstLine="709"/>
        <w:rPr>
          <w:lang w:val="ru-BY"/>
        </w:rPr>
      </w:pPr>
    </w:p>
    <w:p w14:paraId="2C67DCB9" w14:textId="02FAAC2F" w:rsidR="00DD4CD0" w:rsidRPr="00631A8A" w:rsidRDefault="00E33DBF" w:rsidP="0096549F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DBF">
        <w:rPr>
          <w:rFonts w:ascii="Times New Roman" w:hAnsi="Times New Roman"/>
          <w:sz w:val="28"/>
          <w:lang w:val="ru-BY"/>
        </w:rPr>
        <w:t>Для экспорта данных таблиц</w:t>
      </w:r>
      <w:r w:rsidR="00DD4CD0">
        <w:rPr>
          <w:rFonts w:ascii="Times New Roman" w:hAnsi="Times New Roman"/>
          <w:sz w:val="28"/>
          <w:lang w:val="ru-BY"/>
        </w:rPr>
        <w:t>ы</w:t>
      </w:r>
      <w:r w:rsidRPr="00E33DBF">
        <w:rPr>
          <w:rFonts w:ascii="Times New Roman" w:hAnsi="Times New Roman"/>
          <w:sz w:val="28"/>
          <w:lang w:val="ru-BY"/>
        </w:rPr>
        <w:t xml:space="preserve"> в Excel</w:t>
      </w:r>
      <w:r>
        <w:rPr>
          <w:rFonts w:ascii="Times New Roman" w:hAnsi="Times New Roman"/>
          <w:sz w:val="28"/>
          <w:lang w:val="ru-BY"/>
        </w:rPr>
        <w:t xml:space="preserve"> необходимо </w:t>
      </w:r>
      <w:r w:rsidRPr="00E33DBF">
        <w:rPr>
          <w:rFonts w:ascii="Times New Roman" w:hAnsi="Times New Roman"/>
          <w:sz w:val="28"/>
          <w:lang w:val="ru-BY"/>
        </w:rPr>
        <w:t>выб</w:t>
      </w:r>
      <w:r>
        <w:rPr>
          <w:rFonts w:ascii="Times New Roman" w:hAnsi="Times New Roman"/>
          <w:sz w:val="28"/>
          <w:lang w:val="ru-BY"/>
        </w:rPr>
        <w:t>рать</w:t>
      </w:r>
      <w:r w:rsidRPr="00E33DBF">
        <w:rPr>
          <w:rFonts w:ascii="Times New Roman" w:hAnsi="Times New Roman"/>
          <w:sz w:val="28"/>
          <w:lang w:val="ru-BY"/>
        </w:rPr>
        <w:t xml:space="preserve"> таблицу</w:t>
      </w:r>
      <w:r>
        <w:rPr>
          <w:rFonts w:ascii="Times New Roman" w:hAnsi="Times New Roman"/>
          <w:sz w:val="28"/>
          <w:lang w:val="ru-BY"/>
        </w:rPr>
        <w:t xml:space="preserve"> для экспорта в </w:t>
      </w:r>
      <w:r w:rsidRPr="00E33DBF">
        <w:rPr>
          <w:rFonts w:ascii="Times New Roman" w:hAnsi="Times New Roman"/>
          <w:sz w:val="28"/>
          <w:lang w:val="ru-BY"/>
        </w:rPr>
        <w:t>списке таблиц</w:t>
      </w:r>
      <w:r>
        <w:rPr>
          <w:rFonts w:ascii="Times New Roman" w:hAnsi="Times New Roman"/>
          <w:sz w:val="28"/>
          <w:lang w:val="ru-BY"/>
        </w:rPr>
        <w:t xml:space="preserve">, </w:t>
      </w:r>
      <w:r w:rsidR="00DD4CD0">
        <w:rPr>
          <w:rFonts w:ascii="Times New Roman" w:hAnsi="Times New Roman"/>
          <w:sz w:val="28"/>
          <w:lang w:val="ru-BY"/>
        </w:rPr>
        <w:t>в</w:t>
      </w:r>
      <w:r w:rsidR="00DD4CD0" w:rsidRPr="00DD4CD0">
        <w:rPr>
          <w:rFonts w:ascii="Times New Roman" w:hAnsi="Times New Roman"/>
          <w:sz w:val="28"/>
          <w:lang w:val="ru-BY"/>
        </w:rPr>
        <w:t xml:space="preserve"> области управления таблицами наж</w:t>
      </w:r>
      <w:r w:rsidR="00DD4CD0">
        <w:rPr>
          <w:rFonts w:ascii="Times New Roman" w:hAnsi="Times New Roman"/>
          <w:sz w:val="28"/>
          <w:lang w:val="ru-BY"/>
        </w:rPr>
        <w:t>ать</w:t>
      </w:r>
      <w:r w:rsidR="00DD4CD0" w:rsidRPr="00DD4CD0">
        <w:rPr>
          <w:rFonts w:ascii="Times New Roman" w:hAnsi="Times New Roman"/>
          <w:sz w:val="28"/>
          <w:lang w:val="ru-BY"/>
        </w:rPr>
        <w:t xml:space="preserve"> на кнопку «Экспорт в Excel»</w:t>
      </w:r>
      <w:r w:rsidR="00DD4CD0">
        <w:rPr>
          <w:rFonts w:ascii="Times New Roman" w:hAnsi="Times New Roman"/>
          <w:sz w:val="28"/>
          <w:lang w:val="ru-BY"/>
        </w:rPr>
        <w:t xml:space="preserve">, после чего появится окно выбора, представленное на рисунке 1.12. В нем необходимо выбрать </w:t>
      </w:r>
      <w:r w:rsidR="00DD4CD0" w:rsidRPr="00DD4CD0">
        <w:rPr>
          <w:rFonts w:ascii="Times New Roman" w:hAnsi="Times New Roman"/>
          <w:sz w:val="28"/>
          <w:lang w:val="ru-BY"/>
        </w:rPr>
        <w:t>«</w:t>
      </w:r>
      <w:r w:rsidR="00DD4CD0">
        <w:rPr>
          <w:rFonts w:ascii="Times New Roman" w:hAnsi="Times New Roman"/>
          <w:sz w:val="28"/>
          <w:lang w:val="ru-BY"/>
        </w:rPr>
        <w:t>Текущая таблица</w:t>
      </w:r>
      <w:r w:rsidR="00DD4CD0" w:rsidRPr="00DD4CD0">
        <w:rPr>
          <w:rFonts w:ascii="Times New Roman" w:hAnsi="Times New Roman"/>
          <w:sz w:val="28"/>
          <w:lang w:val="ru-BY"/>
        </w:rPr>
        <w:t>»</w:t>
      </w:r>
      <w:r w:rsidR="00DD4CD0">
        <w:rPr>
          <w:rFonts w:ascii="Times New Roman" w:hAnsi="Times New Roman"/>
          <w:sz w:val="28"/>
          <w:lang w:val="ru-BY"/>
        </w:rPr>
        <w:t xml:space="preserve"> для одной таблицы и </w:t>
      </w:r>
      <w:r w:rsidR="00DD4CD0" w:rsidRPr="00DD4CD0">
        <w:rPr>
          <w:rFonts w:ascii="Times New Roman" w:hAnsi="Times New Roman"/>
          <w:sz w:val="28"/>
          <w:lang w:val="ru-BY"/>
        </w:rPr>
        <w:t>«</w:t>
      </w:r>
      <w:r w:rsidR="00DD4CD0">
        <w:rPr>
          <w:rFonts w:ascii="Times New Roman" w:hAnsi="Times New Roman"/>
          <w:sz w:val="28"/>
          <w:lang w:val="ru-BY"/>
        </w:rPr>
        <w:t>Вся база данных</w:t>
      </w:r>
      <w:r w:rsidR="00631A8A">
        <w:rPr>
          <w:rFonts w:ascii="Times New Roman" w:hAnsi="Times New Roman"/>
          <w:sz w:val="28"/>
        </w:rPr>
        <w:t>» для экспорта всех таблиц в один файл</w:t>
      </w:r>
      <w:r w:rsidR="00631A8A">
        <w:rPr>
          <w:rFonts w:ascii="Times New Roman" w:hAnsi="Times New Roman"/>
          <w:sz w:val="28"/>
          <w:lang w:val="ru-BY"/>
        </w:rPr>
        <w:t xml:space="preserve"> </w:t>
      </w:r>
      <w:r w:rsidR="00DD4CD0">
        <w:rPr>
          <w:rFonts w:ascii="Times New Roman" w:hAnsi="Times New Roman"/>
          <w:sz w:val="28"/>
          <w:lang w:val="ru-BY"/>
        </w:rPr>
        <w:t xml:space="preserve">и нажать на кнопку </w:t>
      </w:r>
      <w:r w:rsidR="00DD4CD0" w:rsidRPr="00DD4CD0">
        <w:rPr>
          <w:rFonts w:ascii="Times New Roman" w:hAnsi="Times New Roman"/>
          <w:sz w:val="28"/>
          <w:lang w:val="ru-BY"/>
        </w:rPr>
        <w:t>«</w:t>
      </w:r>
      <w:r w:rsidR="00DD4CD0">
        <w:rPr>
          <w:rFonts w:ascii="Times New Roman" w:hAnsi="Times New Roman"/>
          <w:sz w:val="28"/>
          <w:lang w:val="ru-BY"/>
        </w:rPr>
        <w:t>Экспорт</w:t>
      </w:r>
      <w:r w:rsidR="00DD4CD0" w:rsidRPr="00DD4CD0">
        <w:rPr>
          <w:rFonts w:ascii="Times New Roman" w:hAnsi="Times New Roman"/>
          <w:sz w:val="28"/>
          <w:lang w:val="ru-BY"/>
        </w:rPr>
        <w:t>»</w:t>
      </w:r>
      <w:r w:rsidR="00DD4CD0">
        <w:rPr>
          <w:rFonts w:ascii="Times New Roman" w:hAnsi="Times New Roman"/>
          <w:sz w:val="28"/>
          <w:lang w:val="ru-BY"/>
        </w:rPr>
        <w:t>. После чего в проводнике необходимо задать путь и имя файла</w:t>
      </w:r>
      <w:r w:rsidR="00DD4CD0">
        <w:rPr>
          <w:rFonts w:ascii="Times New Roman" w:hAnsi="Times New Roman"/>
          <w:sz w:val="28"/>
        </w:rPr>
        <w:t>.</w:t>
      </w:r>
      <w:r w:rsidR="00631A8A">
        <w:rPr>
          <w:rFonts w:ascii="Times New Roman" w:hAnsi="Times New Roman"/>
          <w:sz w:val="28"/>
        </w:rPr>
        <w:t xml:space="preserve"> В случае экспорта результата скрипта, необходимо предварительно его выполнить, </w:t>
      </w:r>
      <w:r w:rsidR="00631A8A" w:rsidRPr="00DD4CD0">
        <w:rPr>
          <w:rFonts w:ascii="Times New Roman" w:hAnsi="Times New Roman"/>
          <w:sz w:val="28"/>
          <w:lang w:val="ru-BY"/>
        </w:rPr>
        <w:t>наж</w:t>
      </w:r>
      <w:r w:rsidR="00631A8A">
        <w:rPr>
          <w:rFonts w:ascii="Times New Roman" w:hAnsi="Times New Roman"/>
          <w:sz w:val="28"/>
          <w:lang w:val="ru-BY"/>
        </w:rPr>
        <w:t>ать</w:t>
      </w:r>
      <w:r w:rsidR="00631A8A" w:rsidRPr="00DD4CD0">
        <w:rPr>
          <w:rFonts w:ascii="Times New Roman" w:hAnsi="Times New Roman"/>
          <w:sz w:val="28"/>
          <w:lang w:val="ru-BY"/>
        </w:rPr>
        <w:t xml:space="preserve"> на кнопку «Экспорт в Excel»</w:t>
      </w:r>
      <w:r w:rsidR="00631A8A">
        <w:rPr>
          <w:rFonts w:ascii="Times New Roman" w:hAnsi="Times New Roman"/>
          <w:sz w:val="28"/>
          <w:lang w:val="ru-BY"/>
        </w:rPr>
        <w:t xml:space="preserve"> и выбрать </w:t>
      </w:r>
      <w:r w:rsidR="00631A8A">
        <w:rPr>
          <w:rFonts w:ascii="Times New Roman" w:hAnsi="Times New Roman"/>
          <w:sz w:val="28"/>
        </w:rPr>
        <w:t xml:space="preserve">«Результат скрипта», после чего также </w:t>
      </w:r>
      <w:r w:rsidR="00631A8A">
        <w:rPr>
          <w:rFonts w:ascii="Times New Roman" w:hAnsi="Times New Roman"/>
          <w:sz w:val="28"/>
          <w:lang w:val="ru-BY"/>
        </w:rPr>
        <w:t>в проводнике задать путь и имя файла</w:t>
      </w:r>
      <w:r w:rsidR="00631A8A">
        <w:rPr>
          <w:rFonts w:ascii="Times New Roman" w:hAnsi="Times New Roman"/>
          <w:sz w:val="28"/>
        </w:rPr>
        <w:t>.</w:t>
      </w:r>
    </w:p>
    <w:p w14:paraId="64125B1F" w14:textId="77777777" w:rsidR="00DD4CD0" w:rsidRDefault="00DD4CD0" w:rsidP="0096549F">
      <w:pPr>
        <w:spacing w:after="0"/>
        <w:ind w:firstLine="709"/>
        <w:jc w:val="both"/>
        <w:rPr>
          <w:rFonts w:ascii="Times New Roman" w:hAnsi="Times New Roman"/>
          <w:sz w:val="28"/>
          <w:lang w:val="ru-BY"/>
        </w:rPr>
      </w:pPr>
    </w:p>
    <w:p w14:paraId="2D81E5CB" w14:textId="21979F4B" w:rsidR="00DD4CD0" w:rsidRDefault="00DD4CD0" w:rsidP="0096549F">
      <w:pPr>
        <w:spacing w:after="0"/>
        <w:jc w:val="center"/>
        <w:rPr>
          <w:rFonts w:ascii="Times New Roman" w:hAnsi="Times New Roman"/>
          <w:sz w:val="28"/>
          <w:lang w:val="ru-BY"/>
        </w:rPr>
      </w:pPr>
      <w:r w:rsidRPr="00DD4CD0">
        <w:rPr>
          <w:rFonts w:ascii="Times New Roman" w:hAnsi="Times New Roman"/>
          <w:noProof/>
          <w:sz w:val="28"/>
          <w:lang w:val="ru-BY"/>
        </w:rPr>
        <w:drawing>
          <wp:inline distT="0" distB="0" distL="0" distR="0" wp14:anchorId="50C6C435" wp14:editId="54D477BC">
            <wp:extent cx="2436118" cy="1630680"/>
            <wp:effectExtent l="0" t="0" r="2540" b="7620"/>
            <wp:docPr id="91103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24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305" cy="16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0C8A" w14:textId="77777777" w:rsidR="00631A8A" w:rsidRDefault="00631A8A" w:rsidP="0096549F">
      <w:pPr>
        <w:spacing w:after="0"/>
        <w:jc w:val="center"/>
        <w:rPr>
          <w:rFonts w:ascii="Times New Roman" w:hAnsi="Times New Roman"/>
          <w:sz w:val="28"/>
          <w:lang w:val="ru-BY"/>
        </w:rPr>
      </w:pPr>
    </w:p>
    <w:p w14:paraId="378453E3" w14:textId="03E5EA80" w:rsidR="00631A8A" w:rsidRPr="00DD4CD0" w:rsidRDefault="00631A8A" w:rsidP="0096549F">
      <w:pPr>
        <w:spacing w:after="0"/>
        <w:jc w:val="center"/>
        <w:rPr>
          <w:rFonts w:ascii="Times New Roman" w:hAnsi="Times New Roman"/>
          <w:sz w:val="28"/>
          <w:lang w:val="ru-BY"/>
        </w:rPr>
      </w:pPr>
      <w:r w:rsidRPr="00631A8A">
        <w:rPr>
          <w:rFonts w:ascii="Times New Roman" w:hAnsi="Times New Roman"/>
          <w:sz w:val="28"/>
          <w:lang w:val="ru-BY"/>
        </w:rPr>
        <w:t>Рисунок 1.1</w:t>
      </w:r>
      <w:r>
        <w:rPr>
          <w:rFonts w:ascii="Times New Roman" w:hAnsi="Times New Roman"/>
          <w:sz w:val="28"/>
          <w:lang w:val="ru-BY"/>
        </w:rPr>
        <w:t>2</w:t>
      </w:r>
      <w:r w:rsidRPr="00631A8A">
        <w:rPr>
          <w:rFonts w:ascii="Times New Roman" w:hAnsi="Times New Roman"/>
          <w:sz w:val="28"/>
          <w:lang w:val="ru-BY"/>
        </w:rPr>
        <w:t xml:space="preserve"> – Окно в</w:t>
      </w:r>
      <w:r>
        <w:rPr>
          <w:rFonts w:ascii="Times New Roman" w:hAnsi="Times New Roman"/>
          <w:sz w:val="28"/>
          <w:lang w:val="ru-BY"/>
        </w:rPr>
        <w:t>ыбора типа экспорта</w:t>
      </w:r>
    </w:p>
    <w:p w14:paraId="1ADCBE35" w14:textId="161E82AD" w:rsidR="00F7736F" w:rsidRDefault="00F7736F" w:rsidP="0096549F">
      <w:pPr>
        <w:spacing w:after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</w:p>
    <w:p w14:paraId="3E60BB0F" w14:textId="5843CC12" w:rsidR="00B755A3" w:rsidRPr="008943D6" w:rsidRDefault="00B755A3" w:rsidP="0096549F">
      <w:pPr>
        <w:pStyle w:val="1"/>
        <w:spacing w:before="0" w:line="240" w:lineRule="auto"/>
        <w:ind w:left="708"/>
      </w:pPr>
      <w:bookmarkStart w:id="18" w:name="_Toc194958765"/>
      <w:r>
        <w:lastRenderedPageBreak/>
        <w:t>2 ЛИСТИНГ КОДА</w:t>
      </w:r>
      <w:bookmarkEnd w:id="18"/>
    </w:p>
    <w:p w14:paraId="366B57E8" w14:textId="77777777" w:rsidR="00B755A3" w:rsidRPr="008943D6" w:rsidRDefault="00B755A3" w:rsidP="0096549F">
      <w:pPr>
        <w:spacing w:after="0"/>
      </w:pPr>
    </w:p>
    <w:p w14:paraId="478C26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App.xaml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669FCB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&lt;Application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x:Class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="RepBase.App"</w:t>
      </w:r>
    </w:p>
    <w:p w14:paraId="1B6035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             xmlns="http://schemas.microsoft.com/winfx/2006/xaml/presentation"</w:t>
      </w:r>
    </w:p>
    <w:p w14:paraId="54E491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xmlns:x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="http://schemas.microsoft.com/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winfx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/2006/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5FA274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xmlns:local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clr-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namespace:RepBase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765802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StartupUri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2969E6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006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Application.Resources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EC375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         </w:t>
      </w:r>
    </w:p>
    <w:p w14:paraId="0B79FD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008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Application.Resources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1F453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009 &lt;/Application&gt;</w:t>
      </w:r>
    </w:p>
    <w:p w14:paraId="752FFB71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CCE0F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App.xaml.cs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182C8F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>using System;</w:t>
      </w:r>
    </w:p>
    <w:p w14:paraId="007F70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4115C3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System.Configuration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90B37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E5050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A372C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System.Threading.Tasks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1BCDD7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5886F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</w:p>
    <w:p w14:paraId="5E37C7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1CE69FC9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8943D6">
        <w:rPr>
          <w:rFonts w:ascii="Courier New" w:eastAsia="MS Mincho" w:hAnsi="Courier New" w:cs="Times New Roman"/>
          <w:sz w:val="20"/>
          <w:lang w:val="en-US"/>
        </w:rPr>
        <w:t>010     /// &lt;</w:t>
      </w:r>
      <w:r w:rsidRPr="0096549F">
        <w:rPr>
          <w:rFonts w:ascii="Courier New" w:eastAsia="MS Mincho" w:hAnsi="Courier New" w:cs="Times New Roman"/>
          <w:sz w:val="20"/>
          <w:lang w:val="en-US"/>
        </w:rPr>
        <w:t>summary</w:t>
      </w:r>
      <w:r w:rsidRPr="008943D6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68C9352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8943D6">
        <w:rPr>
          <w:rFonts w:ascii="Courier New" w:eastAsia="MS Mincho" w:hAnsi="Courier New" w:cs="Times New Roman"/>
          <w:sz w:val="20"/>
          <w:lang w:val="en-US"/>
        </w:rPr>
        <w:t xml:space="preserve">011     /// </w:t>
      </w:r>
      <w:r w:rsidRPr="0096549F">
        <w:rPr>
          <w:rFonts w:ascii="Courier New" w:eastAsia="MS Mincho" w:hAnsi="Courier New" w:cs="Times New Roman"/>
          <w:sz w:val="20"/>
        </w:rPr>
        <w:t>Логика</w:t>
      </w:r>
      <w:r w:rsidRPr="008943D6">
        <w:rPr>
          <w:rFonts w:ascii="Courier New" w:eastAsia="MS Mincho" w:hAnsi="Courier New" w:cs="Times New Roman"/>
          <w:sz w:val="20"/>
          <w:lang w:val="en-US"/>
        </w:rPr>
        <w:t xml:space="preserve"> </w:t>
      </w:r>
      <w:r w:rsidRPr="0096549F">
        <w:rPr>
          <w:rFonts w:ascii="Courier New" w:eastAsia="MS Mincho" w:hAnsi="Courier New" w:cs="Times New Roman"/>
          <w:sz w:val="20"/>
        </w:rPr>
        <w:t>взаимодействия</w:t>
      </w:r>
      <w:r w:rsidRPr="008943D6">
        <w:rPr>
          <w:rFonts w:ascii="Courier New" w:eastAsia="MS Mincho" w:hAnsi="Courier New" w:cs="Times New Roman"/>
          <w:sz w:val="20"/>
          <w:lang w:val="en-US"/>
        </w:rPr>
        <w:t xml:space="preserve"> </w:t>
      </w:r>
      <w:r w:rsidRPr="0096549F">
        <w:rPr>
          <w:rFonts w:ascii="Courier New" w:eastAsia="MS Mincho" w:hAnsi="Courier New" w:cs="Times New Roman"/>
          <w:sz w:val="20"/>
        </w:rPr>
        <w:t>для</w:t>
      </w:r>
      <w:r w:rsidRPr="008943D6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</w:t>
      </w:r>
      <w:r w:rsidRPr="008943D6">
        <w:rPr>
          <w:rFonts w:ascii="Courier New" w:eastAsia="MS Mincho" w:hAnsi="Courier New" w:cs="Times New Roman"/>
          <w:sz w:val="20"/>
          <w:lang w:val="en-US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xaml</w:t>
      </w:r>
      <w:proofErr w:type="spellEnd"/>
    </w:p>
    <w:p w14:paraId="69FC9E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    /// &lt;/summary&gt;</w:t>
      </w:r>
    </w:p>
    <w:p w14:paraId="1B5BB1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   public partial class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App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Application</w:t>
      </w:r>
    </w:p>
    <w:p w14:paraId="27BF49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0680E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3080B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016 }</w:t>
      </w:r>
      <w:proofErr w:type="gramEnd"/>
    </w:p>
    <w:p w14:paraId="46A60D3E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B56EAE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Converters.cs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007F53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>using System;</w:t>
      </w:r>
    </w:p>
    <w:p w14:paraId="2FA1E2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System.Globalization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06ECA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System.Windows.Data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56E2DC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</w:p>
    <w:p w14:paraId="4EE00A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0404B7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    public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NullToBooleanConverter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IValueConverter</w:t>
      </w:r>
      <w:proofErr w:type="spellEnd"/>
    </w:p>
    <w:p w14:paraId="440744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5EE48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        public object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Convert(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value, Type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object parameter,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CultureInfo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culture)</w:t>
      </w:r>
    </w:p>
    <w:p w14:paraId="017043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AD0CC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            return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null;</w:t>
      </w:r>
    </w:p>
    <w:p w14:paraId="4753C3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38490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    public object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ConvertBack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value, Type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object parameter,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CultureInfo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culture)</w:t>
      </w:r>
    </w:p>
    <w:p w14:paraId="3FA045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294E2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       throw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NotImplementedException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4D0C1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7AE97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0014C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017 }</w:t>
      </w:r>
      <w:proofErr w:type="gramEnd"/>
    </w:p>
    <w:p w14:paraId="4CDC5A7D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C8856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CreateTableWindow.xaml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555E48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&lt;Window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x:Class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="RepBase.CreateTableWindow"</w:t>
      </w:r>
    </w:p>
    <w:p w14:paraId="1CFED6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        xmlns="http://schemas.microsoft.com/winfx/2006/xaml/presentation"</w:t>
      </w:r>
    </w:p>
    <w:p w14:paraId="77757DF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xmlns:x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="http://schemas.microsoft.com/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winfx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/2006/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716E99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004         Title="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Создание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Height="400" Width="600"</w:t>
      </w:r>
    </w:p>
    <w:p w14:paraId="3B1290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005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WindowStartupLocation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CenterOwner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525095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006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89257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        &lt;Style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="Button"&gt;</w:t>
      </w:r>
    </w:p>
    <w:p w14:paraId="213AE6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008             &lt;Setter Property="Background" Value="#486966"/&gt;</w:t>
      </w:r>
    </w:p>
    <w:p w14:paraId="6BA249C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009             &lt;Setter Property="Foreground" Value="White"/&gt;</w:t>
      </w:r>
    </w:p>
    <w:p w14:paraId="4BF532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010             &lt;Setter Property="Padding" Value="12,6"/&gt;</w:t>
      </w:r>
    </w:p>
    <w:p w14:paraId="189B94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            &lt;Setter Property="Margin" Value="0"/&gt;</w:t>
      </w:r>
    </w:p>
    <w:p w14:paraId="23A942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SemiBold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2F7114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Value="0"/&gt;</w:t>
      </w:r>
    </w:p>
    <w:p w14:paraId="203466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            &lt;Setter Property="Cursor" Value="Hand"/&gt;</w:t>
      </w:r>
    </w:p>
    <w:p w14:paraId="1555DAE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015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Value="14"/&gt;</w:t>
      </w:r>
    </w:p>
    <w:p w14:paraId="19BB37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016             &lt;Setter Property="Opacity" Value="0.9"/&gt;</w:t>
      </w:r>
    </w:p>
    <w:p w14:paraId="3E412E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          &lt;Setter Property="Template"&gt;</w:t>
      </w:r>
    </w:p>
    <w:p w14:paraId="65B09D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018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Setter.Value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39216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019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ControlTemplate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="Button"&gt;</w:t>
      </w:r>
    </w:p>
    <w:p w14:paraId="5670A0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            &lt;Border Background="{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Background}" </w:t>
      </w:r>
    </w:p>
    <w:p w14:paraId="39D8F9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53EE900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021828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023                                 Padding="12,6"</w:t>
      </w:r>
    </w:p>
    <w:p w14:paraId="73E5B6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CornerRadius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="2"&gt;</w:t>
      </w:r>
    </w:p>
    <w:p w14:paraId="4E9925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ContentPresenter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HorizontalAlignment="Center" </w:t>
      </w:r>
    </w:p>
    <w:p w14:paraId="64408E0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     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VerticalAlignment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="Center"/&gt;</w:t>
      </w:r>
    </w:p>
    <w:p w14:paraId="1B952C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                      &lt;/Border&gt;</w:t>
      </w:r>
    </w:p>
    <w:p w14:paraId="44DC370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028    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ControlTemplate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F370A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Setter.Value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D9191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030             &lt;/Setter&gt;</w:t>
      </w:r>
    </w:p>
    <w:p w14:paraId="248A50B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031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Style.Triggers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947BC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032                 &lt;Trigger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IsMouseOver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Value="True"&gt;</w:t>
      </w:r>
    </w:p>
    <w:p w14:paraId="001269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                &lt;Setter Property="Background" Value="#B0BEC5"/&gt;</w:t>
      </w:r>
    </w:p>
    <w:p w14:paraId="5D5F3C5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034                     &lt;Setter Property="Opacity" Value="1"/&gt;</w:t>
      </w:r>
    </w:p>
    <w:p w14:paraId="299AAF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    &lt;/Trigger&gt;</w:t>
      </w:r>
    </w:p>
    <w:p w14:paraId="2E46A7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036                 &lt;Trigger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IsPressed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Value="True"&gt;</w:t>
      </w:r>
    </w:p>
    <w:p w14:paraId="67A235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037                     &lt;Setter Property="Background" Value="#889C9B"/&gt;</w:t>
      </w:r>
    </w:p>
    <w:p w14:paraId="54FCB0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038                 &lt;/Trigger&gt;</w:t>
      </w:r>
    </w:p>
    <w:p w14:paraId="7D1496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039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Style.Triggers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9D6F3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040         &lt;/Style&gt;</w:t>
      </w:r>
    </w:p>
    <w:p w14:paraId="66539B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   </w:t>
      </w:r>
    </w:p>
    <w:p w14:paraId="30788E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042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C0BBF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043         &lt;Grid Margin="10"&gt;</w:t>
      </w:r>
    </w:p>
    <w:p w14:paraId="09B3924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8FF537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Height="Auto"/&gt;</w:t>
      </w:r>
    </w:p>
    <w:p w14:paraId="06327D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Height="*"/&gt;</w:t>
      </w:r>
    </w:p>
    <w:p w14:paraId="5A06C1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047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Height="Auto"/&gt;</w:t>
      </w:r>
    </w:p>
    <w:p w14:paraId="502D64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048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87AAF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="0" Margin="0,0,0,10"&gt;</w:t>
      </w:r>
    </w:p>
    <w:p w14:paraId="159D97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Название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:"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="Bold"/&gt;</w:t>
      </w:r>
    </w:p>
    <w:p w14:paraId="59BA7B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051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TextBox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UpdateSourceTrigger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="12" Padding="5" Margin="0,5"/&gt;</w:t>
      </w:r>
    </w:p>
    <w:p w14:paraId="6228E8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67DD1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053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 xml:space="preserve">&lt;Grid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="1"&gt;</w:t>
      </w:r>
    </w:p>
    <w:p w14:paraId="33E674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054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B0864B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Height="Auto"/&gt;</w:t>
      </w:r>
    </w:p>
    <w:p w14:paraId="7C0DC4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056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Height="*"/&gt;</w:t>
      </w:r>
    </w:p>
    <w:p w14:paraId="37422A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05FC3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058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="0" Orientation="Horizontal" Margin="0,0,0,5"&gt;</w:t>
      </w:r>
    </w:p>
    <w:p w14:paraId="74E906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059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Название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столбца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="Bold" Width="310"/&gt;</w:t>
      </w:r>
    </w:p>
    <w:p w14:paraId="2AB28A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060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Тип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="Bold" Width="150"/&gt;</w:t>
      </w:r>
    </w:p>
    <w:p w14:paraId="1E6E61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BAFFF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062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ScrollViewer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="1"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VerticalScrollBarVisibility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="Auto"&gt;</w:t>
      </w:r>
    </w:p>
    <w:p w14:paraId="79F7AC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063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ItemsControl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="{Binding Columns}"&gt;</w:t>
      </w:r>
    </w:p>
    <w:p w14:paraId="2DA78E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ItemsControl.ItemTemplate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000C3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85592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066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Orientation="Horizontal" Margin="0,2"&gt;</w:t>
      </w:r>
    </w:p>
    <w:p w14:paraId="55E8B0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TextBox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Text="{Binding ColumnName,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UpdateSourceTrigger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5ABB39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068                                          Width="300"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="12" Padding="5" Margin="0,0,5,0"/&gt;</w:t>
      </w:r>
    </w:p>
    <w:p w14:paraId="5BA2D2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069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ComboBox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DataContext.ColumnTypes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RelativeSource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={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RelativeSource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AncestorType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=Window}}"</w:t>
      </w:r>
    </w:p>
    <w:p w14:paraId="1072D7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SelectedItem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="{Binding ColumnType}"</w:t>
      </w:r>
    </w:p>
    <w:p w14:paraId="20B0603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                                Width="150"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="12" Padding="5" Margin="0,0,5,0"/&gt;</w:t>
      </w:r>
    </w:p>
    <w:p w14:paraId="2968FA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072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3B60A6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     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DataContext.RemoveColumnCommand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RelativeSource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={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RelativeSource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AncestorType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=Window}}"</w:t>
      </w:r>
    </w:p>
    <w:p w14:paraId="05DC73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 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="{Binding}"</w:t>
      </w:r>
    </w:p>
    <w:p w14:paraId="753CEE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075                                         Width="80"/&gt;</w:t>
      </w:r>
    </w:p>
    <w:p w14:paraId="3DA414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AAB0E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F52B1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ItemsControl.ItemTemplate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260BF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079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ItemsControl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490637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ScrollViewer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244EB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081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&lt;/Grid&gt;</w:t>
      </w:r>
    </w:p>
    <w:p w14:paraId="79123A1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082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="2" Orientation="Horizontal"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HorizontalAlignment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="Center" Margin="0,10,0,0" Width="500" &gt;</w:t>
      </w:r>
    </w:p>
    <w:p w14:paraId="4B4A7F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Выход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040796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084                     Click="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Cancel_Click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32246E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085                     Width="160" Margin="0,0,10,0"/&gt;</w:t>
      </w:r>
    </w:p>
    <w:p w14:paraId="3AC08B8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086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Добавить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столбец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07B5CF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AddColumnCommand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64F58F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088                     Width="160" Margin="0,0,10,0"/&gt;</w:t>
      </w:r>
    </w:p>
    <w:p w14:paraId="3B82D5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089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Создать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таблицу"</w:t>
      </w:r>
    </w:p>
    <w:p w14:paraId="254EA1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090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5493D6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091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RelativeSource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={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RelativeSource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AncestorType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=Window}}"</w:t>
      </w:r>
    </w:p>
    <w:p w14:paraId="46A32D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092                     Width="160" Margin="0,0,10,0"/&gt;</w:t>
      </w:r>
    </w:p>
    <w:p w14:paraId="7D0D550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093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</w:p>
    <w:p w14:paraId="03841C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E4079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095 </w:t>
      </w:r>
      <w:r w:rsidRPr="0096549F">
        <w:rPr>
          <w:rFonts w:ascii="Courier New" w:eastAsia="MS Mincho" w:hAnsi="Courier New" w:cs="Times New Roman"/>
          <w:sz w:val="20"/>
          <w:lang w:val="en-US"/>
        </w:rPr>
        <w:tab/>
        <w:t>&lt;/Grid&gt;</w:t>
      </w:r>
    </w:p>
    <w:p w14:paraId="0A8962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096 &lt;/Window&gt;</w:t>
      </w:r>
    </w:p>
    <w:p w14:paraId="539C6057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128D8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CreateTableWindow.xaml.cs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0700BA0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1EC92E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RepBase.ViewModels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BCB85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9C974B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</w:p>
    <w:p w14:paraId="008F88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1D72297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    public partial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CreateTableWindow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Window</w:t>
      </w:r>
    </w:p>
    <w:p w14:paraId="3FADD9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B765C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008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CreateTableWindow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6BC88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9BDB9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InitializeComponent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E85AA8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8EBBA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6555F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Cancel_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RoutedEventArgs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24311C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B0F50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Close(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5924C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88405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Button_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RoutedEventArgs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3BE5E9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E3483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F9EB1C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61753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021 }</w:t>
      </w:r>
      <w:proofErr w:type="gramEnd"/>
    </w:p>
    <w:p w14:paraId="07EB030F" w14:textId="77777777" w:rsidR="0096549F" w:rsidRPr="0096549F" w:rsidRDefault="0096549F" w:rsidP="0096549F">
      <w:pPr>
        <w:spacing w:after="0" w:line="276" w:lineRule="auto"/>
        <w:rPr>
          <w:rFonts w:ascii="Cambria" w:eastAsia="MS Mincho" w:hAnsi="Cambria" w:cs="Times New Roman"/>
          <w:lang w:val="en-US"/>
        </w:rPr>
      </w:pPr>
    </w:p>
    <w:p w14:paraId="5DE11A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MainWindow.xaml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1FCA7D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&lt;Window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x:Class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="RepBase.MainWindow"</w:t>
      </w:r>
    </w:p>
    <w:p w14:paraId="3648F87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        xmlns="http://schemas.microsoft.com/winfx/2006/xaml/presentation"</w:t>
      </w:r>
    </w:p>
    <w:p w14:paraId="2870C2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xmlns:x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="http://schemas.microsoft.com/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winfx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/2006/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08E836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xmlns:d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="http://schemas.microsoft.com/expression/blend/2008"</w:t>
      </w:r>
    </w:p>
    <w:p w14:paraId="4F8CBC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005         xmlns:mc="http://schemas.openxmlformats.org/markup-compatibility/2006"</w:t>
      </w:r>
    </w:p>
    <w:p w14:paraId="6526B2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xmlns:local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clr-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namespace:RepBase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18AD6F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mc:Ignorable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="d"</w:t>
      </w:r>
    </w:p>
    <w:p w14:paraId="50A00D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008         Title="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2726CF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WindowState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="Maximized"</w:t>
      </w:r>
    </w:p>
    <w:p w14:paraId="1702356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010        &gt;</w:t>
      </w:r>
    </w:p>
    <w:p w14:paraId="4AC830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D0018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ResourceDictionary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7B583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ResourceDictionary.MergedDictionaries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99051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ResourceDictionary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Source="/Resources/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Styles.xaml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108EFA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015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ResourceDictionary.MergedDictionaries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83AB7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016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ResourceDictionary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F8EE0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739CFC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018     &lt;Grid&gt;</w:t>
      </w:r>
    </w:p>
    <w:p w14:paraId="4FE49A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019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Grid.ColumnDefinitions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01083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Width="1*"/&gt;</w:t>
      </w:r>
    </w:p>
    <w:p w14:paraId="648232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021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Width="4*"/&gt;</w:t>
      </w:r>
    </w:p>
    <w:p w14:paraId="71D41E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022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Grid.ColumnDefinitions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1950F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023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="0" Margin="5" Background="#f0f0f0"&gt;</w:t>
      </w:r>
    </w:p>
    <w:p w14:paraId="7E82E2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024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Margin="5"&gt;</w:t>
      </w:r>
    </w:p>
    <w:p w14:paraId="7E26E5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="Bold"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="16" Margin="5,0"/&gt;</w:t>
      </w:r>
    </w:p>
    <w:p w14:paraId="3539F6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026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ScrollViewer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Height="150" Margin="5"&gt;</w:t>
      </w:r>
    </w:p>
    <w:p w14:paraId="0BA425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ItemsControl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}"&gt;</w:t>
      </w:r>
    </w:p>
    <w:p w14:paraId="334482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028    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ItemsControl.ItemTemplate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65FBE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21A21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                       &lt;Button Content="{Binding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3F7FA4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     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DataContext.SelectTableCommand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RelativeSource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={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RelativeSource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AncestorType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=Window}}"</w:t>
      </w:r>
    </w:p>
    <w:p w14:paraId="1EC7BB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032        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="{Binding}"</w:t>
      </w:r>
    </w:p>
    <w:p w14:paraId="6F716C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033                                         Margin="5" </w:t>
      </w:r>
    </w:p>
    <w:p w14:paraId="6D54AC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034                                         Background="#889C9B"/&gt;</w:t>
      </w:r>
    </w:p>
    <w:p w14:paraId="6466AA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1AAF4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036        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ItemsControl.ItemTemplate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67CC67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037    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ItemsControl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BD787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038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ScrollViewer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679B86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lastRenderedPageBreak/>
        <w:t xml:space="preserve">039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&lt;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Button</w:t>
      </w:r>
      <w:r w:rsidRPr="0096549F">
        <w:rPr>
          <w:rFonts w:ascii="Courier New" w:eastAsia="MS Mincho" w:hAnsi="Courier New" w:cs="Times New Roman"/>
          <w:sz w:val="20"/>
        </w:rPr>
        <w:t xml:space="preserve"> </w:t>
      </w:r>
      <w:r w:rsidRPr="0096549F">
        <w:rPr>
          <w:rFonts w:ascii="Courier New" w:eastAsia="MS Mincho" w:hAnsi="Courier New" w:cs="Times New Roman"/>
          <w:sz w:val="20"/>
          <w:lang w:val="en-US"/>
        </w:rPr>
        <w:t>Content</w:t>
      </w:r>
      <w:r w:rsidRPr="0096549F">
        <w:rPr>
          <w:rFonts w:ascii="Courier New" w:eastAsia="MS Mincho" w:hAnsi="Courier New" w:cs="Times New Roman"/>
          <w:sz w:val="20"/>
        </w:rPr>
        <w:t xml:space="preserve">="создать новую таблицу" </w:t>
      </w:r>
    </w:p>
    <w:p w14:paraId="76A4D7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2CF6F79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041                         Margin="5" /&gt;</w:t>
      </w:r>
    </w:p>
    <w:p w14:paraId="198601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042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таблицу" </w:t>
      </w:r>
    </w:p>
    <w:p w14:paraId="44F45F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043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6E0336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044                         Margin="5" /&gt;</w:t>
      </w:r>
    </w:p>
    <w:p w14:paraId="0C447F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045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AE00E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  </w:t>
      </w:r>
    </w:p>
    <w:p w14:paraId="40A044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047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Margin="5"&gt;</w:t>
      </w:r>
    </w:p>
    <w:p w14:paraId="5F698A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048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Содержание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="Bold"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="16" Margin="5,0" /&gt;</w:t>
      </w:r>
    </w:p>
    <w:p w14:paraId="6EFCD1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049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добавить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строку" </w:t>
      </w:r>
    </w:p>
    <w:p w14:paraId="740B53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AddRowCommand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718DC9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051                         Margin="5" /&gt;</w:t>
      </w:r>
    </w:p>
    <w:p w14:paraId="6782D77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052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сохранить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новую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строку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</w:p>
    <w:p w14:paraId="2191F4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053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SaveNewRowCommand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776C62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054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ElementName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Path=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SelectedItem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140A12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055                         Margin="5" /&gt;</w:t>
      </w:r>
    </w:p>
    <w:p w14:paraId="6186A6A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056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строку" </w:t>
      </w:r>
    </w:p>
    <w:p w14:paraId="05B470D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7658F0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058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ElementName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Path=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SelectedItem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4D0D1C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059                         Margin="5" /&gt;</w:t>
      </w:r>
    </w:p>
    <w:p w14:paraId="0AFEF7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060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272DE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061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Margin="5"&gt;</w:t>
      </w:r>
    </w:p>
    <w:p w14:paraId="3BC09B5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062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="Bold"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="16" Margin="5,0"/&gt;</w:t>
      </w:r>
    </w:p>
    <w:p w14:paraId="67141C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063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ComboBox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x:Name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="scriptsComboBox" </w:t>
      </w:r>
    </w:p>
    <w:p w14:paraId="098777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                  Margin="5" </w:t>
      </w:r>
    </w:p>
    <w:p w14:paraId="2D050E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="12"</w:t>
      </w:r>
    </w:p>
    <w:p w14:paraId="361BEB6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066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="{Binding ScriptNames, Mode=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OneWay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6822A7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SelectedItem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Mode=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TwoWay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UpdateSourceTrigger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148C7E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068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SelectionChanged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ScriptsComboBox_SelectionChanged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6CDAE7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069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TextBox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x:Name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="scriptTextBox" </w:t>
      </w:r>
    </w:p>
    <w:p w14:paraId="24EA33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                Margin="5" </w:t>
      </w:r>
    </w:p>
    <w:p w14:paraId="47CD2E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               Height="65" </w:t>
      </w:r>
    </w:p>
    <w:p w14:paraId="257E60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072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AcceptsReturn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="True" </w:t>
      </w:r>
    </w:p>
    <w:p w14:paraId="7C45698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AcceptsTab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="True"</w:t>
      </w:r>
    </w:p>
    <w:p w14:paraId="0DEEEBB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TextWrapping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="Wrap"</w:t>
      </w:r>
    </w:p>
    <w:p w14:paraId="21D491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075                          IsReadOnly="False"</w:t>
      </w:r>
    </w:p>
    <w:p w14:paraId="72ED67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                    Text="{Binding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Mode=TwoWay,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UpdateSourceTrigger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18B65E2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="12"</w:t>
      </w:r>
    </w:p>
    <w:p w14:paraId="2747DCE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ScriptTextBox_TextChanged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0AF294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079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выполнить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</w:p>
    <w:p w14:paraId="1727E7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ExecuteScriptCommand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70F1E5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081                         Margin="5"/&gt;</w:t>
      </w:r>
    </w:p>
    <w:p w14:paraId="0B04D1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082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сохранить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новый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</w:p>
    <w:p w14:paraId="52D96F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SaveScriptCommand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7A8A3A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084                         Margin="5"/&gt;</w:t>
      </w:r>
    </w:p>
    <w:p w14:paraId="23E4F3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085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1663A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086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Margin="5"&gt;</w:t>
      </w:r>
    </w:p>
    <w:p w14:paraId="69CBE4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087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Резервное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сохранение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="Bold"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="16" Margin="5,0"/&gt;</w:t>
      </w:r>
    </w:p>
    <w:p w14:paraId="4E0115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088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создать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 Margin="5"/&gt;</w:t>
      </w:r>
    </w:p>
    <w:p w14:paraId="1AAFACB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089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восстановить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ShowRestoreBackupCommand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 Margin="5"/&gt;</w:t>
      </w:r>
    </w:p>
    <w:p w14:paraId="60822A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090    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экспорт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в Excel"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ShowExportOptionsCommand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 Margin="5"/&gt;</w:t>
      </w:r>
    </w:p>
    <w:p w14:paraId="7C9E61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091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320C9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092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BDEF0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093         &lt;DataGrid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x:Name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="dataGrid"</w:t>
      </w:r>
    </w:p>
    <w:p w14:paraId="32C585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="1" </w:t>
      </w:r>
    </w:p>
    <w:p w14:paraId="5EA63EF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095                   Margin="5"</w:t>
      </w:r>
    </w:p>
    <w:p w14:paraId="2AC9C8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096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Mode=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TwoWay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UpdateSourceTrigger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1A2AD4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097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AutoGenerateColumns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="True"</w:t>
      </w:r>
    </w:p>
    <w:p w14:paraId="78315C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098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AutoGeneratingColumn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DataGrid_AutoGeneratingColumn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18AE4A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099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HeadersVisibility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="Column" </w:t>
      </w:r>
    </w:p>
    <w:p w14:paraId="717615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100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RowHeaderWidth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="0" </w:t>
      </w:r>
    </w:p>
    <w:p w14:paraId="5A36893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101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HorizontalScrollBarVisibility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="Auto"</w:t>
      </w:r>
    </w:p>
    <w:p w14:paraId="793BCC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102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VerticalScrollBarVisibility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="Auto"</w:t>
      </w:r>
    </w:p>
    <w:p w14:paraId="0624981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103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CanUserAddRows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="False"</w:t>
      </w:r>
    </w:p>
    <w:p w14:paraId="44EC9A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104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CanUserDeleteRows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="False"</w:t>
      </w:r>
    </w:p>
    <w:p w14:paraId="43DDE4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105                   IsReadOnly="False"</w:t>
      </w:r>
    </w:p>
    <w:p w14:paraId="328C04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106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CellEditEnding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DataGrid_CellEditEnding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409D90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107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SelectionMode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="Single"</w:t>
      </w:r>
    </w:p>
    <w:p w14:paraId="77BAD5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108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SelectionUnit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FullRow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55A7286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109     &lt;/Grid&gt;</w:t>
      </w:r>
    </w:p>
    <w:p w14:paraId="08C4CE0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110 &lt;/Window&gt;</w:t>
      </w:r>
    </w:p>
    <w:p w14:paraId="011FE21F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F3266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MainWindow.xaml.cs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0B7FE4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RepBase.ViewModels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466E6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3A9EAB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4144A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97C7AE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System.Windows.Controls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783E9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</w:p>
    <w:p w14:paraId="2AB3F1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54460D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    public partial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Window</w:t>
      </w:r>
    </w:p>
    <w:p w14:paraId="1E7473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482D4B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010         private bool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isUpdatingScriptText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false;</w:t>
      </w:r>
    </w:p>
    <w:p w14:paraId="5A28976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2441E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A570D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InitializeComponent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8A454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34A7C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BA3B20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016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71F258D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94617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($"ScriptNames count after initialization: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viewModel.ScriptNames.Count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10F9BD6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          foreach (var script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viewModel.ScriptNames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7E48B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5D6568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($"Script: {script}");</w:t>
      </w:r>
    </w:p>
    <w:p w14:paraId="3AC270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064C6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52526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D51E43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025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CellEditEnding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DataGridCellEditEndingEventArgs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09AC5D8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48CFE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e.EditAction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DataGridEditAction.Commit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00E40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DC8F5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029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184B9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       var row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e.Row.Item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BCA2F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      var column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e.Column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67D4A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032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3F9DA22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033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1D616DC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lastRenderedPageBreak/>
        <w:t>034                     // Проверяем, является ли строка "новой"</w:t>
      </w:r>
    </w:p>
    <w:p w14:paraId="3DBD686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035                     bool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true;</w:t>
      </w:r>
    </w:p>
    <w:p w14:paraId="265BDE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036        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 in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row.Row.Table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D64C1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D4FB4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038    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!=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"id"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row.Row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]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5D6AC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79B06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false;</w:t>
      </w:r>
    </w:p>
    <w:p w14:paraId="7151F1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041                             break;</w:t>
      </w:r>
    </w:p>
    <w:p w14:paraId="6FA37D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042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E24B9A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043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1F35A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044    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FD5F7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E852DA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         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Если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строка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новая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вызываем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UpdateCell</w:t>
      </w:r>
    </w:p>
    <w:p w14:paraId="26359AC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047                         return;</w:t>
      </w:r>
    </w:p>
    <w:p w14:paraId="717F1A0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048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41694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column.Header.ToString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6139926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              object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null;</w:t>
      </w:r>
    </w:p>
    <w:p w14:paraId="78B26CA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051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e.Column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DataGridCheckBoxColumn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FFF50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0CBDE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053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e.EditingElement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CheckBox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)?.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IsChecked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82B809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054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7F051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055                     else</w:t>
      </w:r>
    </w:p>
    <w:p w14:paraId="3970D4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056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89465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e.EditingElement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TextBox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)?.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Text;</w:t>
      </w:r>
    </w:p>
    <w:p w14:paraId="300B77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058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2E221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059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oldValue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row[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];</w:t>
      </w:r>
    </w:p>
    <w:p w14:paraId="782A5E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060        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(!Equals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oldValue))</w:t>
      </w:r>
    </w:p>
    <w:p w14:paraId="0C6A86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DBEC2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062    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CellUpdateArgs</w:t>
      </w:r>
    </w:p>
    <w:p w14:paraId="4A4694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063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0C7EB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                    Row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row.Row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,</w:t>
      </w:r>
    </w:p>
    <w:p w14:paraId="60A50B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columnName,</w:t>
      </w:r>
    </w:p>
    <w:p w14:paraId="36A857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066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newValue</w:t>
      </w:r>
    </w:p>
    <w:p w14:paraId="73407F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C57CD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068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viewModel.UpdateCellCommand.Execute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F623AC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069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67589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62CEA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433FA3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912E4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AutoGeneratingColumn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DataGridAutoGeneratingColumnEventArgs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34C678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D179C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075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e.Column.Header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e.PropertyName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DEC77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3A511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ScriptsComboBox_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SelectionChanged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SelectionChangedEventArgs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6E959EE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CFDB4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079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C1293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080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scriptsComboBox.SelectedItem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5FBC35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26115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082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isUpdatingScriptText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true;</w:t>
      </w:r>
    </w:p>
    <w:p w14:paraId="7183F2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viewModel.UpdateCurrentScript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6DF2488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084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isUpdatingScriptText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false;</w:t>
      </w:r>
    </w:p>
    <w:p w14:paraId="02D5993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762DC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6B2AD7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ScriptTextBox_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TextChanged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TextChangedEventArgs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0FB676B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5F530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089             if 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isUpdatingScriptText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 return;</w:t>
      </w:r>
    </w:p>
    <w:p w14:paraId="0A4B1AC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090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E4EC9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091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2F9F21A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092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6DA8E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093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scriptTextBox.Text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viewModel.CurrentScript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viewModel.SelectedScriptName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новый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скрипт")</w:t>
      </w:r>
    </w:p>
    <w:p w14:paraId="09A09D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1D84C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viewModel.SelectedScriptName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"новый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120D89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C6D6B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CC78C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E70A7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099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2D4DC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100 }</w:t>
      </w:r>
      <w:proofErr w:type="gramEnd"/>
    </w:p>
    <w:p w14:paraId="0B0A4FBE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5A1D2E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RepBase.csproj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4C2518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001 &lt;?xml version="1.0" encoding="utf-8"?&gt;</w:t>
      </w:r>
    </w:p>
    <w:p w14:paraId="46390A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&lt;Project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ToolsVersion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="15.0"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xmlns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="http://schemas.microsoft.com/developer/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msbuild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/2003"&gt;</w:t>
      </w:r>
    </w:p>
    <w:p w14:paraId="155DF7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003   &lt;Import Project="$(MSBuildExtensionsPath)\$(MSBuildToolsVersion)\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Microsoft.Common.props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 Condition="Exists('$(MSBuildExtensionsPath)\$(MSBuildToolsVersion)\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Microsoft.Common.props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')" /&gt;</w:t>
      </w:r>
    </w:p>
    <w:p w14:paraId="50DAF03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004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A3DF6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005     &lt;Configuration Condition=" '$(Configuration)' == '' "&gt;Debug&lt;/Configuration&gt;</w:t>
      </w:r>
    </w:p>
    <w:p w14:paraId="361BC1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006     &lt;Platform Condition=" '$(Platform)' == '' "&gt;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AnyCPU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&lt;/Platform&gt;</w:t>
      </w:r>
    </w:p>
    <w:p w14:paraId="61E687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007     &lt;ProjectGuid&gt;{D2722421-0F04-40F9-B2C2-E137E5BD83D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9}&lt;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/ProjectGuid&gt;</w:t>
      </w:r>
    </w:p>
    <w:p w14:paraId="63F865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008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OutputType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WinExe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OutputType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B64B0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009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RootNamespace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RootNamespace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0C85D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010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AssemblyName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AssemblyName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1B81A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TargetFrameworkVersion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&gt;v4.7.2&lt;/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TargetFrameworkVersion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EED89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&gt;512&lt;/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9BB35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&lt;ProjectTypeGuids&gt;{60dc8134-eba5-43b8-bcc9-bb4bc16c2548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};{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FAE04EC0-301F-11D3-BF4B-00C04F79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EFBC}&lt;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/ProjectTypeGuids&gt;</w:t>
      </w:r>
    </w:p>
    <w:p w14:paraId="3E075B4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WarningLevel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&gt;4&lt;/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WarningLevel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B46AC4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015     &lt;AutoGenerateBindingRedirects&gt;true&lt;/AutoGenerateBindingRedirects&gt;</w:t>
      </w:r>
    </w:p>
    <w:p w14:paraId="214C24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016     &lt;Deterministic&gt;true&lt;/Deterministic&gt;</w:t>
      </w:r>
    </w:p>
    <w:p w14:paraId="010F845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B54452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018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Condition=" '$(Configuration)|$(Platform)' == '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Debug|AnyCPU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' "&gt;</w:t>
      </w:r>
    </w:p>
    <w:p w14:paraId="7AEEFE8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019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PlatformTarget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AnyCPU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PlatformTarget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DA780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DebugSymbols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&gt;true&lt;/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DebugSymbols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DF0C1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021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DebugType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&gt;full&lt;/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DebugType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837E9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022     &lt;Optimize&gt;false&lt;/Optimize&gt;</w:t>
      </w:r>
    </w:p>
    <w:p w14:paraId="1405BAF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023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OutputPath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&gt;bin\Debug\&lt;/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OutputPath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AE2DC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024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DefineConstants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DEBUG;TRACE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DefineConstants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C3E09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ErrorReport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&gt;prompt&lt;/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ErrorReport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2F205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026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WarningLevel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&gt;4&lt;/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WarningLevel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9BA41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95FBA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028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Condition=" '$(Configuration)|$(Platform)' == '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Release|AnyCPU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' "&gt;</w:t>
      </w:r>
    </w:p>
    <w:p w14:paraId="689184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PlatformTarget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AnyCPU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PlatformTarget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1A1CE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030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DebugType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pdbonly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DebugType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781860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031     &lt;Optimize&gt;true&lt;/Optimize&gt;</w:t>
      </w:r>
    </w:p>
    <w:p w14:paraId="2EFF9E9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032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OutputPath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&gt;bin\Release\&lt;/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OutputPath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F7333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DefineConstants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&gt;TRACE&lt;/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DefineConstants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192A8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034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ErrorReport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&gt;prompt&lt;/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ErrorReport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2684D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WarningLevel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&gt;4&lt;/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WarningLevel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6624A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036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3DFD70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037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D483AD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038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EnableEPPlusLicense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&gt;true&lt;/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EnableEPPlusLicense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70574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039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765DA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040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97E99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041     &lt;Reference Include="System" /&gt;</w:t>
      </w:r>
    </w:p>
    <w:p w14:paraId="38C775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042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57019EA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043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System.Xml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7430B1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044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Microsoft.CSharp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0B1682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045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System.Core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798E8EF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046     &lt;Reference Include="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System.Xml.Linq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6D0F4D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047     &lt;Reference Include="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System.Data.DataSetExtensions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7F1A5B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048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System.Net.Http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313C49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049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70EEC9F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050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RequiredTargetFramework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&gt;4.0&lt;/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RequiredTargetFramework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3C71A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051     &lt;/Reference&gt;</w:t>
      </w:r>
    </w:p>
    <w:p w14:paraId="58468C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052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WindowsBase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2593500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053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PresentationCore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1F7152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054     &lt;Reference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PresentationFramework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5985B9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055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A28CC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056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A3601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057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ApplicationDefinition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54D433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058       &lt;Generator&gt;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MSBuild:Compile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6BD07F9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059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&gt;Designer&lt;/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8BCBA9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060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ApplicationDefinition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B4E5B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061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Converters.cs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48214B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062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CreateTableWindow.xaml.cs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4065EC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063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13D8C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064     &lt;/Compile&gt;</w:t>
      </w:r>
    </w:p>
    <w:p w14:paraId="51362C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065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ExportOptionsWindow.xaml.cs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26541C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066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3E0F8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067     &lt;/Compile&gt;</w:t>
      </w:r>
    </w:p>
    <w:p w14:paraId="68B5A9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068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RestoreBackupWindow.xaml.cs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1C39B1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069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C6A9C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070     &lt;/Compile&gt;</w:t>
      </w:r>
    </w:p>
    <w:p w14:paraId="51093D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071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ScriptNameDialog.xaml.cs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6A82F7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072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ScriptNameDialog.xaml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D67E6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073     &lt;/Compile&gt;</w:t>
      </w:r>
    </w:p>
    <w:p w14:paraId="560D52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074     &lt;Compile Include="Services\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582511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075     &lt;Compile Include="Services\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212B23E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076     &lt;Compile Include="Services\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0F0E10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077     &lt;Compile Include="Services\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2996B4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078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CreateTableViewModel.cs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15A0F1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079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MainViewModel.cs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5A7007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080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RestoreBackupViewModel.cs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16ECA5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081     &lt;Page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0F87A5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082       &lt;Generator&gt;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XamlIntelliSenseFileGenerator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61F44A4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083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&gt;Designer&lt;/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3D1C0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084     &lt;/Page&gt;</w:t>
      </w:r>
    </w:p>
    <w:p w14:paraId="50DDADB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085     &lt;Page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635D550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086       &lt;Generator&gt;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MSBuild:Compile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0E933BA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087     &lt;/Page&gt;</w:t>
      </w:r>
    </w:p>
    <w:p w14:paraId="4163DD7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088     &lt;Page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2F3404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089       &lt;Generator&gt;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MSBuild:Compile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79A666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090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&gt;Designer&lt;/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FB1848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091     &lt;/Page&gt;</w:t>
      </w:r>
    </w:p>
    <w:p w14:paraId="583616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092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App.xaml.cs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2E0500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093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0F3B4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094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&gt;Code&lt;/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060C6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095     &lt;/Compile&gt;</w:t>
      </w:r>
    </w:p>
    <w:p w14:paraId="4BA83B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096     &lt;Compile Include="Data\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100C08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097     &lt;Compile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MainWindow.xaml.cs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38B8E50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098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836FC4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099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&gt;Code&lt;/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0784B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100     &lt;/Compile&gt;</w:t>
      </w:r>
    </w:p>
    <w:p w14:paraId="01E5866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101     &lt;Page Include="Resources\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Styles.xaml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5D61D71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102       &lt;Generator&gt;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MSBuild:Compile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0D8648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103     &lt;/Page&gt;</w:t>
      </w:r>
    </w:p>
    <w:p w14:paraId="738A0D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104     &lt;Page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RestoreBackupWindow.xaml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1238B1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105       &lt;Generator&gt;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MSBuild:Compile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23F2CC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106     &lt;/Page&gt;</w:t>
      </w:r>
    </w:p>
    <w:p w14:paraId="34AA24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107     &lt;Page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ScriptNameDialog.xaml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7E3CE5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108       &lt;Generator&gt;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MSBuild:Compile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013CE8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109     &lt;/Page&gt;</w:t>
      </w:r>
    </w:p>
    <w:p w14:paraId="18AFFBD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110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25C7D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111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13A53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112     &lt;Compile Include="Models\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ColumnModel.cs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558F9CB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113     &lt;Compile Include="Models\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RowModel.cs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017C6CB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114     &lt;Compile Include="Models\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1D6382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115     &lt;Compile Include="Properties\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AssemblyInfo.cs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0D8875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116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&gt;Code&lt;/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SubType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7140A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117     &lt;/Compile&gt;</w:t>
      </w:r>
    </w:p>
    <w:p w14:paraId="66F1C3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118     &lt;Compile Include="Properties\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Resources.Designer.cs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63D8588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119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AutoGen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&gt;True&lt;/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AutoGen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DC917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120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DesignTime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&gt;True&lt;/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DesignTime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686FA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121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Resources.resx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338C5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122     &lt;/Compile&gt;</w:t>
      </w:r>
    </w:p>
    <w:p w14:paraId="5401675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123     &lt;Compile Include="Properties\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Settings.Designer.cs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54E5FF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124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AutoGen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&gt;True&lt;/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AutoGen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67B05E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125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Settings.settings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DependentUpon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89EAE1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126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DesignTimeSharedInput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&gt;True&lt;/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DesignTimeSharedInput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A885D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127     &lt;/Compile&gt;</w:t>
      </w:r>
    </w:p>
    <w:p w14:paraId="6C7023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128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EmbeddedResource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Include="Properties\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Resources.resx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2509C9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129       &lt;Generator&gt;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ResXFileCodeGenerator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03852D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130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LastGenOutput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Resources.Designer.cs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LastGenOutput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74122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131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EmbeddedResource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8C694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132     &lt;None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452943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133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CopyToOutputDirectory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&gt;Always&lt;/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CopyToOutputDirectory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B09D5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134     &lt;/None&gt;</w:t>
      </w:r>
    </w:p>
    <w:p w14:paraId="2340EE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135     &lt;None Include="Properties\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Settings.settings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0CFD58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136       &lt;Generator&gt;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SettingsSingleFileGenerator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&lt;/Generator&gt;</w:t>
      </w:r>
    </w:p>
    <w:p w14:paraId="6E4112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137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LastGenOutput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Settings.Designer.cs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LastGenOutput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1694D6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138     &lt;/None&gt;</w:t>
      </w:r>
    </w:p>
    <w:p w14:paraId="4FCA37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139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BC07C0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140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263C1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141     &lt;None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App.config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0813C5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142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97AFA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143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DFA59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144     &lt;Folder Include="Views\" /&gt;</w:t>
      </w:r>
    </w:p>
    <w:p w14:paraId="083BFA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145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01804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146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46D33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147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PackageReference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EPPlus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5C566C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148       &lt;Version&gt;7.2.2&lt;/Version&gt;</w:t>
      </w:r>
    </w:p>
    <w:p w14:paraId="7A966C9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149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PackageReference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7D1E1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150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PackageReference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Include="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Version="8.0.7" /&gt;</w:t>
      </w:r>
    </w:p>
    <w:p w14:paraId="49B3D9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151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ItemGroup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3A9613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152   &lt;Import Project="$(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MSBuildToolsPath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)\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Microsoft.CSharp.targets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/&gt;</w:t>
      </w:r>
    </w:p>
    <w:p w14:paraId="6402AE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153 &lt;/Project&gt;</w:t>
      </w:r>
    </w:p>
    <w:p w14:paraId="55E3CD74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F4DAC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RestoreBackupWindow.xaml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01EB80F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&lt;Window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x:Class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="RepBase.RestoreBackupWindow"</w:t>
      </w:r>
    </w:p>
    <w:p w14:paraId="42BEDE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        xmlns="http://schemas.microsoft.com/winfx/2006/xaml/presentation"</w:t>
      </w:r>
    </w:p>
    <w:p w14:paraId="2F78B6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xmlns:x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="http://schemas.microsoft.com/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winfx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/2006/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44FA70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xmlns:local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clr-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namespace:RepBase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56B6D0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005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Title</w:t>
      </w:r>
      <w:r w:rsidRPr="0096549F">
        <w:rPr>
          <w:rFonts w:ascii="Courier New" w:eastAsia="MS Mincho" w:hAnsi="Courier New" w:cs="Times New Roman"/>
          <w:sz w:val="20"/>
        </w:rPr>
        <w:t xml:space="preserve">="Восстановление бэкапа" </w:t>
      </w:r>
    </w:p>
    <w:p w14:paraId="3E77D0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lastRenderedPageBreak/>
        <w:t xml:space="preserve">006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Height</w:t>
      </w:r>
      <w:r w:rsidRPr="0096549F">
        <w:rPr>
          <w:rFonts w:ascii="Courier New" w:eastAsia="MS Mincho" w:hAnsi="Courier New" w:cs="Times New Roman"/>
          <w:sz w:val="20"/>
        </w:rPr>
        <w:t xml:space="preserve">="300" </w:t>
      </w:r>
    </w:p>
    <w:p w14:paraId="158108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007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Width</w:t>
      </w:r>
      <w:r w:rsidRPr="0096549F">
        <w:rPr>
          <w:rFonts w:ascii="Courier New" w:eastAsia="MS Mincho" w:hAnsi="Courier New" w:cs="Times New Roman"/>
          <w:sz w:val="20"/>
        </w:rPr>
        <w:t>="400"</w:t>
      </w:r>
    </w:p>
    <w:p w14:paraId="1234CC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WindowStartupLocation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CenterOwner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0E99E7B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ResizeMode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NoResize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415A508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010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0D06C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        &lt;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local:NullToBooleanConverter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x:Key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="NullToBooleanConverter"/&gt;</w:t>
      </w:r>
    </w:p>
    <w:p w14:paraId="16DCE8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    &lt;Style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="Button"&gt;</w:t>
      </w:r>
    </w:p>
    <w:p w14:paraId="33C761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        &lt;Setter Property="Background" Value="#486966"/&gt;</w:t>
      </w:r>
    </w:p>
    <w:p w14:paraId="0303B5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            &lt;Setter Property="Foreground" Value="White"/&gt;</w:t>
      </w:r>
    </w:p>
    <w:p w14:paraId="405CC6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015             &lt;Setter Property="Padding" Value="12,6"/&gt;</w:t>
      </w:r>
    </w:p>
    <w:p w14:paraId="423BA9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016             &lt;Setter Property="Margin" Value="0"/&gt;</w:t>
      </w:r>
    </w:p>
    <w:p w14:paraId="05F12C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SemiBold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10517FC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018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Value="0"/&gt;</w:t>
      </w:r>
    </w:p>
    <w:p w14:paraId="21A0E3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019             &lt;Setter Property="Cursor" Value="Hand"/&gt;</w:t>
      </w:r>
    </w:p>
    <w:p w14:paraId="34547F4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Value="14"/&gt;</w:t>
      </w:r>
    </w:p>
    <w:p w14:paraId="28A440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021             &lt;Setter Property="Opacity" Value="0.9"/&gt;</w:t>
      </w:r>
    </w:p>
    <w:p w14:paraId="405224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022             &lt;Setter Property="Template"&gt;</w:t>
      </w:r>
    </w:p>
    <w:p w14:paraId="2A46CC8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023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Setter.Value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9211F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024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ControlTemplate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="Button"&gt;</w:t>
      </w:r>
    </w:p>
    <w:p w14:paraId="06D09D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                &lt;Border Background="{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Background}"</w:t>
      </w:r>
    </w:p>
    <w:p w14:paraId="0C28E3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17A181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027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29FF96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028                                 Padding="12,6"</w:t>
      </w:r>
    </w:p>
    <w:p w14:paraId="4D372A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029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CornerRadius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="2"&gt;</w:t>
      </w:r>
    </w:p>
    <w:p w14:paraId="586CE2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030        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ContentPresenter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HorizontalAlignment="Center"</w:t>
      </w:r>
    </w:p>
    <w:p w14:paraId="643EDB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   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VerticalAlignment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="Center"/&gt;</w:t>
      </w:r>
    </w:p>
    <w:p w14:paraId="5A702E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032                         &lt;/Border&gt;</w:t>
      </w:r>
    </w:p>
    <w:p w14:paraId="1CB8C0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ControlTemplate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6ABD6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034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Setter.Value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9617B7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&lt;/Setter&gt;</w:t>
      </w:r>
    </w:p>
    <w:p w14:paraId="6BCA93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036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Style.Triggers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57ACE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037                 &lt;Trigger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IsMouseOver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Value="True"&gt;</w:t>
      </w:r>
    </w:p>
    <w:p w14:paraId="63568DB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038                     &lt;Setter Property="Background" Value="#B0BEC5"/&gt;</w:t>
      </w:r>
    </w:p>
    <w:p w14:paraId="0A88B1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039                     &lt;Setter Property="Opacity" Value="1"/&gt;</w:t>
      </w:r>
    </w:p>
    <w:p w14:paraId="3904CE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040                 &lt;/Trigger&gt;</w:t>
      </w:r>
    </w:p>
    <w:p w14:paraId="086FED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041                 &lt;Trigger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IsPressed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Value="True"&gt;</w:t>
      </w:r>
    </w:p>
    <w:p w14:paraId="4903F4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042                     &lt;Setter Property="Background" Value="#889C9B"/&gt;</w:t>
      </w:r>
    </w:p>
    <w:p w14:paraId="37B836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043                 &lt;/Trigger&gt;</w:t>
      </w:r>
    </w:p>
    <w:p w14:paraId="310626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044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Style.Triggers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40FCD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045         &lt;/Style&gt;</w:t>
      </w:r>
    </w:p>
    <w:p w14:paraId="7D5AEA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046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3D61F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047     &lt;Grid Margin="10"&gt;</w:t>
      </w:r>
    </w:p>
    <w:p w14:paraId="688468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048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ABBAD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049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Height="Auto"/&gt;</w:t>
      </w:r>
    </w:p>
    <w:p w14:paraId="4CF3B6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050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Height="*"/&gt;</w:t>
      </w:r>
    </w:p>
    <w:p w14:paraId="3CA8F1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051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Height="Auto"/&gt;</w:t>
      </w:r>
    </w:p>
    <w:p w14:paraId="383BCC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052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Grid.RowDefinitions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691ADF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053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Grid.Row="0" </w:t>
      </w:r>
    </w:p>
    <w:p w14:paraId="470C60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054   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Text</w:t>
      </w:r>
      <w:r w:rsidRPr="0096549F">
        <w:rPr>
          <w:rFonts w:ascii="Courier New" w:eastAsia="MS Mincho" w:hAnsi="Courier New" w:cs="Times New Roman"/>
          <w:sz w:val="20"/>
        </w:rPr>
        <w:t xml:space="preserve">="Выберите бэкап для восстановления:" </w:t>
      </w:r>
    </w:p>
    <w:p w14:paraId="40E023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="14" </w:t>
      </w:r>
    </w:p>
    <w:p w14:paraId="71BB63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056                    Margin="0,0,0,10"/&gt;</w:t>
      </w:r>
    </w:p>
    <w:p w14:paraId="3CE38A6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057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ListBox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Grid.Row="1" </w:t>
      </w:r>
    </w:p>
    <w:p w14:paraId="004222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058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x:Name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="backupListBox" </w:t>
      </w:r>
    </w:p>
    <w:p w14:paraId="042259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059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ItemsSource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Backups}" </w:t>
      </w:r>
    </w:p>
    <w:p w14:paraId="34C0C2E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060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DisplayMemberPath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="Name" </w:t>
      </w:r>
    </w:p>
    <w:p w14:paraId="6202610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SelectedItem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Mode=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TwoWay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1050871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062                  Margin="0,0,0,10"/&gt;</w:t>
      </w:r>
    </w:p>
    <w:p w14:paraId="7C5C75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063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Grid.Row="2" </w:t>
      </w:r>
    </w:p>
    <w:p w14:paraId="02259BE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            Orientation="Horizontal" </w:t>
      </w:r>
    </w:p>
    <w:p w14:paraId="77DAE8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HorizontalAlignment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="Center"&gt;</w:t>
      </w:r>
    </w:p>
    <w:p w14:paraId="2420D7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066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</w:p>
    <w:p w14:paraId="1AF5B6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           Width="115" </w:t>
      </w:r>
    </w:p>
    <w:p w14:paraId="5F6C41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068                     Margin="0,0,10,0" </w:t>
      </w:r>
    </w:p>
    <w:p w14:paraId="571DF8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069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33E394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IsEnabled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Converter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={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StaticResource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NullToBooleanConverter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}}"/&gt;</w:t>
      </w:r>
    </w:p>
    <w:p w14:paraId="3CC7F4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071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Восстановить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</w:p>
    <w:p w14:paraId="5E0D83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072                     Width="115" </w:t>
      </w:r>
    </w:p>
    <w:p w14:paraId="477E2C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          Margin="0,0,10,0" </w:t>
      </w:r>
    </w:p>
    <w:p w14:paraId="4E733D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              Command="{Binding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</w:t>
      </w:r>
    </w:p>
    <w:p w14:paraId="360D48E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IsEnabled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="{Binding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Converter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={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StaticResource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NullToBooleanConverter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}}"/&gt;</w:t>
      </w:r>
    </w:p>
    <w:p w14:paraId="36B38B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076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Отмена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</w:p>
    <w:p w14:paraId="21092FA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                    Width="115" </w:t>
      </w:r>
    </w:p>
    <w:p w14:paraId="787593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078                     Click="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Cancel_Click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51AF19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079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56AAD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080     &lt;/Grid&gt;</w:t>
      </w:r>
    </w:p>
    <w:p w14:paraId="289CB9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081 &lt;/Window&gt;</w:t>
      </w:r>
    </w:p>
    <w:p w14:paraId="1F8BD2C7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221E7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RestoreBackupWindow.xaml.cs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79B041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9D797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</w:p>
    <w:p w14:paraId="5ED5421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003 {</w:t>
      </w:r>
    </w:p>
    <w:p w14:paraId="365443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    public partial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RestoreBackupWindow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Window</w:t>
      </w:r>
    </w:p>
    <w:p w14:paraId="59BB7B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8875D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RestoreBackupWindow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RestoreBackupViewModel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C0C6F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41BFB3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InitializeComponent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08183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DataContext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3AD6E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F774E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Cancel_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RoutedEventArgs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5F1102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AAB43E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Close(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757BE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C2750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B4D4E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016 }</w:t>
      </w:r>
      <w:proofErr w:type="gramEnd"/>
    </w:p>
    <w:p w14:paraId="7FDB13B9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29090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ScriptNameDialog.xaml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4F0B090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&lt;Window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x:Class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="RepBase.ScriptNameDialog"</w:t>
      </w:r>
    </w:p>
    <w:p w14:paraId="756707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        xmlns="http://schemas.microsoft.com/winfx/2006/xaml/presentation"</w:t>
      </w:r>
    </w:p>
    <w:p w14:paraId="0C8A04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xmlns:x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="http://schemas.microsoft.com/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winfx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/2006/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</w:p>
    <w:p w14:paraId="25ED283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004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Title</w:t>
      </w:r>
      <w:r w:rsidRPr="0096549F">
        <w:rPr>
          <w:rFonts w:ascii="Courier New" w:eastAsia="MS Mincho" w:hAnsi="Courier New" w:cs="Times New Roman"/>
          <w:sz w:val="20"/>
        </w:rPr>
        <w:t xml:space="preserve">="Сохранение скрипта" </w:t>
      </w:r>
    </w:p>
    <w:p w14:paraId="162C67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005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Width</w:t>
      </w:r>
      <w:r w:rsidRPr="0096549F">
        <w:rPr>
          <w:rFonts w:ascii="Courier New" w:eastAsia="MS Mincho" w:hAnsi="Courier New" w:cs="Times New Roman"/>
          <w:sz w:val="20"/>
        </w:rPr>
        <w:t xml:space="preserve">="300" </w:t>
      </w:r>
    </w:p>
    <w:p w14:paraId="407C0E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006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Height</w:t>
      </w:r>
      <w:r w:rsidRPr="0096549F">
        <w:rPr>
          <w:rFonts w:ascii="Courier New" w:eastAsia="MS Mincho" w:hAnsi="Courier New" w:cs="Times New Roman"/>
          <w:sz w:val="20"/>
        </w:rPr>
        <w:t>="150"</w:t>
      </w:r>
    </w:p>
    <w:p w14:paraId="7252F38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WindowStartupLocation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CenterOwner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735541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008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8B36C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&lt;!--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Стиль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для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кнопок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--&gt;</w:t>
      </w:r>
    </w:p>
    <w:p w14:paraId="06652A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        &lt;Style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x:Key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="DialogButtonStyle"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="Button"&gt;</w:t>
      </w:r>
    </w:p>
    <w:p w14:paraId="721058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            &lt;Setter Property="Background" Value="#486966"/&gt;</w:t>
      </w:r>
    </w:p>
    <w:p w14:paraId="78237A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            &lt;Setter Property="Foreground" Value="White"/&gt;</w:t>
      </w:r>
    </w:p>
    <w:p w14:paraId="04301A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        &lt;Setter Property="Padding" Value="12,6"/&gt;</w:t>
      </w:r>
    </w:p>
    <w:p w14:paraId="446964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            &lt;Setter Property="Margin" Value="0"/&gt;</w:t>
      </w:r>
    </w:p>
    <w:p w14:paraId="1A4349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015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SemiBold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2259D4B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016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Value="0"/&gt;</w:t>
      </w:r>
    </w:p>
    <w:p w14:paraId="6B41C3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          &lt;Setter Property="Cursor" Value="Hand"/&gt;</w:t>
      </w:r>
    </w:p>
    <w:p w14:paraId="54E586E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018    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Value="14"/&gt;</w:t>
      </w:r>
    </w:p>
    <w:p w14:paraId="0474D4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019             &lt;Setter Property="Opacity" Value="0.9"/&gt;</w:t>
      </w:r>
    </w:p>
    <w:p w14:paraId="111021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&lt;Setter Property="Width" Value="75"/&gt;</w:t>
      </w:r>
    </w:p>
    <w:p w14:paraId="32D1DE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021             &lt;Setter Property="Template"&gt;</w:t>
      </w:r>
    </w:p>
    <w:p w14:paraId="38518C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022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Setter.Value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B9AEA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023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ControlTemplate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="Button"&gt;</w:t>
      </w:r>
    </w:p>
    <w:p w14:paraId="712F98D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024                         &lt;Border Background="{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Background}" </w:t>
      </w:r>
    </w:p>
    <w:p w14:paraId="4A07311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025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10F245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3964D2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                              Padding="12,6"</w:t>
      </w:r>
    </w:p>
    <w:p w14:paraId="6BDB23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CornerRadius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="2"&gt;</w:t>
      </w:r>
    </w:p>
    <w:p w14:paraId="50FD0C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ContentPresenter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HorizontalAlignment="Center" </w:t>
      </w:r>
    </w:p>
    <w:p w14:paraId="16E734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    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VerticalAlignment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="Center"/&gt;</w:t>
      </w:r>
    </w:p>
    <w:p w14:paraId="3ED4F0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031                         &lt;/Border&gt;</w:t>
      </w:r>
    </w:p>
    <w:p w14:paraId="0A1B69F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032    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ControlTemplate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8BC1DA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Setter.Value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3CAD7C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034             &lt;/Setter&gt;</w:t>
      </w:r>
    </w:p>
    <w:p w14:paraId="57C5B3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Style.Triggers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6853D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036                 &lt;Trigger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IsMouseOver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Value="True"&gt;</w:t>
      </w:r>
    </w:p>
    <w:p w14:paraId="508205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037                     &lt;Setter Property="Background" Value="#B0BEC5"/&gt;</w:t>
      </w:r>
    </w:p>
    <w:p w14:paraId="271E1EF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038                     &lt;Setter Property="Opacity" Value="1"/&gt;</w:t>
      </w:r>
    </w:p>
    <w:p w14:paraId="4997D0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039                 &lt;/Trigger&gt;</w:t>
      </w:r>
    </w:p>
    <w:p w14:paraId="602BD9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040                 &lt;Trigger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IsPressed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Value="True"&gt;</w:t>
      </w:r>
    </w:p>
    <w:p w14:paraId="0D3C41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041                     &lt;Setter Property="Background" Value="#889C9B"/&gt;</w:t>
      </w:r>
    </w:p>
    <w:p w14:paraId="5BB825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042                 &lt;/Trigger&gt;</w:t>
      </w:r>
    </w:p>
    <w:p w14:paraId="4286C4F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043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Style.Triggers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473EC0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044         &lt;/Style&gt;</w:t>
      </w:r>
    </w:p>
    <w:p w14:paraId="4D602C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045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Window.Resources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D8AED3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046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Margin="10"&gt;</w:t>
      </w:r>
    </w:p>
    <w:p w14:paraId="55BC67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047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TextBlock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Text="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Введите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имя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:" Margin="0, 5"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="14"/&gt;</w:t>
      </w:r>
    </w:p>
    <w:p w14:paraId="37D1C2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048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TextBox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x:Name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="ScriptNameTextBox" Margin="0,5,0,10"/&gt;</w:t>
      </w:r>
    </w:p>
    <w:p w14:paraId="05185C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049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Orientation="Horizontal"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HorizontalAlignment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="Right"&gt;</w:t>
      </w:r>
    </w:p>
    <w:p w14:paraId="12A20B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      &lt;Button Content="OK" </w:t>
      </w:r>
    </w:p>
    <w:p w14:paraId="6DA1BA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051                     Style="{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StaticResource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DialogButtonStyle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7074D7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               Margin="0,0,10,0" </w:t>
      </w:r>
    </w:p>
    <w:p w14:paraId="4D7DB2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053                     Click="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OkButton_Click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6A37E1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054             &lt;Button Content="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Отмена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 </w:t>
      </w:r>
    </w:p>
    <w:p w14:paraId="7CCB40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055                     Style="{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StaticResource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DialogButtonStyle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1C7686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056                     Click="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CancelButton_Click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0A13D80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057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652C5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058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StackPanel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20680F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059 &lt;/Window&gt;</w:t>
      </w:r>
    </w:p>
    <w:p w14:paraId="5326F332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84C95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ScriptNameDialog.xaml.cs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4D070B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25E5BE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</w:p>
    <w:p w14:paraId="18F764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003 {</w:t>
      </w:r>
    </w:p>
    <w:p w14:paraId="65CE278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    public partial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ScriptNameDialog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Window</w:t>
      </w:r>
    </w:p>
    <w:p w14:paraId="30CFEB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37ACB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        public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=&gt;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ScriptNameTextBox.Text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8D4B7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ScriptNameDialog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38FEA5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31DBA5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InitializeComponent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68342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            Owner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Application.Current.MainWindow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499064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D91A2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012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OkButton_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RoutedEventArgs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0709C1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C54D0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DialogResult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true;</w:t>
      </w:r>
    </w:p>
    <w:p w14:paraId="7CC977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Close(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7FCC6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76A1B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private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CancelButton_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Click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sender,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RoutedEventArgs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e)</w:t>
      </w:r>
    </w:p>
    <w:p w14:paraId="5CABA7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0531B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DialogResult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false;</w:t>
      </w:r>
    </w:p>
    <w:p w14:paraId="4F643D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Close(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39C0E3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4DB3D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9D0AE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023 }</w:t>
      </w:r>
      <w:proofErr w:type="gramEnd"/>
    </w:p>
    <w:p w14:paraId="25B5FE6A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1EDDF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DatabaseManager.cs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2DACDD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>using System;</w:t>
      </w:r>
    </w:p>
    <w:p w14:paraId="5BC400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94B11A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FF15B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95EBE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2C3CB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System.Threading.Tasks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C65C33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System.Windows.Controls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6FF9F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7A24E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8ACFB6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</w:p>
    <w:p w14:paraId="0F345E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{</w:t>
      </w:r>
    </w:p>
    <w:p w14:paraId="671B33E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public class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</w:p>
    <w:p w14:paraId="19A36D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DB82A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string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D42CF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71211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B4521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63399F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4A5EE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GetConnection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CAC01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DBCFC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      return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63BA1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8C131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ExecuteNonQuery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string query)</w:t>
      </w:r>
    </w:p>
    <w:p w14:paraId="26952B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3B5C79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    try</w:t>
      </w:r>
    </w:p>
    <w:p w14:paraId="2FB621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91FCB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027                 using (var connection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53CD6D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AFBDA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029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7AFE055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           using (var command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query, connection))</w:t>
      </w:r>
    </w:p>
    <w:p w14:paraId="7E1F815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9B1E35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032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command.ExecuteNonQuery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586C2AE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033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8B671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034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A25763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($"Query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complited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{query}");</w:t>
      </w:r>
    </w:p>
    <w:p w14:paraId="2A34A3E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08178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037             catch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ex)</w:t>
      </w:r>
    </w:p>
    <w:p w14:paraId="41F17E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885AB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($"Error executing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6B00F6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F0A17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041             catch (Exception ex)</w:t>
      </w:r>
    </w:p>
    <w:p w14:paraId="613B410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042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939B8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043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executing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7669D6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55158C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CC847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ExecuteQuery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string query)</w:t>
      </w:r>
    </w:p>
    <w:p w14:paraId="1A76639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047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AD6E6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048             try</w:t>
      </w:r>
    </w:p>
    <w:p w14:paraId="31603B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3C85A5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          using (var connection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483EAC2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051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75F00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02B2624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053                     using (var command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query, connection))</w:t>
      </w:r>
    </w:p>
    <w:p w14:paraId="107024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054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92C179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                  using (var reader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command.ExecuteReader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6B914F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056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09827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       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DataTable(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82F45F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058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dataTable.Load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(reader);</w:t>
      </w:r>
    </w:p>
    <w:p w14:paraId="389BFB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059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($"Query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complited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{query}");</w:t>
      </w:r>
    </w:p>
    <w:p w14:paraId="531EB1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060        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B8EB1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C4D08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062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                 </w:t>
      </w:r>
    </w:p>
    <w:p w14:paraId="025568F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063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1A7D26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E40502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065             catch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ex)</w:t>
      </w:r>
    </w:p>
    <w:p w14:paraId="444FCD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49024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($"Error executing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68CF77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A28251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069             catch (Exception ex)</w:t>
      </w:r>
    </w:p>
    <w:p w14:paraId="7122E68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2F28B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executing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0DDEB2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3671C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  return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5B5A4A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47A0C4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075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ExecuteNonQueryWithParams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string query,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Npgsql.NpgsqlParameter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parameters)</w:t>
      </w:r>
    </w:p>
    <w:p w14:paraId="093604C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862A3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077             try</w:t>
      </w:r>
    </w:p>
    <w:p w14:paraId="7B1827F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8C1EA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079                 using (var connection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7251CE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76C7D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081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28088F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082                     using (var command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query, connection))</w:t>
      </w:r>
    </w:p>
    <w:p w14:paraId="6B71983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FEA3C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084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command.Parameters.AddRange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parameters.ToArray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());</w:t>
      </w:r>
    </w:p>
    <w:p w14:paraId="582924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085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command.ExecuteNonQuery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3D5B0CF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086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90DC5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062D6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AB8A02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089             catch (Exception ex)</w:t>
      </w:r>
    </w:p>
    <w:p w14:paraId="17E4F6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5CE69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091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executing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1AB6D1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092                 throw;</w:t>
      </w:r>
    </w:p>
    <w:p w14:paraId="728392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C87BD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E8BB4E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095         public object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ExecuteScalar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string query,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Npgsql.NpgsqlParameter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parameters)</w:t>
      </w:r>
    </w:p>
    <w:p w14:paraId="10A7F8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6E7E2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097             try</w:t>
      </w:r>
    </w:p>
    <w:p w14:paraId="58DB16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804D3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099                 using (var connection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1C289E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100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D65ED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101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2A4798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102                     using (var command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query, connection))</w:t>
      </w:r>
    </w:p>
    <w:p w14:paraId="17BB14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103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F01DE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104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command.Parameters.AddRange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parameters.ToArray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());</w:t>
      </w:r>
    </w:p>
    <w:p w14:paraId="05CD8A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105            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command.ExecuteScalar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();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Возвращаем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одно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значение</w:t>
      </w:r>
      <w:proofErr w:type="spellEnd"/>
    </w:p>
    <w:p w14:paraId="394A58C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106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43DDF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4B43DB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1AF83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109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(Exception ex)</w:t>
      </w:r>
    </w:p>
    <w:p w14:paraId="155285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9DB5E7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111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executing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0FC339E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112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throw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F90D1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1B07E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AEFA1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115         public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&gt;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LoadTables(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601333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71642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117             var tables = new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C024F4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LoadTableNames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(tables);</w:t>
      </w:r>
    </w:p>
    <w:p w14:paraId="6FA8B0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119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LoadTableColumns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(tables);</w:t>
      </w:r>
    </w:p>
    <w:p w14:paraId="358C2B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120             foreach (var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 tables)</w:t>
      </w:r>
    </w:p>
    <w:p w14:paraId="5D72D37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92798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122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LoadTableData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F1EEE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0C2F7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124             return tables;</w:t>
      </w:r>
    </w:p>
    <w:p w14:paraId="52A11E9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125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A2067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126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LoadTableNames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tables)</w:t>
      </w:r>
    </w:p>
    <w:p w14:paraId="1822C4C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127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8E3A5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128             try</w:t>
      </w:r>
    </w:p>
    <w:p w14:paraId="205DEEA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E98D2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130                 string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query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"SELECT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table_name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FROM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information_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schema.tables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WHERE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table_schema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'main'";</w:t>
      </w:r>
    </w:p>
    <w:p w14:paraId="57D56E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131                 using (var connection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31FD73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132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34017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133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2CC993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134                     using (var command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query, connection))</w:t>
      </w:r>
    </w:p>
    <w:p w14:paraId="4C2888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135                     using (var reader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command.ExecuteReader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49F70B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136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5718B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137                         while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reader.Read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0FFE000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138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E52FD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139        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reader.GetString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(0);</w:t>
      </w:r>
    </w:p>
    <w:p w14:paraId="70D141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140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{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Columns = new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), Rows = new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RowModel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&gt;()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6C4CB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141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6C945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142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26D44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143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connection.Close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44E9A9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144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31C87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88B3F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146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ex)</w:t>
      </w:r>
    </w:p>
    <w:p w14:paraId="61108E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33BC0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148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executing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3653DE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A9C76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F6C9AC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151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LoadTableColumns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tables)</w:t>
      </w:r>
    </w:p>
    <w:p w14:paraId="347A35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F6A44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153             try</w:t>
      </w:r>
    </w:p>
    <w:p w14:paraId="3ACE13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EDC91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155                 using (var connection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3EC6A64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156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5E5D6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157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3D5A05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158                     foreach (var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 tables)</w:t>
      </w:r>
    </w:p>
    <w:p w14:paraId="4184C58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159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D9B42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160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($"Loading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columns:");</w:t>
      </w:r>
    </w:p>
    <w:p w14:paraId="685532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161                        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queryColumns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$"SELECT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column_name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data_type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FROM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information_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schema.columns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WHERE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table_name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}' AND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table_schema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'main'";</w:t>
      </w:r>
    </w:p>
    <w:p w14:paraId="27798EB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162                         using (var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queryColumns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connection))</w:t>
      </w:r>
    </w:p>
    <w:p w14:paraId="7D6420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163                         using (var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commandColumns.ExecuteReader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0552CA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164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439FCB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165                             while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readerColumns.Read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4FA21E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166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966C8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167            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readerColumns.GetString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(0);</w:t>
      </w:r>
    </w:p>
    <w:p w14:paraId="173763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168            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readerColumns.GetString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(1);</w:t>
      </w:r>
    </w:p>
    <w:p w14:paraId="42E658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169            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MapDataTypeToColumnType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9EB60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170    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tableModel.Columns.Add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75D5E5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171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($"Added column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with type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29DB1E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172 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61C16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173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EA01C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174                         </w:t>
      </w:r>
    </w:p>
    <w:p w14:paraId="2F84B3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175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0E192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8C426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80F66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178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ex)</w:t>
      </w:r>
    </w:p>
    <w:p w14:paraId="61EC37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E0843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180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executing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5E0575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181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throw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279A8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0340B1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79B9E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184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private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MapDataTypeToColumnType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812A5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E6934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186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dataType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dataType.ToLower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650B69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187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switch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1CBA1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BF4E9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189                 case "character varying":</w:t>
      </w:r>
    </w:p>
    <w:p w14:paraId="7DBF7B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190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ColumnType.CharacterVarying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5E06A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191                 case "text":</w:t>
      </w:r>
    </w:p>
    <w:p w14:paraId="7D6772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192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49845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193                 case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integer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":</w:t>
      </w:r>
    </w:p>
    <w:p w14:paraId="60AFC1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194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ColumnType.Integer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19E4E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195                 case "real":</w:t>
      </w:r>
    </w:p>
    <w:p w14:paraId="4125DF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196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ColumnType.Real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508B9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197                 case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boolean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":</w:t>
      </w:r>
    </w:p>
    <w:p w14:paraId="1AB9D7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198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ColumnType.Boolean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696C8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199                 case "timestamp without time zone":</w:t>
      </w:r>
    </w:p>
    <w:p w14:paraId="419A8C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200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106E1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201                 case "numeric":</w:t>
      </w:r>
    </w:p>
    <w:p w14:paraId="60186E7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202                 case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decimal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":</w:t>
      </w:r>
    </w:p>
    <w:p w14:paraId="2452B6F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203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ColumnType.Decimal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44276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204                 case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":</w:t>
      </w:r>
    </w:p>
    <w:p w14:paraId="54C14DE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205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6D565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206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3A061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207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throw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ArgumentException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$"Unsupported data type: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0ACC75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0BD2B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44AB6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210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1484E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DF584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212             try</w:t>
      </w:r>
    </w:p>
    <w:p w14:paraId="2ED92D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CBA8F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214                 using (var connection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7C2AB3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215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D272A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216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3296097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217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0F56D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218                    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queryRows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$"SELECT * FROM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}";</w:t>
      </w:r>
    </w:p>
    <w:p w14:paraId="226DF0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219                     using (var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queryRows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connection))</w:t>
      </w:r>
    </w:p>
    <w:p w14:paraId="6EBE57B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220                     using (var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commandRows.ExecuteReader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173773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221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54A56A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222                         while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readerRows.Read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4FEAD4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223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EF4920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224                             var row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792E0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225                             for (int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0;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&lt;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readerRows.FieldCount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 i++)</w:t>
      </w:r>
    </w:p>
    <w:p w14:paraId="28B86C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226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63948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227    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row.Values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readerRows.GetName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)]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readerRows.GetValue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EAC961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228 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E076B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229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tableModel.Rows.Add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(row);</w:t>
      </w:r>
    </w:p>
    <w:p w14:paraId="5DB47B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230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FEEC6B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231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64AC3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232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D2CC9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A296E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234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ex)</w:t>
      </w:r>
    </w:p>
    <w:p w14:paraId="5289DD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235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E05D1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236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executing query: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103597F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313AD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($"Loaded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tableModel.Rows.Count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rows from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}.");</w:t>
      </w:r>
    </w:p>
    <w:p w14:paraId="54F5FD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C1373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240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GetTableData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148B8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DDB7AB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242             string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query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$"SELECT * FROM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}";</w:t>
      </w:r>
    </w:p>
    <w:p w14:paraId="57FEB0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243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ExecuteQuery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(query);</w:t>
      </w:r>
    </w:p>
    <w:p w14:paraId="60D402F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081F7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245         public void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CreateTable(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4ED82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6C1EC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247             string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query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$"CREATE TABLE IF NOT EXISTS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({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});";</w:t>
      </w:r>
    </w:p>
    <w:p w14:paraId="48A6DEE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ExecuteNonQuery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(query);</w:t>
      </w:r>
    </w:p>
    <w:p w14:paraId="44C2EB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4C36A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250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DropTable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7DFEA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4341C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252             try</w:t>
      </w:r>
    </w:p>
    <w:p w14:paraId="1E299E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DB258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254                 using (var connection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connectionString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7DECF7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255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6E1FA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256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26559F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257                     string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query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$"DROP TABLE IF EXISTS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CASCADE;";</w:t>
      </w:r>
    </w:p>
    <w:p w14:paraId="3DCF3F6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258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($"Executing query: {query}");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отладки</w:t>
      </w:r>
    </w:p>
    <w:p w14:paraId="52BF0D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259                     using (var command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query, connection))</w:t>
      </w:r>
    </w:p>
    <w:p w14:paraId="0667A13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260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0A0F9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261                         int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rowsAffected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command.ExecuteNonQuery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4A971F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262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DropTable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rowsAffected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 rows affected");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отладки</w:t>
      </w:r>
    </w:p>
    <w:p w14:paraId="22AF30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263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5E7E4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264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C3AAAD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1B7BB7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266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(Exception ex)</w:t>
      </w:r>
    </w:p>
    <w:p w14:paraId="50A080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87463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($"Error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DropTable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}");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отладки</w:t>
      </w:r>
    </w:p>
    <w:p w14:paraId="640BC8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269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throw</w:t>
      </w:r>
      <w:r w:rsidRPr="0096549F">
        <w:rPr>
          <w:rFonts w:ascii="Courier New" w:eastAsia="MS Mincho" w:hAnsi="Courier New" w:cs="Times New Roman"/>
          <w:sz w:val="20"/>
        </w:rPr>
        <w:t xml:space="preserve">; // Перебрасываем исключение, чтобы увидеть его в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MainViewModel</w:t>
      </w:r>
      <w:proofErr w:type="spellEnd"/>
    </w:p>
    <w:p w14:paraId="3312C7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26DA5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368D8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272         public int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GetNextId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84FEB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273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D001A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274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GetTableData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7F88E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275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dataTable.Columns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.Contains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("id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")||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dataTable.Rows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0)</w:t>
      </w:r>
    </w:p>
    <w:p w14:paraId="356D9B6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8EF97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277                 return 1;</w:t>
      </w:r>
    </w:p>
    <w:p w14:paraId="2A9CCE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CACED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279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dataTable.AsEnumerable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).Max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(row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row.Field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&lt;int&gt;("id")) + 1;</w:t>
      </w:r>
    </w:p>
    <w:p w14:paraId="711E937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280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D0C47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281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B0C8DC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282 }</w:t>
      </w:r>
      <w:proofErr w:type="gramEnd"/>
    </w:p>
    <w:p w14:paraId="4BA7459C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B264E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ColumnModel.cs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3798ED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>using System;</w:t>
      </w:r>
    </w:p>
    <w:p w14:paraId="00D6459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737F4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System.ComponentModel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8B9A1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47C0B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System.Runtime.CompilerServices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5C62A3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E4DA0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System.Threading.Tasks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30E3F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RepBase.Services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4955D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</w:p>
    <w:p w14:paraId="412BA6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010 {</w:t>
      </w:r>
    </w:p>
    <w:p w14:paraId="42ACF2E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enum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</w:p>
    <w:p w14:paraId="7FEE7A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AF0AF7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    String,</w:t>
      </w:r>
    </w:p>
    <w:p w14:paraId="7E8889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        Integer,</w:t>
      </w:r>
    </w:p>
    <w:p w14:paraId="570083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015         Boolean,</w:t>
      </w:r>
    </w:p>
    <w:p w14:paraId="49C8B7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</w:t>
      </w:r>
    </w:p>
    <w:p w14:paraId="342CDF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      Decimal,</w:t>
      </w:r>
    </w:p>
    <w:p w14:paraId="3897C1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018         Real,</w:t>
      </w:r>
    </w:p>
    <w:p w14:paraId="30DF42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019         Json,</w:t>
      </w:r>
    </w:p>
    <w:p w14:paraId="0008C8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CharacterVarying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</w:t>
      </w:r>
    </w:p>
    <w:p w14:paraId="6C0885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DE4E7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public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INotifyPropertyChanged</w:t>
      </w:r>
      <w:proofErr w:type="spellEnd"/>
    </w:p>
    <w:p w14:paraId="71851A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A59CE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024         private string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2598E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025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0B6B0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public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</w:p>
    <w:p w14:paraId="3B931D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027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5E186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028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7F027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029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232249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57B56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</w:p>
    <w:p w14:paraId="17AE7B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BC754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910D2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034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256CFA2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035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0C55C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columnName,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E6FB7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ECF08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78603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B53297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06ABB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   public event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PropertyChangedEventHandler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9A464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042         protected virtual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CallerMemberName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]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null)</w:t>
      </w:r>
    </w:p>
    <w:p w14:paraId="62A941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043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246AA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?.Invoke(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this,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3C041C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4B777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D722F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047 }</w:t>
      </w:r>
      <w:proofErr w:type="gramEnd"/>
    </w:p>
    <w:p w14:paraId="70858182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CC657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RowModel.cs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701BA7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>using System;</w:t>
      </w:r>
    </w:p>
    <w:p w14:paraId="6FE4A4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18573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System.ComponentModel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7B3414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2DB6E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System.Runtime.CompilerServices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72BD3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760F1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System.Threading.Tasks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D12AF0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</w:p>
    <w:p w14:paraId="40D0CC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253D40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    public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INotifyPropertyChanged</w:t>
      </w:r>
      <w:proofErr w:type="spellEnd"/>
    </w:p>
    <w:p w14:paraId="39EF1F4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58FC65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        private Dictionary&lt;string, object&gt; _values;</w:t>
      </w:r>
    </w:p>
    <w:p w14:paraId="17B84EB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    public Dictionary&lt;string, object&gt; Values</w:t>
      </w:r>
    </w:p>
    <w:p w14:paraId="14AFD5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8A85E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015             get =&gt; _values;</w:t>
      </w:r>
    </w:p>
    <w:p w14:paraId="2E31B1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values = value;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43601F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9B383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6D44E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9E1D2F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Values = new Dictionary&lt;string, object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76647E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9E17F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  public event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PropertyChangedEventHandler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AEEB4E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  protected virtual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CallerMemberName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]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null)</w:t>
      </w:r>
    </w:p>
    <w:p w14:paraId="229DE4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E481E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025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?.Invoke(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this,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4FC4AB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6F1F8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027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BD52A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028 }</w:t>
      </w:r>
      <w:proofErr w:type="gramEnd"/>
    </w:p>
    <w:p w14:paraId="4BDC5CBA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FDE1F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TableModel.cs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677948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>using System;</w:t>
      </w:r>
    </w:p>
    <w:p w14:paraId="32DAD5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039CF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System.ComponentModel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4DFD7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A4C5C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System.Runtime.CompilerServices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E7774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7ACA9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System.Threading.Tasks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5F776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</w:p>
    <w:p w14:paraId="1186D5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7CC393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    public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INotifyPropertyChanged</w:t>
      </w:r>
      <w:proofErr w:type="spellEnd"/>
    </w:p>
    <w:p w14:paraId="75FC75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123384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        private string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F3303C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    private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_columns;</w:t>
      </w:r>
    </w:p>
    <w:p w14:paraId="132529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        private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_rows;</w:t>
      </w:r>
    </w:p>
    <w:p w14:paraId="13C68F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public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</w:p>
    <w:p w14:paraId="43823E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6A1DB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A68D9E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018             set</w:t>
      </w:r>
    </w:p>
    <w:p w14:paraId="637CFE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D3BCD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</w:t>
      </w:r>
    </w:p>
    <w:p w14:paraId="0A432F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E8F6C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F3C8E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12D6A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024         public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Columns</w:t>
      </w:r>
    </w:p>
    <w:p w14:paraId="466295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F1654A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026             get =&gt; _columns;</w:t>
      </w:r>
    </w:p>
    <w:p w14:paraId="26BAD2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          set</w:t>
      </w:r>
    </w:p>
    <w:p w14:paraId="681C03B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5C696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    _columns = value;</w:t>
      </w:r>
    </w:p>
    <w:p w14:paraId="7E9B1A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F5F77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C7ED5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8D65AA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    public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Rows</w:t>
      </w:r>
    </w:p>
    <w:p w14:paraId="726098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EC18CC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get =&gt; _rows;</w:t>
      </w:r>
    </w:p>
    <w:p w14:paraId="6243D2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036             set</w:t>
      </w:r>
    </w:p>
    <w:p w14:paraId="5EEC18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262B7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038                 _rows = value;</w:t>
      </w:r>
    </w:p>
    <w:p w14:paraId="4025DBF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773D3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179D7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A4ADF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042         public event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PropertyChangedEventHandler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5661B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043         protected virtual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CallerMemberName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]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null)</w:t>
      </w:r>
    </w:p>
    <w:p w14:paraId="19359F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9227E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?.Invoke(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this,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7B6B0F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5425CD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047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DEF77B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048 }</w:t>
      </w:r>
      <w:proofErr w:type="gramEnd"/>
    </w:p>
    <w:p w14:paraId="16CFC33B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B8160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Styles.xaml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6D67FB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001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ResourceDictionary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xmlns="http://schemas.microsoft.com/winfx/2006/xaml/presentation"</w:t>
      </w:r>
    </w:p>
    <w:p w14:paraId="4923D3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xmlns:x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="http://schemas.microsoft.com/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winfx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/2006/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xaml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7E7829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    &lt;Style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="Button"&gt;</w:t>
      </w:r>
    </w:p>
    <w:p w14:paraId="62EF66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004         &lt;Setter Property="Background" Value="#486966"/&gt;</w:t>
      </w:r>
    </w:p>
    <w:p w14:paraId="154AF1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005         &lt;Setter Property="Foreground" Value="White"/&gt;</w:t>
      </w:r>
    </w:p>
    <w:p w14:paraId="771035B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006         &lt;Setter Property="Padding" Value="12,6"/&gt;</w:t>
      </w:r>
    </w:p>
    <w:p w14:paraId="43EA25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007         &lt;Setter Property="Margin" Value="5"/&gt;</w:t>
      </w:r>
    </w:p>
    <w:p w14:paraId="089ED6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008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FontWeight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SemiBold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"/&gt;</w:t>
      </w:r>
    </w:p>
    <w:p w14:paraId="508B53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009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Value="0"/&gt;</w:t>
      </w:r>
    </w:p>
    <w:p w14:paraId="0C1D251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010         &lt;Setter Property="Cursor" Value="Hand"/&gt;</w:t>
      </w:r>
    </w:p>
    <w:p w14:paraId="5525D5F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Value="12"/&gt;</w:t>
      </w:r>
    </w:p>
    <w:p w14:paraId="278DB4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        &lt;Setter Property="Opacity" Value="0.9"/&gt;</w:t>
      </w:r>
    </w:p>
    <w:p w14:paraId="0248E7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013         &lt;Setter Property="Template"&gt;</w:t>
      </w:r>
    </w:p>
    <w:p w14:paraId="41E3E5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Setter.Value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5EE22E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015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ControlTemplate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="Button"&gt;</w:t>
      </w:r>
    </w:p>
    <w:p w14:paraId="261135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016                     &lt;Border Background="{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Background}" </w:t>
      </w:r>
    </w:p>
    <w:p w14:paraId="7D471D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2C3723D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TemplateBinding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 </w:t>
      </w:r>
    </w:p>
    <w:p w14:paraId="5A659B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019                             Padding="12,6"</w:t>
      </w:r>
    </w:p>
    <w:p w14:paraId="0714457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CornerRadius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="2"&gt;</w:t>
      </w:r>
    </w:p>
    <w:p w14:paraId="2FBA2C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021                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ContentPresenter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HorizontalAlignment="Center" </w:t>
      </w:r>
    </w:p>
    <w:p w14:paraId="1446C93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   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VerticalAlignment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="Center"/&gt;</w:t>
      </w:r>
    </w:p>
    <w:p w14:paraId="7AA1C2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023                     &lt;/Border&gt;</w:t>
      </w:r>
    </w:p>
    <w:p w14:paraId="2ABF112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024    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ControlTemplate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F01DB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Setter.Value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53FA8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026         &lt;/Setter&gt;</w:t>
      </w:r>
    </w:p>
    <w:p w14:paraId="76219D4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      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Style.Triggers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029B9B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028             &lt;Trigger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IsMouseOver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Value="True"&gt;</w:t>
      </w:r>
    </w:p>
    <w:p w14:paraId="26B642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    &lt;Setter Property="Background" Value="#B0BEC5"/&gt;</w:t>
      </w:r>
    </w:p>
    <w:p w14:paraId="3911AA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030                 &lt;Setter Property="Opacity" Value="1"/&gt;</w:t>
      </w:r>
    </w:p>
    <w:p w14:paraId="75D500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031             &lt;/Trigger&gt;</w:t>
      </w:r>
    </w:p>
    <w:p w14:paraId="079195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032             &lt;Trigger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IsPressed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Value="True"&gt;</w:t>
      </w:r>
    </w:p>
    <w:p w14:paraId="771132B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            &lt;Setter Property="Background" Value="#889C9B"/&gt;</w:t>
      </w:r>
    </w:p>
    <w:p w14:paraId="69D4CD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034             &lt;/Trigger&gt;</w:t>
      </w:r>
    </w:p>
    <w:p w14:paraId="23E490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Style.Triggers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128ACF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036     &lt;/Style&gt;</w:t>
      </w:r>
    </w:p>
    <w:p w14:paraId="723A327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&lt;Style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TargetType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ComboBox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"&gt;</w:t>
      </w:r>
    </w:p>
    <w:p w14:paraId="3DAF89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038         &lt;Setter Property="Margin" Value="5"/&gt;</w:t>
      </w:r>
    </w:p>
    <w:p w14:paraId="124188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039         &lt;Setter Property="Padding" Value="5"/&gt;</w:t>
      </w:r>
    </w:p>
    <w:p w14:paraId="771A36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040         &lt;Setter Property="Background" Value="#B2BEBF"/&gt;</w:t>
      </w:r>
    </w:p>
    <w:p w14:paraId="43A1F6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041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BorderBrush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Value="#889C9B"/&gt;</w:t>
      </w:r>
    </w:p>
    <w:p w14:paraId="3788AD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042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BorderThickness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Value="1"/&gt;</w:t>
      </w:r>
    </w:p>
    <w:p w14:paraId="1169050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043         &lt;Setter Property="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FontSize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 Value="14"/&gt;</w:t>
      </w:r>
    </w:p>
    <w:p w14:paraId="04F270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044     &lt;/Style&gt;</w:t>
      </w:r>
    </w:p>
    <w:p w14:paraId="63E3F5D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045 &lt;/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ResourceDictionary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3B5B1199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FBEE1E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BackupService.cs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48EDA4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FDA06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4A3EFF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DE182B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F60FF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System.Globalization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;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Добавляем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CultureInfo</w:t>
      </w:r>
      <w:proofErr w:type="spellEnd"/>
    </w:p>
    <w:p w14:paraId="472740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006 using System.IO;</w:t>
      </w:r>
    </w:p>
    <w:p w14:paraId="47EA96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D912E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5A03E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F7A56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3494F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E89EF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System.Collections.ObjectModel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CA5E6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RepBase.Services</w:t>
      </w:r>
      <w:proofErr w:type="spellEnd"/>
    </w:p>
    <w:p w14:paraId="139BB3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014 {</w:t>
      </w:r>
    </w:p>
    <w:p w14:paraId="574EBB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public class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</w:p>
    <w:p w14:paraId="026DEF8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E89ED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C738A7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string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backupFolder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"Backups";</w:t>
      </w:r>
    </w:p>
    <w:p w14:paraId="1793D74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DB7067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18052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021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2FA61C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Directory.Exists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backupFolder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5A8610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4216B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Directory.CreateDirectory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backupFolder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13576D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B1C6A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C39EE8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027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tables)</w:t>
      </w:r>
    </w:p>
    <w:p w14:paraId="558153E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D7D16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try</w:t>
      </w:r>
    </w:p>
    <w:p w14:paraId="22E5FA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BCFE5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GenerateDatabaseBackupScript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(tables);</w:t>
      </w:r>
    </w:p>
    <w:p w14:paraId="21B06A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032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SaveBackupScript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"database");</w:t>
      </w:r>
    </w:p>
    <w:p w14:paraId="07F764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033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Резервная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копия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базы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данных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успешно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создана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Успех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38E89C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ECA20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catch (Exception ex)</w:t>
      </w:r>
    </w:p>
    <w:p w14:paraId="3B5E89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4E0202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создания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153E33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E5C3C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3808C4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040         public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GetBackups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7592C45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A82B5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042             var backups = new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3748B8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043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backupFiles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Directory.GetFiles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backupFolder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"*.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OrderByDescending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(f =&gt; f);</w:t>
      </w:r>
    </w:p>
    <w:p w14:paraId="49196C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       foreach (var file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backupFiles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F5A7B2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D34B3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(file);</w:t>
      </w:r>
    </w:p>
    <w:p w14:paraId="69C9F3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047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backups.Add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</w:p>
    <w:p w14:paraId="0398EE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048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CF273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                    Name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fileInfo.Name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</w:t>
      </w:r>
    </w:p>
    <w:p w14:paraId="1C4971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fileInfo.FullName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</w:t>
      </w:r>
    </w:p>
    <w:p w14:paraId="489408D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051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CreationTime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fileInfo.CreationTime</w:t>
      </w:r>
      <w:proofErr w:type="spellEnd"/>
    </w:p>
    <w:p w14:paraId="722371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4D475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5AA4C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054             return backups;</w:t>
      </w:r>
    </w:p>
    <w:p w14:paraId="2148FC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818C9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056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RestoreBackup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9E7D4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057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0DC07AE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058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try</w:t>
      </w:r>
    </w:p>
    <w:p w14:paraId="2C37D61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059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751E33C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060                 // Читаем </w:t>
      </w:r>
      <w:r w:rsidRPr="0096549F">
        <w:rPr>
          <w:rFonts w:ascii="Courier New" w:eastAsia="MS Mincho" w:hAnsi="Courier New" w:cs="Times New Roman"/>
          <w:sz w:val="20"/>
          <w:lang w:val="en-US"/>
        </w:rPr>
        <w:t>SQL</w:t>
      </w:r>
      <w:r w:rsidRPr="0096549F">
        <w:rPr>
          <w:rFonts w:ascii="Courier New" w:eastAsia="MS Mincho" w:hAnsi="Courier New" w:cs="Times New Roman"/>
          <w:sz w:val="20"/>
        </w:rPr>
        <w:t>-скрипт из файла</w:t>
      </w:r>
    </w:p>
    <w:p w14:paraId="22B670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               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File.ReadAllText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BF96D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062                 using (var connection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databaseManager.GetConnection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3AFDA3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063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F7E28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connection.Open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15F5D6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               using (var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cmd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connection))</w:t>
      </w:r>
    </w:p>
    <w:p w14:paraId="1322BB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066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67AF9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cmd.ExecuteNonQuery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26D153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068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76FE9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069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B54B7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успешно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восстановлен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Успех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6C0A2B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D3C04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072             catch (Exception ex)</w:t>
      </w:r>
    </w:p>
    <w:p w14:paraId="628AD6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352EA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          throw new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Exception(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при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восстановлении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1EF824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0AA7D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78DA7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DeleteBackup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05389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FBC61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079             try</w:t>
      </w:r>
    </w:p>
    <w:p w14:paraId="48F83F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6AF08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081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File.Exists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33E68CC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082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EB3FD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File.Delete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A0A07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084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успешно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удален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Успех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7DD876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085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44971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086                 else</w:t>
      </w:r>
    </w:p>
    <w:p w14:paraId="408FE5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B66B6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088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Файл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найден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5E69C50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089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AB7B3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4800D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091             catch (Exception ex)</w:t>
      </w:r>
    </w:p>
    <w:p w14:paraId="0F94DF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092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D610FB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093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при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удалении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6FA4215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6A0D6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095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35ABE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096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GenerateDatabaseBackupScript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tables)</w:t>
      </w:r>
    </w:p>
    <w:p w14:paraId="2B3D4E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097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A024C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098             var script = new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StringBuilder(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52E580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099             foreach (var table in tables)</w:t>
      </w:r>
    </w:p>
    <w:p w14:paraId="0DF536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34254F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101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databaseManager.GetTableData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2C273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102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script.AppendLine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GenerateTableBackupScript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table,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28C971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103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script.AppendLine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530D26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A99B2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105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3573D2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75F3C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107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GenerateTableBackupScript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table,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B9C6B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AC83C3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109             var script = new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StringBuilder(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EBB03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110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Генерируем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CREATE TABLE</w:t>
      </w:r>
    </w:p>
    <w:p w14:paraId="379109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111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table.Columns.Select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(c =&gt;</w:t>
      </w:r>
    </w:p>
    <w:p w14:paraId="522A7F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112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37BD5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113                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MapColumnTypeToSqlType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c.ColumnType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)}";</w:t>
      </w:r>
    </w:p>
    <w:p w14:paraId="00B9DD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114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c.ColumnName.ToLower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() == "id")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+= " PRIMARY KEY";</w:t>
      </w:r>
    </w:p>
    <w:p w14:paraId="7562F2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115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FF929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4C7D2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117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script.AppendLine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($"DROP TABLE IF EXISTS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};");</w:t>
      </w:r>
    </w:p>
    <w:p w14:paraId="40DCF8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118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script.AppendLine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($"CREATE TABLE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({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(", 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)});");</w:t>
      </w:r>
    </w:p>
    <w:p w14:paraId="78491A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119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Генерируем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INSERT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данных</w:t>
      </w:r>
      <w:proofErr w:type="spellEnd"/>
    </w:p>
    <w:p w14:paraId="278ED9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120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tableData.Rows.Count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&gt; 0)</w:t>
      </w:r>
    </w:p>
    <w:p w14:paraId="2E4AE0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9A540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122    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row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tableData.Rows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3A236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123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121FC7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124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script.AppendLine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GenerateInsertStatement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table, row));</w:t>
      </w:r>
    </w:p>
    <w:p w14:paraId="2FDF16F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125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C8071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690D8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127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7DD6713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6C246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129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GenerateInsertStatement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table,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row)</w:t>
      </w:r>
    </w:p>
    <w:p w14:paraId="0618E3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3E982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131             var columns = new List&lt;string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03D68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132             var values = new List&lt;string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EEBC0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133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 in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row.Table.Columns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7540B6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EAD49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135                 var value = row[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];</w:t>
      </w:r>
    </w:p>
    <w:p w14:paraId="68DCB8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136                 if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7692BA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137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60752F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138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205FC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139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table.Columns.FirstOrDefault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(c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AAC45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140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0DF036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141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360CB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142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FormatValueForSql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value,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columnDef.ColumnType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4377FD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143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D47B2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144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29467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24C94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146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columns.Any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0EE2FE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546B5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148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$"INSERT INTO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({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(", ", columns)}) VALUES ({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(", ", values)});";</w:t>
      </w:r>
    </w:p>
    <w:p w14:paraId="74BB06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5E3C7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150             return "";</w:t>
      </w:r>
    </w:p>
    <w:p w14:paraId="4E64F0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164149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152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FormatValueForSql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value,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777A5E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153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42535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154             if (value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 return "NULL";</w:t>
      </w:r>
    </w:p>
    <w:p w14:paraId="32782B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155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switch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71ED6D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523D0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157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4A0BC1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158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ColumnType.CharacterVarying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FFAA4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159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0D7D48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160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$"'{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).Replace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("'", "''")}'";</w:t>
      </w:r>
    </w:p>
    <w:p w14:paraId="1A5B067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161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ColumnType.Boolean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11404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162                     return (bool)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"TRUE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"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"FALSE";</w:t>
      </w:r>
    </w:p>
    <w:p w14:paraId="680568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163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2923A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164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$"'{(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value:yyyy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-MM-dd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HH: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mm:ss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}'";</w:t>
      </w:r>
    </w:p>
    <w:p w14:paraId="2ECE583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165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ColumnType.Decimal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D1B12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166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ColumnType.Real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52A518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167                     // Используем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InvariantCulture</w:t>
      </w:r>
      <w:proofErr w:type="spellEnd"/>
      <w:r w:rsidRPr="0096549F">
        <w:rPr>
          <w:rFonts w:ascii="Courier New" w:eastAsia="MS Mincho" w:hAnsi="Courier New" w:cs="Times New Roman"/>
          <w:sz w:val="20"/>
        </w:rPr>
        <w:t xml:space="preserve"> для записи чисел с точкой</w:t>
      </w:r>
    </w:p>
    <w:p w14:paraId="229D50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168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Convert.ToDouble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(value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CultureInfo.InvariantCulture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82E323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169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ColumnType.Integer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6F48D7C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170        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588B7DF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171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7A6BF9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172        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1B5125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31E880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5565B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175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MapColumnTypeToSqlType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D0AA6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C9C76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177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switch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9849C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F7326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179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F8F0E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180                     return "TEXT";</w:t>
      </w:r>
    </w:p>
    <w:p w14:paraId="4E27BB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181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ColumnType.CharacterVarying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654134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182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VARCHAR(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255)";</w:t>
      </w:r>
    </w:p>
    <w:p w14:paraId="1174CB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183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ColumnType.Integer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48A63B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184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INTEGER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2C4A60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185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ColumnType.Boolean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C55FD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186                     return "BOOLEAN";</w:t>
      </w:r>
    </w:p>
    <w:p w14:paraId="49DB63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187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007C61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188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TIMESTAMP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3EAD9D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189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ColumnType.Decimal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258F024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190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DECIMAL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7A5749E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191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ColumnType.Real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01BB73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192                     return "REAL";</w:t>
      </w:r>
    </w:p>
    <w:p w14:paraId="0F5CC28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193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74A012F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194                     return "JSON";</w:t>
      </w:r>
    </w:p>
    <w:p w14:paraId="3C0518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195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2A944B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196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throw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ArgumentException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$"Unsupported column type: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162EE7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08440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CBE3E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199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SaveBackupScript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string script, string type)</w:t>
      </w:r>
    </w:p>
    <w:p w14:paraId="797328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1F4F2C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201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Directory.Exists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backupFolder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3D133D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202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631C6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203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Directory.CreateDirectory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backupFolder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EA66B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1673F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205             var timestamp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DateTime.Now.ToString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yyyyMMddHHmmss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6101AB8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206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$"{_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backupFolder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}/backup_{type}_{timestamp}.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181E4D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207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File.WriteAllText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script);</w:t>
      </w:r>
    </w:p>
    <w:p w14:paraId="5D87AA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8B55C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209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0A103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210     public class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</w:p>
    <w:p w14:paraId="5C19CA4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211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4728E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212         public string Name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set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19D22D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213         public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set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2F2F29E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214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CreationTime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set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3F6663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215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5F19F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216 }</w:t>
      </w:r>
      <w:proofErr w:type="gramEnd"/>
    </w:p>
    <w:p w14:paraId="3174F59D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EFF67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ExportService.cs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573516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OfficeOpenXml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AA235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2BEEB4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F811A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6DE8E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31451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D8B30B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System.Collections.ObjectModel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FDA0B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008 using System.IO;</w:t>
      </w:r>
    </w:p>
    <w:p w14:paraId="3AF3EC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AD1FB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RepBase.Services</w:t>
      </w:r>
      <w:proofErr w:type="spellEnd"/>
    </w:p>
    <w:p w14:paraId="24A760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{</w:t>
      </w:r>
    </w:p>
    <w:p w14:paraId="441DFD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public class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</w:t>
      </w:r>
      <w:proofErr w:type="spellEnd"/>
    </w:p>
    <w:p w14:paraId="4D937C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E18784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014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BC9FA4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E9262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0DEC4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017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D2858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ExcelPackage.LicenseContext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OfficeOpenXml.LicenseContext.NonCommercial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FE768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B9D83D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ExportCurrentTable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4D6FCE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6B1468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022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 ||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null)</w:t>
      </w:r>
    </w:p>
    <w:p w14:paraId="59EB27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023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2D6746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024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Show</w:t>
      </w:r>
      <w:r w:rsidRPr="0096549F">
        <w:rPr>
          <w:rFonts w:ascii="Courier New" w:eastAsia="MS Mincho" w:hAnsi="Courier New" w:cs="Times New Roman"/>
          <w:sz w:val="20"/>
        </w:rPr>
        <w:t>("Не выбраны данные для экспорта.");</w:t>
      </w:r>
    </w:p>
    <w:p w14:paraId="6E13030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        return;</w:t>
      </w:r>
    </w:p>
    <w:p w14:paraId="6A6903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9C5C5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          try</w:t>
      </w:r>
    </w:p>
    <w:p w14:paraId="13328F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5BA08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    var dialog = new Microsoft.Win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32.SaveFileDialog</w:t>
      </w:r>
      <w:proofErr w:type="gramEnd"/>
    </w:p>
    <w:p w14:paraId="1CE83F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4E0B4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}_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export",</w:t>
      </w:r>
    </w:p>
    <w:p w14:paraId="0B8249B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032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".xlsx",</w:t>
      </w:r>
    </w:p>
    <w:p w14:paraId="2051EA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                Filter = "Excel Files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*.xlsx)|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*.xlsx"</w:t>
      </w:r>
    </w:p>
    <w:p w14:paraId="01999EB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034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D69FE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dialog.ShowDialog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 == true)</w:t>
      </w:r>
    </w:p>
    <w:p w14:paraId="6654C3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CDCCC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               using (var package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ExcelPackage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1D9C7E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038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7BBE6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                   var worksheet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package.Workbook.Worksheets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E8F9D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ExportDataTableToWorksheet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worksheet);</w:t>
      </w:r>
    </w:p>
    <w:p w14:paraId="068EA4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File.WriteAllBytes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dialog.FileName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package.GetAsByteArray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());</w:t>
      </w:r>
    </w:p>
    <w:p w14:paraId="2952C02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042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Show</w:t>
      </w:r>
      <w:r w:rsidRPr="0096549F">
        <w:rPr>
          <w:rFonts w:ascii="Courier New" w:eastAsia="MS Mincho" w:hAnsi="Courier New" w:cs="Times New Roman"/>
          <w:sz w:val="20"/>
        </w:rPr>
        <w:t>($"Данные успешно экспортированы в {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</w:t>
      </w:r>
      <w:r w:rsidRPr="0096549F">
        <w:rPr>
          <w:rFonts w:ascii="Courier New" w:eastAsia="MS Mincho" w:hAnsi="Courier New" w:cs="Times New Roman"/>
          <w:sz w:val="20"/>
        </w:rPr>
        <w:t>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</w:rPr>
        <w:t>}");</w:t>
      </w:r>
    </w:p>
    <w:p w14:paraId="66A160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043     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580C1F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044 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64316D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045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5732C2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046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r w:rsidRPr="0096549F">
        <w:rPr>
          <w:rFonts w:ascii="Courier New" w:eastAsia="MS Mincho" w:hAnsi="Courier New" w:cs="Times New Roman"/>
          <w:sz w:val="20"/>
        </w:rPr>
        <w:t xml:space="preserve"> (</w:t>
      </w:r>
      <w:r w:rsidRPr="0096549F">
        <w:rPr>
          <w:rFonts w:ascii="Courier New" w:eastAsia="MS Mincho" w:hAnsi="Courier New" w:cs="Times New Roman"/>
          <w:sz w:val="20"/>
          <w:lang w:val="en-US"/>
        </w:rPr>
        <w:t>Exception</w:t>
      </w:r>
      <w:r w:rsidRPr="0096549F">
        <w:rPr>
          <w:rFonts w:ascii="Courier New" w:eastAsia="MS Mincho" w:hAnsi="Courier New" w:cs="Times New Roman"/>
          <w:sz w:val="20"/>
        </w:rPr>
        <w:t xml:space="preserve"> </w:t>
      </w:r>
      <w:r w:rsidRPr="0096549F">
        <w:rPr>
          <w:rFonts w:ascii="Courier New" w:eastAsia="MS Mincho" w:hAnsi="Courier New" w:cs="Times New Roman"/>
          <w:sz w:val="20"/>
          <w:lang w:val="en-US"/>
        </w:rPr>
        <w:t>ex</w:t>
      </w:r>
      <w:r w:rsidRPr="0096549F">
        <w:rPr>
          <w:rFonts w:ascii="Courier New" w:eastAsia="MS Mincho" w:hAnsi="Courier New" w:cs="Times New Roman"/>
          <w:sz w:val="20"/>
        </w:rPr>
        <w:t>)</w:t>
      </w:r>
    </w:p>
    <w:p w14:paraId="5156DC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047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0C6813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Show</w:t>
      </w:r>
      <w:r w:rsidRPr="0096549F">
        <w:rPr>
          <w:rFonts w:ascii="Courier New" w:eastAsia="MS Mincho" w:hAnsi="Courier New" w:cs="Times New Roman"/>
          <w:sz w:val="20"/>
        </w:rPr>
        <w:t xml:space="preserve">($"Ошибка экспорта в </w:t>
      </w:r>
      <w:r w:rsidRPr="0096549F">
        <w:rPr>
          <w:rFonts w:ascii="Courier New" w:eastAsia="MS Mincho" w:hAnsi="Courier New" w:cs="Times New Roman"/>
          <w:sz w:val="20"/>
          <w:lang w:val="en-US"/>
        </w:rPr>
        <w:t>Excel</w:t>
      </w:r>
      <w:r w:rsidRPr="0096549F">
        <w:rPr>
          <w:rFonts w:ascii="Courier New" w:eastAsia="MS Mincho" w:hAnsi="Courier New" w:cs="Times New Roman"/>
          <w:sz w:val="20"/>
        </w:rPr>
        <w:t>: {</w:t>
      </w:r>
      <w:r w:rsidRPr="0096549F">
        <w:rPr>
          <w:rFonts w:ascii="Courier New" w:eastAsia="MS Mincho" w:hAnsi="Courier New" w:cs="Times New Roman"/>
          <w:sz w:val="20"/>
          <w:lang w:val="en-US"/>
        </w:rPr>
        <w:t>ex</w:t>
      </w:r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Message</w:t>
      </w:r>
      <w:r w:rsidRPr="0096549F">
        <w:rPr>
          <w:rFonts w:ascii="Courier New" w:eastAsia="MS Mincho" w:hAnsi="Courier New" w:cs="Times New Roman"/>
          <w:sz w:val="20"/>
        </w:rPr>
        <w:t>}");</w:t>
      </w:r>
    </w:p>
    <w:p w14:paraId="0FD3174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03157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00754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051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ExportScriptResult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string script)</w:t>
      </w:r>
    </w:p>
    <w:p w14:paraId="644D02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95E4F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053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string.IsNullOrWhiteSpace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(script))</w:t>
      </w:r>
    </w:p>
    <w:p w14:paraId="3213B0E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87585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Введите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SQL-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экспорта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результата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.");</w:t>
      </w:r>
    </w:p>
    <w:p w14:paraId="0F82D6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056                 return;</w:t>
      </w:r>
    </w:p>
    <w:p w14:paraId="296168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8FF6D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058             try</w:t>
      </w:r>
    </w:p>
    <w:p w14:paraId="1A0E063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71226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060                 var result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databaseManager.ExecuteQuery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(script);</w:t>
      </w:r>
    </w:p>
    <w:p w14:paraId="7E5CF71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                if (result == null ||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result.Rows.Count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0)</w:t>
      </w:r>
    </w:p>
    <w:p w14:paraId="4F80E6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062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1F2538C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063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Show</w:t>
      </w:r>
      <w:r w:rsidRPr="0096549F">
        <w:rPr>
          <w:rFonts w:ascii="Courier New" w:eastAsia="MS Mincho" w:hAnsi="Courier New" w:cs="Times New Roman"/>
          <w:sz w:val="20"/>
        </w:rPr>
        <w:t>("Скрипт не вернул данных для экспорта.");</w:t>
      </w:r>
    </w:p>
    <w:p w14:paraId="7200D0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064                     return;</w:t>
      </w:r>
    </w:p>
    <w:p w14:paraId="24559CD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36E890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066                 var dialog = new Microsoft.Win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32.SaveFileDialog</w:t>
      </w:r>
      <w:proofErr w:type="gramEnd"/>
    </w:p>
    <w:p w14:paraId="428C59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D6153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068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script_result_export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",</w:t>
      </w:r>
    </w:p>
    <w:p w14:paraId="39BCD2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069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".xlsx",</w:t>
      </w:r>
    </w:p>
    <w:p w14:paraId="1BD7CC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070                     Filter = "Excel Files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*.xlsx)|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*.xlsx"</w:t>
      </w:r>
    </w:p>
    <w:p w14:paraId="40D702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37847D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072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dialog.ShowDialog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 == true)</w:t>
      </w:r>
    </w:p>
    <w:p w14:paraId="08688C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DE4AC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              using (var package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ExcelPackage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38B4DC3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075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D7072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                   var worksheet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package.Workbook.Worksheets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.Add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Script_Result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2DEF5B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ExportDataTableToWorksheet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result, worksheet);</w:t>
      </w:r>
    </w:p>
    <w:p w14:paraId="528FCA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File.WriteAllBytes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dialog.FileName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package.GetAsByteArray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());</w:t>
      </w:r>
    </w:p>
    <w:p w14:paraId="7155D6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079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Результат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успешно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экспортирован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в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dialog.FileName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050530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32CBB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081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626BC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71DFA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083             catch (Exception ex)</w:t>
      </w:r>
    </w:p>
    <w:p w14:paraId="441BD3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A7E61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экспорта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результата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5D6358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759A0C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479B4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088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ExportEntireDatabase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&gt;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C20CD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18B1D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090             try</w:t>
      </w:r>
    </w:p>
    <w:p w14:paraId="00F1F99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E01AF8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092                 var dialog = new Microsoft.Win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32.SaveFileDialog</w:t>
      </w:r>
      <w:proofErr w:type="gramEnd"/>
    </w:p>
    <w:p w14:paraId="01B706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093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5781D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database_export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",</w:t>
      </w:r>
    </w:p>
    <w:p w14:paraId="4C04CD6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".xlsx",</w:t>
      </w:r>
    </w:p>
    <w:p w14:paraId="6F47AD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096                     Filter = "Excel Files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*.xlsx)|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*.xlsx"</w:t>
      </w:r>
    </w:p>
    <w:p w14:paraId="2BE80C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03850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098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dialog.ShowDialog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 == true)</w:t>
      </w:r>
    </w:p>
    <w:p w14:paraId="0B64EA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099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9919F8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100                     using (var package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ExcelPackage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22A113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101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886A0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102                         foreach (var table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7FD95E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103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0F9CF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104        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databaseManager.GetTableData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A88CD5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105        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tableData.Rows.Count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&gt; 0)</w:t>
      </w:r>
    </w:p>
    <w:p w14:paraId="0D3B1F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106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03962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107                                 var worksheet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package.Workbook.Worksheets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.Add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478D1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108    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ExportDataTableToWorksheet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worksheet);</w:t>
      </w:r>
    </w:p>
    <w:p w14:paraId="4A0C3A0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109 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21B32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110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85A15D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111            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package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Workbook.Worksheets.Any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330401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112        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3BC391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113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Show</w:t>
      </w:r>
      <w:r w:rsidRPr="0096549F">
        <w:rPr>
          <w:rFonts w:ascii="Courier New" w:eastAsia="MS Mincho" w:hAnsi="Courier New" w:cs="Times New Roman"/>
          <w:sz w:val="20"/>
        </w:rPr>
        <w:t>("Нет данных для экспорта.");</w:t>
      </w:r>
    </w:p>
    <w:p w14:paraId="58B537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114   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B13AE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115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D1CC0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116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File.WriteAllBytes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dialog.FileName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package.GetAsByteArray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());</w:t>
      </w:r>
    </w:p>
    <w:p w14:paraId="5324EC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117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Show</w:t>
      </w:r>
      <w:r w:rsidRPr="0096549F">
        <w:rPr>
          <w:rFonts w:ascii="Courier New" w:eastAsia="MS Mincho" w:hAnsi="Courier New" w:cs="Times New Roman"/>
          <w:sz w:val="20"/>
        </w:rPr>
        <w:t>($"База данных успешно экспортирована в {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</w:t>
      </w:r>
      <w:r w:rsidRPr="0096549F">
        <w:rPr>
          <w:rFonts w:ascii="Courier New" w:eastAsia="MS Mincho" w:hAnsi="Courier New" w:cs="Times New Roman"/>
          <w:sz w:val="20"/>
        </w:rPr>
        <w:t>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</w:rPr>
        <w:t>}");</w:t>
      </w:r>
    </w:p>
    <w:p w14:paraId="4A807A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lastRenderedPageBreak/>
        <w:t xml:space="preserve">118     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3DE766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119 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714C52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120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180580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121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r w:rsidRPr="0096549F">
        <w:rPr>
          <w:rFonts w:ascii="Courier New" w:eastAsia="MS Mincho" w:hAnsi="Courier New" w:cs="Times New Roman"/>
          <w:sz w:val="20"/>
        </w:rPr>
        <w:t xml:space="preserve"> (</w:t>
      </w:r>
      <w:r w:rsidRPr="0096549F">
        <w:rPr>
          <w:rFonts w:ascii="Courier New" w:eastAsia="MS Mincho" w:hAnsi="Courier New" w:cs="Times New Roman"/>
          <w:sz w:val="20"/>
          <w:lang w:val="en-US"/>
        </w:rPr>
        <w:t>Exception</w:t>
      </w:r>
      <w:r w:rsidRPr="0096549F">
        <w:rPr>
          <w:rFonts w:ascii="Courier New" w:eastAsia="MS Mincho" w:hAnsi="Courier New" w:cs="Times New Roman"/>
          <w:sz w:val="20"/>
        </w:rPr>
        <w:t xml:space="preserve"> </w:t>
      </w:r>
      <w:r w:rsidRPr="0096549F">
        <w:rPr>
          <w:rFonts w:ascii="Courier New" w:eastAsia="MS Mincho" w:hAnsi="Courier New" w:cs="Times New Roman"/>
          <w:sz w:val="20"/>
          <w:lang w:val="en-US"/>
        </w:rPr>
        <w:t>ex</w:t>
      </w:r>
      <w:r w:rsidRPr="0096549F">
        <w:rPr>
          <w:rFonts w:ascii="Courier New" w:eastAsia="MS Mincho" w:hAnsi="Courier New" w:cs="Times New Roman"/>
          <w:sz w:val="20"/>
        </w:rPr>
        <w:t>)</w:t>
      </w:r>
    </w:p>
    <w:p w14:paraId="261792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122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716AFF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123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Show</w:t>
      </w:r>
      <w:r w:rsidRPr="0096549F">
        <w:rPr>
          <w:rFonts w:ascii="Courier New" w:eastAsia="MS Mincho" w:hAnsi="Courier New" w:cs="Times New Roman"/>
          <w:sz w:val="20"/>
        </w:rPr>
        <w:t>($"Ошибка экспорта базы данных: {</w:t>
      </w:r>
      <w:r w:rsidRPr="0096549F">
        <w:rPr>
          <w:rFonts w:ascii="Courier New" w:eastAsia="MS Mincho" w:hAnsi="Courier New" w:cs="Times New Roman"/>
          <w:sz w:val="20"/>
          <w:lang w:val="en-US"/>
        </w:rPr>
        <w:t>ex</w:t>
      </w:r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Message</w:t>
      </w:r>
      <w:r w:rsidRPr="0096549F">
        <w:rPr>
          <w:rFonts w:ascii="Courier New" w:eastAsia="MS Mincho" w:hAnsi="Courier New" w:cs="Times New Roman"/>
          <w:sz w:val="20"/>
        </w:rPr>
        <w:t>}");</w:t>
      </w:r>
    </w:p>
    <w:p w14:paraId="30E841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91CD3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125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1F444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126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ExportDataTableToWorksheet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ExcelWorksheet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worksheet)</w:t>
      </w:r>
    </w:p>
    <w:p w14:paraId="5302C3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127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C12F0F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128             for (int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0;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&lt;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dataTable.Columns.Count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i++)</w:t>
      </w:r>
    </w:p>
    <w:p w14:paraId="6DB25F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F1557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130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worksheet.Cells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[1,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+ 1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].Value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dataTable.Columns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].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0CA2F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131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worksheet.Cells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[1, i + 1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].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Style.Font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.Bold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true;</w:t>
      </w:r>
    </w:p>
    <w:p w14:paraId="079E59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0DCE7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133             for (int row = 0; row &lt;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dataTable.Rows.Count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row++)</w:t>
      </w:r>
    </w:p>
    <w:p w14:paraId="15A755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F9865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135                 for (int col = 0; col &lt;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dataTable.Columns.Count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col++)</w:t>
      </w:r>
    </w:p>
    <w:p w14:paraId="24816C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136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41900C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137                     var value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dataTable.Rows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[row][col];</w:t>
      </w:r>
    </w:p>
    <w:p w14:paraId="1E3FEF1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138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worksheet.Cells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[row + 2, col + 1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].Value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 ==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null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value;</w:t>
      </w:r>
    </w:p>
    <w:p w14:paraId="15C532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139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92B97D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86C3D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141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worksheet.Cells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worksheet.Dimension.Address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].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AutoFitColumns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5B81A0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6F0EE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143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40781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144 }</w:t>
      </w:r>
      <w:proofErr w:type="gramEnd"/>
    </w:p>
    <w:p w14:paraId="1F05AB74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78F351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ScriptService.cs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0BF3A2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CA5FE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271893E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4EEE1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System.Collections.ObjectModel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B5D44B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4220C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006 using System.IO;</w:t>
      </w:r>
    </w:p>
    <w:p w14:paraId="794A4D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29B8E9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System.Text.Json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4B9A0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058CF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RepBase.Services</w:t>
      </w:r>
      <w:proofErr w:type="spellEnd"/>
    </w:p>
    <w:p w14:paraId="5A1F19F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{</w:t>
      </w:r>
    </w:p>
    <w:p w14:paraId="763490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public class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</w:t>
      </w:r>
      <w:proofErr w:type="spellEnd"/>
    </w:p>
    <w:p w14:paraId="598AAC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811AB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8F2C2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Dictionary&lt;string, string&gt; _scripts;</w:t>
      </w:r>
    </w:p>
    <w:p w14:paraId="3425B8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&lt;string&gt;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62EAE9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&lt;string&gt; ScriptNames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7EDB4B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539ED9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A5C03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6F4DE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021             _scripts = new Dictionary&lt;string, 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B0F70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022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A59273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InitializeScripts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942617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2A1EF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025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InitializeScripts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95D3B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8AEBC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027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Загружаем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предустановленные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из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</w:p>
    <w:p w14:paraId="7287700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LoadDefaultScripts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0E2EE2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029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Загружаем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пользовательские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из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user_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</w:p>
    <w:p w14:paraId="2CD72E0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LoadUserScripts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60C9C0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Обновляем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коллекцию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ScriptNames</w:t>
      </w:r>
    </w:p>
    <w:p w14:paraId="3CCB87B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032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scriptNames.Clear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6721A3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033             foreach (var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 _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scripts.Keys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09813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53E5F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scriptNames.Add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4DD9C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4D51D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ED66D8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038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LoadDefaultScripts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333F3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B186A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040             try</w:t>
      </w:r>
    </w:p>
    <w:p w14:paraId="22B2CAC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0197D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042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File.Exists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"))</w:t>
      </w:r>
    </w:p>
    <w:p w14:paraId="2CDFFA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043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795F3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File.ReadAllText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3EA189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JsonSerializer.Deserialize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&lt;Dictionary&lt;string, string&gt;&gt;(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62CCC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046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0F9E079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047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C96DE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048                         foreach (var script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2E419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3A27F3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050                             _scripts[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script.Key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] =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script.Value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BF712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051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09C57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8E46A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053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DD0A4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054                 else</w:t>
      </w:r>
    </w:p>
    <w:p w14:paraId="28506A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0194C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056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("File '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' not found. Default scripts will not be loaded.");</w:t>
      </w:r>
    </w:p>
    <w:p w14:paraId="55A752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F0FB8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936B2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059             catch (Exception ex)</w:t>
      </w:r>
    </w:p>
    <w:p w14:paraId="726693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42422B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loading default scripts: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59542A3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CE5074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95513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LoadUserScripts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FDCADA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FFE52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066             try</w:t>
      </w:r>
    </w:p>
    <w:p w14:paraId="4AA0B4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2345C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068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File.Exists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user_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"))</w:t>
      </w:r>
    </w:p>
    <w:p w14:paraId="7DDA13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069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224169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File.ReadAllText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user_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2D847F8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userScripts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JsonSerializer.Deserialize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&lt;Dictionary&lt;string, string&gt;&gt;(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F1DD0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072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userScripts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45DAC3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47AAE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                  foreach (var script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userScripts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180B0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075        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60FE3D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076                             // Пользовательские скрипты перезаписывают предустановленные</w:t>
      </w:r>
    </w:p>
    <w:p w14:paraId="14906F56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8943D6">
        <w:rPr>
          <w:rFonts w:ascii="Courier New" w:eastAsia="MS Mincho" w:hAnsi="Courier New" w:cs="Times New Roman"/>
          <w:sz w:val="20"/>
          <w:lang w:val="en-US"/>
        </w:rPr>
        <w:t>077                             _</w:t>
      </w:r>
      <w:r w:rsidRPr="0096549F">
        <w:rPr>
          <w:rFonts w:ascii="Courier New" w:eastAsia="MS Mincho" w:hAnsi="Courier New" w:cs="Times New Roman"/>
          <w:sz w:val="20"/>
          <w:lang w:val="en-US"/>
        </w:rPr>
        <w:t>scripts</w:t>
      </w:r>
      <w:r w:rsidRPr="008943D6">
        <w:rPr>
          <w:rFonts w:ascii="Courier New" w:eastAsia="MS Mincho" w:hAnsi="Courier New" w:cs="Times New Roman"/>
          <w:sz w:val="20"/>
          <w:lang w:val="en-US"/>
        </w:rPr>
        <w:t>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</w:t>
      </w:r>
      <w:r w:rsidRPr="008943D6">
        <w:rPr>
          <w:rFonts w:ascii="Courier New" w:eastAsia="MS Mincho" w:hAnsi="Courier New" w:cs="Times New Roman"/>
          <w:sz w:val="20"/>
          <w:lang w:val="en-US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Key</w:t>
      </w:r>
      <w:proofErr w:type="spellEnd"/>
      <w:proofErr w:type="gramEnd"/>
      <w:r w:rsidRPr="008943D6">
        <w:rPr>
          <w:rFonts w:ascii="Courier New" w:eastAsia="MS Mincho" w:hAnsi="Courier New" w:cs="Times New Roman"/>
          <w:sz w:val="20"/>
          <w:lang w:val="en-US"/>
        </w:rPr>
        <w:t xml:space="preserve">]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</w:t>
      </w:r>
      <w:r w:rsidRPr="008943D6">
        <w:rPr>
          <w:rFonts w:ascii="Courier New" w:eastAsia="MS Mincho" w:hAnsi="Courier New" w:cs="Times New Roman"/>
          <w:sz w:val="20"/>
          <w:lang w:val="en-US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Value</w:t>
      </w:r>
      <w:proofErr w:type="spellEnd"/>
      <w:proofErr w:type="gramEnd"/>
      <w:r w:rsidRPr="008943D6">
        <w:rPr>
          <w:rFonts w:ascii="Courier New" w:eastAsia="MS Mincho" w:hAnsi="Courier New" w:cs="Times New Roman"/>
          <w:sz w:val="20"/>
          <w:lang w:val="en-US"/>
        </w:rPr>
        <w:t>;</w:t>
      </w:r>
    </w:p>
    <w:p w14:paraId="040C022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BBB1F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079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4AEBEB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ED6AE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081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CE9683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082             catch (Exception ex)</w:t>
      </w:r>
    </w:p>
    <w:p w14:paraId="214FA7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7E70D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084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loading user scripts: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460056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085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1600A33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086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318316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087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private</w:t>
      </w:r>
      <w:r w:rsidRPr="0096549F">
        <w:rPr>
          <w:rFonts w:ascii="Courier New" w:eastAsia="MS Mincho" w:hAnsi="Courier New" w:cs="Times New Roman"/>
          <w:sz w:val="20"/>
        </w:rPr>
        <w:t xml:space="preserve"> </w:t>
      </w:r>
      <w:r w:rsidRPr="0096549F">
        <w:rPr>
          <w:rFonts w:ascii="Courier New" w:eastAsia="MS Mincho" w:hAnsi="Courier New" w:cs="Times New Roman"/>
          <w:sz w:val="20"/>
          <w:lang w:val="en-US"/>
        </w:rPr>
        <w:t>void</w:t>
      </w:r>
      <w:r w:rsidRPr="0096549F">
        <w:rPr>
          <w:rFonts w:ascii="Courier New" w:eastAsia="MS Mincho" w:hAnsi="Courier New" w:cs="Times New Roman"/>
          <w:sz w:val="20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SaveScriptsToFile</w:t>
      </w:r>
      <w:proofErr w:type="spellEnd"/>
      <w:r w:rsidRPr="0096549F">
        <w:rPr>
          <w:rFonts w:ascii="Courier New" w:eastAsia="MS Mincho" w:hAnsi="Courier New" w:cs="Times New Roman"/>
          <w:sz w:val="20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</w:rPr>
        <w:t>)</w:t>
      </w:r>
    </w:p>
    <w:p w14:paraId="0D0327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088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4D07D06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089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try</w:t>
      </w:r>
    </w:p>
    <w:p w14:paraId="3FD1C2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090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6D0F2C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091                 // Сохраняем только пользовательские скрипты (исключаем предустановленные)</w:t>
      </w:r>
    </w:p>
    <w:p w14:paraId="7A2BA7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092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userScripts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_scripts</w:t>
      </w:r>
    </w:p>
    <w:p w14:paraId="77B5B67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093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.Where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(s =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_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scripts.ContainsKey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s.Key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 |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| 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IsDefaultScript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s.Key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11257A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ToDictionary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(s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s.Key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s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s.Value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5DF0B8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095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JsonSerializer.Serialize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userScripts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JsonSerializerOptions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{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WriteIndented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true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8CABA2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096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File.WriteAllText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user_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45417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921DEB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098             catch (Exception ex)</w:t>
      </w:r>
    </w:p>
    <w:p w14:paraId="636960F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CB9480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100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saving scripts: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4B0C46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0FE300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28671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103         private bool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IsDefaultScript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AB5D6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104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4D039C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105             // Проверяем, является ли скрипт предустановленным</w:t>
      </w:r>
    </w:p>
    <w:p w14:paraId="1EA979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106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try</w:t>
      </w:r>
    </w:p>
    <w:p w14:paraId="6699F40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B33C47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108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File.Exists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"))</w:t>
      </w:r>
    </w:p>
    <w:p w14:paraId="4C045F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109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EBF1F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110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File.ReadAllText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65184CA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111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JsonSerializer.Deserialize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&lt;Dictionary&lt;string, string&gt;&gt;(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041B5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112        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defaultScripts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defaultScripts.ContainsKey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3E396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113 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6D06E3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114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3C5624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115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</w:p>
    <w:p w14:paraId="4FCB93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116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4FDD6B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117                 // Если не удалось прочитать </w:t>
      </w:r>
      <w:r w:rsidRPr="0096549F">
        <w:rPr>
          <w:rFonts w:ascii="Courier New" w:eastAsia="MS Mincho" w:hAnsi="Courier New" w:cs="Times New Roman"/>
          <w:sz w:val="20"/>
          <w:lang w:val="en-US"/>
        </w:rPr>
        <w:t>default</w:t>
      </w:r>
      <w:r w:rsidRPr="0096549F">
        <w:rPr>
          <w:rFonts w:ascii="Courier New" w:eastAsia="MS Mincho" w:hAnsi="Courier New" w:cs="Times New Roman"/>
          <w:sz w:val="20"/>
        </w:rPr>
        <w:t>_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</w:t>
      </w:r>
      <w:r w:rsidRPr="0096549F">
        <w:rPr>
          <w:rFonts w:ascii="Courier New" w:eastAsia="MS Mincho" w:hAnsi="Courier New" w:cs="Times New Roman"/>
          <w:sz w:val="20"/>
        </w:rPr>
        <w:t>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</w:rPr>
        <w:t>, считаем, что скрипт не предустановленный</w:t>
      </w:r>
    </w:p>
    <w:p w14:paraId="7C655E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7DA29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119             return false;</w:t>
      </w:r>
    </w:p>
    <w:p w14:paraId="676F6A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8456BD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121         public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GetScriptContent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A45EFA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80741B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123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scripts.ContainsKey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 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_scripts[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]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"";</w:t>
      </w:r>
    </w:p>
    <w:p w14:paraId="596FF8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79728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125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ExecuteScript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string script)</w:t>
      </w:r>
    </w:p>
    <w:p w14:paraId="3CE769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4B9405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127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string.IsNullOrWhiteSpace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(script))</w:t>
      </w:r>
    </w:p>
    <w:p w14:paraId="21E59D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0D705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129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Введите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SQL-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выполнения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.");</w:t>
      </w:r>
    </w:p>
    <w:p w14:paraId="53F3F6E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130                 return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null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152D24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159F07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132             try</w:t>
      </w:r>
    </w:p>
    <w:p w14:paraId="226AFD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133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D7A53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134                 var result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databaseManager.ExecuteQuery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(script);</w:t>
      </w:r>
    </w:p>
    <w:p w14:paraId="58E450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135                 if (result == null ||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result.Rows.Count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0)</w:t>
      </w:r>
    </w:p>
    <w:p w14:paraId="49E362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136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33373D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137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Show</w:t>
      </w:r>
      <w:r w:rsidRPr="0096549F">
        <w:rPr>
          <w:rFonts w:ascii="Courier New" w:eastAsia="MS Mincho" w:hAnsi="Courier New" w:cs="Times New Roman"/>
          <w:sz w:val="20"/>
        </w:rPr>
        <w:t>("Скрипт выполнен, но не вернул данных.");</w:t>
      </w:r>
    </w:p>
    <w:p w14:paraId="694FE6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138                     return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null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94692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139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35FA80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140                 return result;</w:t>
      </w:r>
    </w:p>
    <w:p w14:paraId="67BD80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BFBD4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142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(Exception ex)</w:t>
      </w:r>
    </w:p>
    <w:p w14:paraId="371D18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22E7A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144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executing script: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7C1CDF2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145                 return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null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AA8BB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63F0D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BF018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148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SaveScript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script,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4F53C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F1B2E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150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string.IsNullOrWhiteSpace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(script))</w:t>
      </w:r>
    </w:p>
    <w:p w14:paraId="10E26A6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9196E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152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Введите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SQL-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сохранения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.");</w:t>
      </w:r>
    </w:p>
    <w:p w14:paraId="3FA95B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153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F1DEF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A847D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155             if (_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scripts.ContainsKey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)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новый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скрипт")</w:t>
      </w:r>
    </w:p>
    <w:p w14:paraId="67C070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CA94D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157                 var result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с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именем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}'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уже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существует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.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Перезаписать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?",</w:t>
      </w:r>
    </w:p>
    <w:p w14:paraId="660FD1C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158                    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Подтверждение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MessageBoxButton.YesNo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7F010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159                 if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MessageBoxResult.Yes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FB5910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160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388CE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161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262DC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162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5A92C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61407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164             _scripts[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] = script;</w:t>
      </w:r>
    </w:p>
    <w:p w14:paraId="296E69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165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(!_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scriptNames.Contains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0BD6BE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843B32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167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scriptNames.Add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83DD9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7DB80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169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SaveScriptsToFile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AEAD9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170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}'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успешно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сохранен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.");</w:t>
      </w:r>
    </w:p>
    <w:p w14:paraId="0EB8264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9A24EC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172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2B6382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173 }</w:t>
      </w:r>
      <w:proofErr w:type="gramEnd"/>
    </w:p>
    <w:p w14:paraId="53964CDF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80FF3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TableService.cs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26EF3D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30FF7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691615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003 using System;</w:t>
      </w:r>
    </w:p>
    <w:p w14:paraId="224FDC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System.Collections.ObjectModel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CD2FBF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51A43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B91B6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01704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E06BC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RepBase.ViewModels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38901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A1889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System.Text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A6CFD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System.Globalization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;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Добавляем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CultureInfo</w:t>
      </w:r>
      <w:proofErr w:type="spellEnd"/>
    </w:p>
    <w:p w14:paraId="4238D1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RepBase.Services</w:t>
      </w:r>
      <w:proofErr w:type="spellEnd"/>
    </w:p>
    <w:p w14:paraId="18CEEF1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014 {</w:t>
      </w:r>
    </w:p>
    <w:p w14:paraId="55B845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public class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</w:t>
      </w:r>
      <w:proofErr w:type="spellEnd"/>
    </w:p>
    <w:p w14:paraId="195836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82DF55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62974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F6CFC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30DEF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8AA53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021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94A7B3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022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9663A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1D110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&gt;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LoadTables(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C83477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35A55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B98DB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027             try</w:t>
      </w:r>
    </w:p>
    <w:p w14:paraId="121776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927407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    var tables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databaseManager.LoadTables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61E0DB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030                 foreach (var table in tables)</w:t>
      </w:r>
    </w:p>
    <w:p w14:paraId="0A4979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FC158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032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tableItems.Add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(table);</w:t>
      </w:r>
    </w:p>
    <w:p w14:paraId="777B41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033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E89A0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0F181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catch (Exception ex)</w:t>
      </w:r>
    </w:p>
    <w:p w14:paraId="1BFFB8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C466E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loading tables: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74F9A4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821BA5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0F5E8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4E85B3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LoadTableData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1004A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34799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043             try</w:t>
      </w:r>
    </w:p>
    <w:p w14:paraId="2CDD710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6470F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databaseManager.GetTableData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F27FE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CleanDataTable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C4816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047    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column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dataTable.Columns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48D3D3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048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971BF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column.ReadOnly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false;</w:t>
      </w:r>
    </w:p>
    <w:p w14:paraId="3BCF09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09AF6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051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3EA21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82480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053             catch (Exception ex)</w:t>
      </w:r>
    </w:p>
    <w:p w14:paraId="5B6759C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6ED32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loading data for table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74B0184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056                 return null;</w:t>
      </w:r>
    </w:p>
    <w:p w14:paraId="22A0473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9D9DB4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5BE37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059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CleanDataTable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D554B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C3859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061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row in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dataTable.Rows.Cast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8DA81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062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.Where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(r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r.ItemArray.All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(field =&gt; field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ToList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41A76F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F707D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dataTable.Rows.Remove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(row);</w:t>
      </w:r>
    </w:p>
    <w:p w14:paraId="299201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14EB46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36BB78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AddRow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766C5C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635FA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069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4FE019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34B50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071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tableData.NewRow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5B6A75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072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tableData.Columns.Contains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("id"))</w:t>
      </w:r>
    </w:p>
    <w:p w14:paraId="1E1A094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7E1FB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              int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nextId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databaseManager.GetNextId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367EB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["id"]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nextId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4B10B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70CFC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077    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column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tableData.Columns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84333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52CDE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079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!=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"id")</w:t>
      </w:r>
    </w:p>
    <w:p w14:paraId="75560E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17AA7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081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]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97A86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082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C95BB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73EB86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084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tableData.Rows.Add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C3471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2FDA18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72AA7C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UpdateCell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CellUpdateArgs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A72B7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DE699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089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 ||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null) return;</w:t>
      </w:r>
    </w:p>
    <w:p w14:paraId="42928A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090             try</w:t>
      </w:r>
    </w:p>
    <w:p w14:paraId="0AC94E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7CB032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092                 var row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args.Row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244C13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093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args.ColumnName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2B530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newValueInput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args.NewValue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C1FD4F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095                 object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null;</w:t>
      </w:r>
    </w:p>
    <w:p w14:paraId="3C39E34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096                 var column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selectedTable.Columns.FirstOrDefault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(c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3D18C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097                 if (column == null)</w:t>
      </w:r>
    </w:p>
    <w:p w14:paraId="6910F5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098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AB9E8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099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($"Column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not found.");</w:t>
      </w:r>
    </w:p>
    <w:p w14:paraId="590A8E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100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50504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101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C77F30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102                 bool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row.ItemArray.All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(field =&gt; field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0B4459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103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isNewRow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EDF76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104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DD587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105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3CB64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CEC11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107    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ValidateAndConvertValue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newValueInput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column.ColumnType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out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476CD0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108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48FA8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109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($"Invalid value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newValueInput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}' for column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}' of type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column.ColumnType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0647483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110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7AA75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111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177AF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112                 var query = $"UPDATE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SET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= @newValue WHERE ";</w:t>
      </w:r>
    </w:p>
    <w:p w14:paraId="479CEE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113                 var conditions = new List&lt;string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A634CC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114                 var parameters = new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</w:t>
      </w:r>
    </w:p>
    <w:p w14:paraId="7E84E2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115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AE202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116                    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"@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",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??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B79EA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F2580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118                 int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paramCount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0;</w:t>
      </w:r>
    </w:p>
    <w:p w14:paraId="0CB00B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119    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 in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row.Table.Columns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8C4BD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120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EB941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121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!=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7401FE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122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B9989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123                         var value = row[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];</w:t>
      </w:r>
    </w:p>
    <w:p w14:paraId="1C37B5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124                         if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0329F1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125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10D18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126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conditions.Add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($"{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= @p{paramCount}");</w:t>
      </w:r>
    </w:p>
    <w:p w14:paraId="7E61AD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127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parameters.Add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($"@p{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paramCount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}", value));</w:t>
      </w:r>
    </w:p>
    <w:p w14:paraId="044439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128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paramCount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++;</w:t>
      </w:r>
    </w:p>
    <w:p w14:paraId="48675A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129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01825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130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96136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131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17DF6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132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query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+=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conditions.Any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 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 AND ", conditions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"1=1";</w:t>
      </w:r>
    </w:p>
    <w:p w14:paraId="7876F5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133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databaseManager.ExecuteNonQueryWithParams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(query, parameters);</w:t>
      </w:r>
    </w:p>
    <w:p w14:paraId="06B454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134                 row[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]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??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F1BF8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F18C2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136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(Exception ex)</w:t>
      </w:r>
    </w:p>
    <w:p w14:paraId="73F43CC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BCD8A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updating cell: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175367F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5C93C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429F5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141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SaveNewRow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8B6F1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D536B1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143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 ||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null) return;</w:t>
      </w:r>
    </w:p>
    <w:p w14:paraId="443F34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144             try</w:t>
      </w:r>
    </w:p>
    <w:p w14:paraId="47BDD9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145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94835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146                 var columns = new List&lt;string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241E6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147                 var values = new List&lt;string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54221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148                 var parameters = new List&lt;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NpgsqlParameter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50EB8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149                 int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paramCount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0;</w:t>
      </w:r>
    </w:p>
    <w:p w14:paraId="20D662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150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rowView.Row.Table.Columns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.Contains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("id"))</w:t>
      </w:r>
    </w:p>
    <w:p w14:paraId="5B966A1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151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471AD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152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("id");</w:t>
      </w:r>
    </w:p>
    <w:p w14:paraId="081EE4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153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("@p0");</w:t>
      </w:r>
    </w:p>
    <w:p w14:paraId="2424D2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154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parameters.Add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NpgsqlParameter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"@p0",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["id"]));</w:t>
      </w:r>
    </w:p>
    <w:p w14:paraId="339C8F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paramCount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++;</w:t>
      </w:r>
    </w:p>
    <w:p w14:paraId="182F79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062EC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157    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column in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rowView.Row.Table.Columns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E1017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158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A6ACE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159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!=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"id")</w:t>
      </w:r>
    </w:p>
    <w:p w14:paraId="1E784A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160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7DCEE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161                         var value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];</w:t>
      </w:r>
    </w:p>
    <w:p w14:paraId="41BC6B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162    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selectedTable.Columns.FirstOrDefault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(c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482C6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163    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7F455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164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38BC6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165                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ValidateAndConvertValue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(),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columnDef.ColumnType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out object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validatedValue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343AC0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166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D00D37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167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($"Invalid value '{value}' for column '{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}' of type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columnDef.ColumnType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33BDA7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168       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DCA95E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169 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FE536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170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paramCount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++;</w:t>
      </w:r>
    </w:p>
    <w:p w14:paraId="0763E5F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171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E799C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172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($"@p{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paramCount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3A7F6D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173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parameters.Add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NpgsqlParameter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($"@p{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paramCount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validatedValue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458B77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174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277B07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175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4B908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983AB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177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columns.Any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6B4EE9E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178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D6F5F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179                     var query = $"INSERT INTO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({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(", ", columns)}) " +</w:t>
      </w:r>
    </w:p>
    <w:p w14:paraId="44A397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180                               $"VALUES ({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(", ", values)})";</w:t>
      </w:r>
    </w:p>
    <w:p w14:paraId="52F4BB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181    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databaseManager.ExecuteNonQueryWithParams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(query, parameters);</w:t>
      </w:r>
    </w:p>
    <w:p w14:paraId="11D124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182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F69B3B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520AA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184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(Exception ex)</w:t>
      </w:r>
    </w:p>
    <w:p w14:paraId="4140B3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185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A2C30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186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saving new row: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3C3B2A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4E7AA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68167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189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DeleteRow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D6675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EBE79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191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 ||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null) return;</w:t>
      </w:r>
    </w:p>
    <w:p w14:paraId="7C410D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192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try</w:t>
      </w:r>
    </w:p>
    <w:p w14:paraId="669FFE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193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22E30D2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194                 // Создаем бэкап строки перед удалением</w:t>
      </w:r>
    </w:p>
    <w:p w14:paraId="7B7B3F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195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GenerateRowBackupScript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240A2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196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backupService.SaveBackupScript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$"row_{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}_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DateTime.Now:yyyyMMddHHmmss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449FBE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197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whereClause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BuildWhereClause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rowView.Row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F5D88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198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databaseManager.ExecuteNonQuery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($"DELETE FROM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 WHERE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whereClause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023945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A262D0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200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(Exception ex)</w:t>
      </w:r>
    </w:p>
    <w:p w14:paraId="5599C9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7D206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202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deleting row: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1F5D133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0B6E5C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39A7B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205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DeleteTable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&gt;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873824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259A1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207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null)</w:t>
      </w:r>
    </w:p>
    <w:p w14:paraId="73A7D8E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938CAB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209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Выберите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таблицу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удаления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");</w:t>
      </w:r>
    </w:p>
    <w:p w14:paraId="62C6B71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210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C6B90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58320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212             var result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действительно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хотите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таблицу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}'?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Это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действие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будет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нельзя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отменить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.",</w:t>
      </w:r>
    </w:p>
    <w:p w14:paraId="5273D2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213                 "Confirm Delete",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MessageBoxButton.YesNo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MessageBoxImage.Warning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04EFF1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214             if (result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MessageBoxResult.Yes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19BF2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215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6BA16A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216                 try</w:t>
      </w:r>
    </w:p>
    <w:p w14:paraId="6C0451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217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CBB2C4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218        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Создаем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перед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удалением</w:t>
      </w:r>
      <w:proofErr w:type="spellEnd"/>
    </w:p>
    <w:p w14:paraId="339D932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219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databaseManager.GetTableData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F231B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220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GenerateTableBackupScript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0DF2F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221    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backupService.SaveBackupScript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$"table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_{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4D24E5F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222    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databaseManager.DropTable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B964F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223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tableItems.Remove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06673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224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55BF0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225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(Exception ex)</w:t>
      </w:r>
    </w:p>
    <w:p w14:paraId="53341E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226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18435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227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удаления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таблицы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1812BB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228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1C2EA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DA241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4BB26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231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BuildWhereClause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row)</w:t>
      </w:r>
    </w:p>
    <w:p w14:paraId="7AC4DF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DC2E1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233             var conditions = new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StringBuilder(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8601A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234             bool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firstCondition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true;</w:t>
      </w:r>
    </w:p>
    <w:p w14:paraId="49E2AF8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235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column in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row.Table.Columns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8747F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83AC1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237                 var value = row[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];</w:t>
      </w:r>
    </w:p>
    <w:p w14:paraId="1114C8E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238                 if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56C54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239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7F2CC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240        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firstCondition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88CE9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241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0DBF9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242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conditions.Append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 AND ");</w:t>
      </w:r>
    </w:p>
    <w:p w14:paraId="31F18D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243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ADBD1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244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conditions.Append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($"{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= '{value}'");</w:t>
      </w:r>
    </w:p>
    <w:p w14:paraId="7E0A2EE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firstCondition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false;</w:t>
      </w:r>
    </w:p>
    <w:p w14:paraId="67B7302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9C05F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40D55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248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conditions.Length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&gt;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0 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conditions.ToString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"1=1";</w:t>
      </w:r>
    </w:p>
    <w:p w14:paraId="6E863BE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EB40F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250         private bool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ValidateAndConvertValue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input,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out object result)</w:t>
      </w:r>
    </w:p>
    <w:p w14:paraId="4CC305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0C4550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252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null;</w:t>
      </w:r>
    </w:p>
    <w:p w14:paraId="37000A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253             if (input == null || (input is string str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string.IsNullOrWhiteSpace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(str)))</w:t>
      </w:r>
    </w:p>
    <w:p w14:paraId="17A45E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7C7BF0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255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4F7A5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256                 return true;</w:t>
      </w:r>
    </w:p>
    <w:p w14:paraId="0B8721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A26D4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258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switch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EB27E0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09A8C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260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ColumnType.Boolean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041AF9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261                     if (input is bool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boolValue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9EE804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262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DBAC9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263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boolValue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1BDF6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264                         return true;</w:t>
      </w:r>
    </w:p>
    <w:p w14:paraId="5F9B87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265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CAA2C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266                     if (input is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strValue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777B6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267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6B288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268    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bool.TryParse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strValue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out bool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parsedBool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2A3068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269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E16583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270   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parsedBool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A439E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271                             return true;</w:t>
      </w:r>
    </w:p>
    <w:p w14:paraId="6F20E6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272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C4528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273        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strValue.ToLower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() == "true" ||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strValue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"1")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true; return true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6436CC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274        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strValue.ToLower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() == "false" ||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strValue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"0")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false; return true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2552AE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275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FF72D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276                     return false;</w:t>
      </w:r>
    </w:p>
    <w:p w14:paraId="789499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277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77D8B8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278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ColumnType.CharacterVarying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502320D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279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input.ToString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6EAF9A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280                     return true;</w:t>
      </w:r>
    </w:p>
    <w:p w14:paraId="61D50A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281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ColumnType.Integer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44FD87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282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int.TryParse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input.ToString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(), out int intValue))</w:t>
      </w:r>
    </w:p>
    <w:p w14:paraId="4D4C069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283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8A6A9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284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intValue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CBD8B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285                         return true;</w:t>
      </w:r>
    </w:p>
    <w:p w14:paraId="7E9488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286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333EDC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287                     return false;</w:t>
      </w:r>
    </w:p>
    <w:p w14:paraId="1A34E4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288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7A28FE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289        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DateTime.TryParse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input.ToString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(), out DateTime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dateValue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11CB86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290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7F6C5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291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dateValue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0F1F2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292                         return true;</w:t>
      </w:r>
    </w:p>
    <w:p w14:paraId="3CEAC80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293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60969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294                     return false;</w:t>
      </w:r>
    </w:p>
    <w:p w14:paraId="021D3D4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295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ColumnType.Decimal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6C3C0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296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decimal.TryParse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input.ToString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(), out decimal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decValue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0EB2543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297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A55254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298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decValue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F8425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299                         return true;</w:t>
      </w:r>
    </w:p>
    <w:p w14:paraId="6BA18FB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300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013B5E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301                     return false;</w:t>
      </w:r>
    </w:p>
    <w:p w14:paraId="7F3719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302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ColumnType.Real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7FDBB8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303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float.TryParse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input.ToString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(), out float floatValue))</w:t>
      </w:r>
    </w:p>
    <w:p w14:paraId="2B353F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304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4CB87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305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floatValue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F1A41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306                         return true;</w:t>
      </w:r>
    </w:p>
    <w:p w14:paraId="2D5812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307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6C0019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308                     return false;</w:t>
      </w:r>
    </w:p>
    <w:p w14:paraId="2F0961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309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5F545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310                     try</w:t>
      </w:r>
    </w:p>
    <w:p w14:paraId="7D65D7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311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71612B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312                        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input.ToString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34D8FEED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8943D6">
        <w:rPr>
          <w:rFonts w:ascii="Courier New" w:eastAsia="MS Mincho" w:hAnsi="Courier New" w:cs="Times New Roman"/>
          <w:sz w:val="20"/>
          <w:lang w:val="en-US"/>
        </w:rPr>
        <w:t xml:space="preserve">313                         // </w:t>
      </w:r>
      <w:r w:rsidRPr="0096549F">
        <w:rPr>
          <w:rFonts w:ascii="Courier New" w:eastAsia="MS Mincho" w:hAnsi="Courier New" w:cs="Times New Roman"/>
          <w:sz w:val="20"/>
        </w:rPr>
        <w:t>Проверяем</w:t>
      </w:r>
      <w:r w:rsidRPr="008943D6">
        <w:rPr>
          <w:rFonts w:ascii="Courier New" w:eastAsia="MS Mincho" w:hAnsi="Courier New" w:cs="Times New Roman"/>
          <w:sz w:val="20"/>
          <w:lang w:val="en-US"/>
        </w:rPr>
        <w:t xml:space="preserve">, </w:t>
      </w:r>
      <w:r w:rsidRPr="0096549F">
        <w:rPr>
          <w:rFonts w:ascii="Courier New" w:eastAsia="MS Mincho" w:hAnsi="Courier New" w:cs="Times New Roman"/>
          <w:sz w:val="20"/>
        </w:rPr>
        <w:t>является</w:t>
      </w:r>
      <w:r w:rsidRPr="008943D6">
        <w:rPr>
          <w:rFonts w:ascii="Courier New" w:eastAsia="MS Mincho" w:hAnsi="Courier New" w:cs="Times New Roman"/>
          <w:sz w:val="20"/>
          <w:lang w:val="en-US"/>
        </w:rPr>
        <w:t xml:space="preserve"> </w:t>
      </w:r>
      <w:r w:rsidRPr="0096549F">
        <w:rPr>
          <w:rFonts w:ascii="Courier New" w:eastAsia="MS Mincho" w:hAnsi="Courier New" w:cs="Times New Roman"/>
          <w:sz w:val="20"/>
        </w:rPr>
        <w:t>ли</w:t>
      </w:r>
      <w:r w:rsidRPr="008943D6">
        <w:rPr>
          <w:rFonts w:ascii="Courier New" w:eastAsia="MS Mincho" w:hAnsi="Courier New" w:cs="Times New Roman"/>
          <w:sz w:val="20"/>
          <w:lang w:val="en-US"/>
        </w:rPr>
        <w:t xml:space="preserve"> </w:t>
      </w:r>
      <w:r w:rsidRPr="0096549F">
        <w:rPr>
          <w:rFonts w:ascii="Courier New" w:eastAsia="MS Mincho" w:hAnsi="Courier New" w:cs="Times New Roman"/>
          <w:sz w:val="20"/>
        </w:rPr>
        <w:t>строка</w:t>
      </w:r>
      <w:r w:rsidRPr="008943D6">
        <w:rPr>
          <w:rFonts w:ascii="Courier New" w:eastAsia="MS Mincho" w:hAnsi="Courier New" w:cs="Times New Roman"/>
          <w:sz w:val="20"/>
          <w:lang w:val="en-US"/>
        </w:rPr>
        <w:t xml:space="preserve"> </w:t>
      </w:r>
      <w:r w:rsidRPr="0096549F">
        <w:rPr>
          <w:rFonts w:ascii="Courier New" w:eastAsia="MS Mincho" w:hAnsi="Courier New" w:cs="Times New Roman"/>
          <w:sz w:val="20"/>
        </w:rPr>
        <w:t>валидным</w:t>
      </w:r>
      <w:r w:rsidRPr="008943D6">
        <w:rPr>
          <w:rFonts w:ascii="Courier New" w:eastAsia="MS Mincho" w:hAnsi="Courier New" w:cs="Times New Roman"/>
          <w:sz w:val="20"/>
          <w:lang w:val="en-US"/>
        </w:rPr>
        <w:t xml:space="preserve"> </w:t>
      </w:r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</w:p>
    <w:p w14:paraId="03B89B0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314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System.Text.Json.JsonSerializer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.Deserialize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&lt;object&gt;(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C1FEF3F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315        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r w:rsidRPr="008943D6">
        <w:rPr>
          <w:rFonts w:ascii="Courier New" w:eastAsia="MS Mincho" w:hAnsi="Courier New" w:cs="Times New Roman"/>
          <w:sz w:val="20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</w:t>
      </w:r>
      <w:proofErr w:type="spellEnd"/>
      <w:r w:rsidRPr="008943D6">
        <w:rPr>
          <w:rFonts w:ascii="Courier New" w:eastAsia="MS Mincho" w:hAnsi="Courier New" w:cs="Times New Roman"/>
          <w:sz w:val="20"/>
        </w:rPr>
        <w:t>;</w:t>
      </w:r>
    </w:p>
    <w:p w14:paraId="502A3B52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316        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r w:rsidRPr="008943D6">
        <w:rPr>
          <w:rFonts w:ascii="Courier New" w:eastAsia="MS Mincho" w:hAnsi="Courier New" w:cs="Times New Roman"/>
          <w:sz w:val="20"/>
        </w:rPr>
        <w:t xml:space="preserve"> </w:t>
      </w:r>
      <w:r w:rsidRPr="0096549F">
        <w:rPr>
          <w:rFonts w:ascii="Courier New" w:eastAsia="MS Mincho" w:hAnsi="Courier New" w:cs="Times New Roman"/>
          <w:sz w:val="20"/>
          <w:lang w:val="en-US"/>
        </w:rPr>
        <w:t>true</w:t>
      </w:r>
      <w:r w:rsidRPr="008943D6">
        <w:rPr>
          <w:rFonts w:ascii="Courier New" w:eastAsia="MS Mincho" w:hAnsi="Courier New" w:cs="Times New Roman"/>
          <w:sz w:val="20"/>
        </w:rPr>
        <w:t>;</w:t>
      </w:r>
    </w:p>
    <w:p w14:paraId="7F32A728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317                   </w:t>
      </w:r>
      <w:proofErr w:type="gramStart"/>
      <w:r w:rsidRPr="008943D6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554398B9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318    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</w:p>
    <w:p w14:paraId="1D46E054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319                  </w:t>
      </w:r>
      <w:proofErr w:type="gramStart"/>
      <w:r w:rsidRPr="008943D6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4318B8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320                         // Если строка не является валидным </w:t>
      </w:r>
      <w:r w:rsidRPr="0096549F">
        <w:rPr>
          <w:rFonts w:ascii="Courier New" w:eastAsia="MS Mincho" w:hAnsi="Courier New" w:cs="Times New Roman"/>
          <w:sz w:val="20"/>
          <w:lang w:val="en-US"/>
        </w:rPr>
        <w:t>JSON</w:t>
      </w:r>
      <w:r w:rsidRPr="0096549F">
        <w:rPr>
          <w:rFonts w:ascii="Courier New" w:eastAsia="MS Mincho" w:hAnsi="Courier New" w:cs="Times New Roman"/>
          <w:sz w:val="20"/>
        </w:rPr>
        <w:t>, пытаемся преобразовать ее</w:t>
      </w:r>
    </w:p>
    <w:p w14:paraId="26634E3F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321        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string</w:t>
      </w:r>
      <w:r w:rsidRPr="008943D6">
        <w:rPr>
          <w:rFonts w:ascii="Courier New" w:eastAsia="MS Mincho" w:hAnsi="Courier New" w:cs="Times New Roman"/>
          <w:sz w:val="20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</w:t>
      </w:r>
      <w:proofErr w:type="spellEnd"/>
      <w:r w:rsidRPr="008943D6">
        <w:rPr>
          <w:rFonts w:ascii="Courier New" w:eastAsia="MS Mincho" w:hAnsi="Courier New" w:cs="Times New Roman"/>
          <w:sz w:val="20"/>
        </w:rPr>
        <w:t xml:space="preserve"> =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input</w:t>
      </w:r>
      <w:r w:rsidRPr="008943D6">
        <w:rPr>
          <w:rFonts w:ascii="Courier New" w:eastAsia="MS Mincho" w:hAnsi="Courier New" w:cs="Times New Roman"/>
          <w:sz w:val="20"/>
        </w:rPr>
        <w:t>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ToString</w:t>
      </w:r>
      <w:proofErr w:type="spellEnd"/>
      <w:proofErr w:type="gramEnd"/>
      <w:r w:rsidRPr="008943D6">
        <w:rPr>
          <w:rFonts w:ascii="Courier New" w:eastAsia="MS Mincho" w:hAnsi="Courier New" w:cs="Times New Roman"/>
          <w:sz w:val="20"/>
        </w:rPr>
        <w:t>();</w:t>
      </w:r>
    </w:p>
    <w:p w14:paraId="4ABD8C6B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322        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try</w:t>
      </w:r>
    </w:p>
    <w:p w14:paraId="64C0D44A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323                      </w:t>
      </w:r>
      <w:proofErr w:type="gramStart"/>
      <w:r w:rsidRPr="008943D6">
        <w:rPr>
          <w:rFonts w:ascii="Courier New" w:eastAsia="MS Mincho" w:hAnsi="Courier New" w:cs="Times New Roman"/>
          <w:sz w:val="20"/>
        </w:rPr>
        <w:t xml:space="preserve">   {</w:t>
      </w:r>
      <w:proofErr w:type="gramEnd"/>
    </w:p>
    <w:p w14:paraId="549CF88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324                             // Если это просто строка, оборачиваем ее в кавычки</w:t>
      </w:r>
    </w:p>
    <w:p w14:paraId="24F7C8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325                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inputStr.StartsWith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("{") &amp;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&amp; !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inputStr.StartsWith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("["))</w:t>
      </w:r>
    </w:p>
    <w:p w14:paraId="50CB5F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326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51D858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327    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$"\"{inputStr}\"";</w:t>
      </w:r>
    </w:p>
    <w:p w14:paraId="789970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328        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System.Text.Json.JsonSerializer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.Deserialize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&lt;object&gt;(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);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Проверяем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что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теперь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это валидный JSON</w:t>
      </w:r>
    </w:p>
    <w:p w14:paraId="317FB4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329                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result</w:t>
      </w:r>
      <w:r w:rsidRPr="0096549F">
        <w:rPr>
          <w:rFonts w:ascii="Courier New" w:eastAsia="MS Mincho" w:hAnsi="Courier New" w:cs="Times New Roman"/>
          <w:sz w:val="20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</w:t>
      </w:r>
      <w:proofErr w:type="spellEnd"/>
      <w:r w:rsidRPr="0096549F">
        <w:rPr>
          <w:rFonts w:ascii="Courier New" w:eastAsia="MS Mincho" w:hAnsi="Courier New" w:cs="Times New Roman"/>
          <w:sz w:val="20"/>
        </w:rPr>
        <w:t>;</w:t>
      </w:r>
    </w:p>
    <w:p w14:paraId="0B3C86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330                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r w:rsidRPr="0096549F">
        <w:rPr>
          <w:rFonts w:ascii="Courier New" w:eastAsia="MS Mincho" w:hAnsi="Courier New" w:cs="Times New Roman"/>
          <w:sz w:val="20"/>
        </w:rPr>
        <w:t xml:space="preserve"> </w:t>
      </w:r>
      <w:r w:rsidRPr="0096549F">
        <w:rPr>
          <w:rFonts w:ascii="Courier New" w:eastAsia="MS Mincho" w:hAnsi="Courier New" w:cs="Times New Roman"/>
          <w:sz w:val="20"/>
          <w:lang w:val="en-US"/>
        </w:rPr>
        <w:t>true</w:t>
      </w:r>
      <w:r w:rsidRPr="0096549F">
        <w:rPr>
          <w:rFonts w:ascii="Courier New" w:eastAsia="MS Mincho" w:hAnsi="Courier New" w:cs="Times New Roman"/>
          <w:sz w:val="20"/>
        </w:rPr>
        <w:t>;</w:t>
      </w:r>
    </w:p>
    <w:p w14:paraId="2BF7AA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331  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5755F6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332                             // Если преобразовать не удалось, возвращаем </w:t>
      </w:r>
      <w:r w:rsidRPr="0096549F">
        <w:rPr>
          <w:rFonts w:ascii="Courier New" w:eastAsia="MS Mincho" w:hAnsi="Courier New" w:cs="Times New Roman"/>
          <w:sz w:val="20"/>
          <w:lang w:val="en-US"/>
        </w:rPr>
        <w:t>false</w:t>
      </w:r>
    </w:p>
    <w:p w14:paraId="17D8B7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333                             return false;</w:t>
      </w:r>
    </w:p>
    <w:p w14:paraId="7002D8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334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83493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335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catch</w:t>
      </w:r>
      <w:proofErr w:type="gramEnd"/>
    </w:p>
    <w:p w14:paraId="53FF022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336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903A0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337    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($"Value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inputStr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}' is not a valid JSON format.");</w:t>
      </w:r>
    </w:p>
    <w:p w14:paraId="1B41E5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338                             return false;</w:t>
      </w:r>
    </w:p>
    <w:p w14:paraId="4A023F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339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3537B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340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4B652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341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218B4A5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342                     return false;</w:t>
      </w:r>
    </w:p>
    <w:p w14:paraId="77AEC8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753EC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9A222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345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GenerateRowBackupScript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table,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row)</w:t>
      </w:r>
    </w:p>
    <w:p w14:paraId="1C0A1AB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AAEDF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347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GenerateInsertStatement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table, row);</w:t>
      </w:r>
    </w:p>
    <w:p w14:paraId="31CBA93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D27673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349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GenerateTableBackupScript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table,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BB07B3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C7377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351             var script = new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StringBuilder(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4B841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352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Генерируем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CREATE TABLE</w:t>
      </w:r>
    </w:p>
    <w:p w14:paraId="3BA43D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353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table.Columns.Select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(c =&gt;</w:t>
      </w:r>
    </w:p>
    <w:p w14:paraId="26DE16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11C5B0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355                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MapColumnTypeToSqlType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c.ColumnType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)}";</w:t>
      </w:r>
    </w:p>
    <w:p w14:paraId="27DC34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356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c.ColumnName.ToLower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() == "id")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+= " PRIMARY KEY";</w:t>
      </w:r>
    </w:p>
    <w:p w14:paraId="45DA6F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357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7E248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EF67CC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359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script.AppendLine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($"DROP TABLE IF EXISTS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};");</w:t>
      </w:r>
    </w:p>
    <w:p w14:paraId="011E714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360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script.AppendLine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($"CREATE TABLE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({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(", 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)});");</w:t>
      </w:r>
    </w:p>
    <w:p w14:paraId="07ECA29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361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Генерируем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INSERT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данных</w:t>
      </w:r>
      <w:proofErr w:type="spellEnd"/>
    </w:p>
    <w:p w14:paraId="1C2711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362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null &amp;&amp;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tableData.Rows.Count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&gt; 0)</w:t>
      </w:r>
    </w:p>
    <w:p w14:paraId="21C968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363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6BDFD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364    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row in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tableData.Rows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1BE5F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365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F58FE3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366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script.AppendLine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GenerateInsertStatement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table, row));</w:t>
      </w:r>
    </w:p>
    <w:p w14:paraId="141CF69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367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62C1C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368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541BBB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369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55CB65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370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70A48E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371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GenerateInsertStatement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table,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row)</w:t>
      </w:r>
    </w:p>
    <w:p w14:paraId="609C29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372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1F5B9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373             var columns = new List&lt;string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AD12C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374             var values = new List&lt;string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5B3C9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375             foreach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 in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row.Table.Columns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D41113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376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43F0ED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377                 var value = row[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];</w:t>
      </w:r>
    </w:p>
    <w:p w14:paraId="1228A1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378                 if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BC0C8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379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DEB46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380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5F716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381    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table.Columns.FirstOrDefault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(c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3387F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382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4976E1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383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0A703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384    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values.Add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FormatValueForSql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value,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columnDef.ColumnType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522E058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385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A9728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386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3FC2D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387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C71080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388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columns.Any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374D1D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389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470A89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390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$"INSERT INTO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main.{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({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(", ", columns)}) VALUES ({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(", ", values)});";</w:t>
      </w:r>
    </w:p>
    <w:p w14:paraId="110159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391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BE524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392             return "";</w:t>
      </w:r>
    </w:p>
    <w:p w14:paraId="20C0F48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570EF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394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FormatValueForSql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object value,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78AB62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1FD5D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396             if (value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DBNull.Value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 return "NULL";</w:t>
      </w:r>
    </w:p>
    <w:p w14:paraId="500387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397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switch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2800AB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527073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399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754D67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400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ColumnType.CharacterVarying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599EF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401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6D9373E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402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$"'{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).Replace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("'", "''")}'";</w:t>
      </w:r>
    </w:p>
    <w:p w14:paraId="4CD272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403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ColumnType.Boolean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408C30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404                     return (bool)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"TRUE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"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"FALSE";</w:t>
      </w:r>
    </w:p>
    <w:p w14:paraId="5D2A46F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405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9F096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406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$"'{(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value:yyyy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-MM-dd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HH: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mm:ss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}'";</w:t>
      </w:r>
    </w:p>
    <w:p w14:paraId="5DBAEA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407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ColumnType.Decimal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66D3D9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408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ColumnType.Real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6844FA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409                     // Используем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InvariantCulture</w:t>
      </w:r>
      <w:proofErr w:type="spellEnd"/>
      <w:r w:rsidRPr="0096549F">
        <w:rPr>
          <w:rFonts w:ascii="Courier New" w:eastAsia="MS Mincho" w:hAnsi="Courier New" w:cs="Times New Roman"/>
          <w:sz w:val="20"/>
        </w:rPr>
        <w:t xml:space="preserve"> для записи чисел с точкой</w:t>
      </w:r>
    </w:p>
    <w:p w14:paraId="394527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410                     return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Convert.ToDouble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(value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CultureInfo.InvariantCulture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CFD23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411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ColumnType.Integer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065213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412        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15BF6A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413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6B6A60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414                     return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value.ToString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6B1463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415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83ACA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2849F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417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MapColumnTypeToSqlType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4D892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36980E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419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switch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183041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420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A41E9C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421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2DB38E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422                     return "TEXT";</w:t>
      </w:r>
    </w:p>
    <w:p w14:paraId="5C6153D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423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ColumnType.CharacterVarying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CDA71F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424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VARCHAR(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255)";</w:t>
      </w:r>
    </w:p>
    <w:p w14:paraId="0352EB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425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ColumnType.Integer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F14B3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426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INTEGER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783DD2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427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ColumnType.Boolean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76C679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428                     return "BOOLEAN";</w:t>
      </w:r>
    </w:p>
    <w:p w14:paraId="371FC1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429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584449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430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TIMESTAMP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4ED009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431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ColumnType.Decimal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E12E12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432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DECIMAL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55540C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433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ColumnType.Real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46F7B7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434                     return "REAL";</w:t>
      </w:r>
    </w:p>
    <w:p w14:paraId="13E041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435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D32FC0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436                     return "JSON";</w:t>
      </w:r>
    </w:p>
    <w:p w14:paraId="47FA73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437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6E1E83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438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throw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ArgumentException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$"Unsupported column type: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23B6745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439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999A4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440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6559C4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441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D5937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442 }</w:t>
      </w:r>
      <w:proofErr w:type="gramEnd"/>
    </w:p>
    <w:p w14:paraId="02AA25FD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4801F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CreateTableViewModel.cs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5238A0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>using System;</w:t>
      </w:r>
    </w:p>
    <w:p w14:paraId="6178AE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System.Collections.Generic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DBC81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System.Collections.ObjectModel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3B7519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004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System.ComponentModel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AC2B4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A8408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System.Runtime.CompilerServices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64B273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C2CE5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System.Windows.Input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1642B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AE8D0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0A191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RepBase.ViewModels</w:t>
      </w:r>
      <w:proofErr w:type="spellEnd"/>
    </w:p>
    <w:p w14:paraId="414615E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012 {</w:t>
      </w:r>
    </w:p>
    <w:p w14:paraId="38C346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   public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CreateTableViewModel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INotifyPropertyChanged</w:t>
      </w:r>
      <w:proofErr w:type="spellEnd"/>
    </w:p>
    <w:p w14:paraId="36872C5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ABD6D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02794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016         private string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978A5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_columns;</w:t>
      </w:r>
    </w:p>
    <w:p w14:paraId="447E79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public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</w:p>
    <w:p w14:paraId="43119C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5A929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599B71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4510AF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C2EDD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Columns</w:t>
      </w:r>
    </w:p>
    <w:p w14:paraId="1CEE97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8264B0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    get =&gt; _columns;</w:t>
      </w:r>
    </w:p>
    <w:p w14:paraId="401A36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columns = value;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48B4FA5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1F59B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public Array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=&gt;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Enum.GetValues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typeof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2668BA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029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AddColumnCommand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1AC41B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RemoveColumnCommand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7053365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435842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032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CreateTableViewModel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BF951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033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6A53B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034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BD82C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035             Columns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F1FF5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AddColumnCommand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AddColumn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82765F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RemoveColumnCommand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RemoveColumn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A7F90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CreateTable);</w:t>
      </w:r>
    </w:p>
    <w:p w14:paraId="0ACF65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17ECB1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AddColumn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084128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6CE354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042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Columns.Add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6FDE7D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576AF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RemoveColumn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7534B9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2C0E3A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          if (parameter is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column)</w:t>
      </w:r>
    </w:p>
    <w:p w14:paraId="3CE917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53F8F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048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Columns.Remove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(column);</w:t>
      </w:r>
    </w:p>
    <w:p w14:paraId="027EED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A6DD80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3056F6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051         private void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CreateTable(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428F40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CBA5F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053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string.IsNullOrWhiteSpace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64E6BD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312F1B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("Table name cannot be empty.");</w:t>
      </w:r>
    </w:p>
    <w:p w14:paraId="08CFE7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056                 return;</w:t>
      </w:r>
    </w:p>
    <w:p w14:paraId="2AFB7F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D4A05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058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Columns.Any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6BBE0FE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57409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060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("At least one column must be defined.");</w:t>
      </w:r>
    </w:p>
    <w:p w14:paraId="7F9F9A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061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r w:rsidRPr="0096549F">
        <w:rPr>
          <w:rFonts w:ascii="Courier New" w:eastAsia="MS Mincho" w:hAnsi="Courier New" w:cs="Times New Roman"/>
          <w:sz w:val="20"/>
        </w:rPr>
        <w:t>;</w:t>
      </w:r>
    </w:p>
    <w:p w14:paraId="29055A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062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4D79DC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063             // Проверяем, что имена колонок уникальны</w:t>
      </w:r>
    </w:p>
    <w:p w14:paraId="571AFB6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Columns.Select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(c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ToList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412C69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065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columnNames.Distinct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).Count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columnNames.Count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FC7EDF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4021F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("Column names must be unique.");</w:t>
      </w:r>
    </w:p>
    <w:p w14:paraId="307710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068                 </w:t>
      </w:r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r w:rsidRPr="0096549F">
        <w:rPr>
          <w:rFonts w:ascii="Courier New" w:eastAsia="MS Mincho" w:hAnsi="Courier New" w:cs="Times New Roman"/>
          <w:sz w:val="20"/>
        </w:rPr>
        <w:t>;</w:t>
      </w:r>
    </w:p>
    <w:p w14:paraId="62C3EE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069           </w:t>
      </w:r>
      <w:proofErr w:type="gramStart"/>
      <w:r w:rsidRPr="0096549F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11A2BF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070             // Добавляем колон, если его нет</w:t>
      </w:r>
    </w:p>
    <w:p w14:paraId="2B95D7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Columns.Any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(c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c.ColumnName.ToLower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 == "id"))</w:t>
      </w:r>
    </w:p>
    <w:p w14:paraId="2E6A67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072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318202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Columns.Insert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(0,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"id",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ColumnType.Integer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)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{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"id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"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F965CE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675B5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075             try</w:t>
      </w:r>
    </w:p>
    <w:p w14:paraId="3CC664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20DD3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                //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Формируем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определение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таблицы</w:t>
      </w:r>
      <w:proofErr w:type="spellEnd"/>
    </w:p>
    <w:p w14:paraId="07660C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List&lt;string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1073E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079                 foreach (var column in Columns)</w:t>
      </w:r>
    </w:p>
    <w:p w14:paraId="3DED80D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B7477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081                    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$"{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MapColumnTypeToSqlType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column.ColumnType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)}";</w:t>
      </w:r>
    </w:p>
    <w:p w14:paraId="1E1BF01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082                     if 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column.ColumnName.ToLower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 == "id")</w:t>
      </w:r>
    </w:p>
    <w:p w14:paraId="30D734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B00DD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084    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+= " PRIMARY KEY";</w:t>
      </w:r>
    </w:p>
    <w:p w14:paraId="7B4FB1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085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B54CA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086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columnDefinitions.Add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EFBB2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901CF1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088                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string.Join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(", 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columnDefinitions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571989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089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databaseManager.CreateTable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tableDefinition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1F6C0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090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($"Table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}' created successfully.");</w:t>
      </w:r>
    </w:p>
    <w:p w14:paraId="525329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091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parameter as Window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)?.Close(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B7277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15DCA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093             catch (Exception ex)</w:t>
      </w:r>
    </w:p>
    <w:p w14:paraId="1637FC4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CD5B8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($"Error creating table: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2E1BE9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FCDFD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C7B60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098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MapColumnTypeToSqlType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43297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3E5F5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100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switch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7FB74C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4BB96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102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ColumnType.String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3B9B3CB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103                     return "TEXT";</w:t>
      </w:r>
    </w:p>
    <w:p w14:paraId="4D7476F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104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ColumnType.CharacterVarying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0805D1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105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VARCHAR(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255)";</w:t>
      </w:r>
    </w:p>
    <w:p w14:paraId="624501E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106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ColumnType.Integer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0C6732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107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INTEGER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6E1745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108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ColumnType.Boolean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0DDA59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109                     return "BOOLEAN";</w:t>
      </w:r>
    </w:p>
    <w:p w14:paraId="0CB672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110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ColumnType.DateTime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4E45966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111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TIMESTAMP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5EA810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112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ColumnType.Decimal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70A081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113                     return "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DECIMAL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5890BE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114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ColumnType.Real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43D9F7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115                     return "REAL";</w:t>
      </w:r>
    </w:p>
    <w:p w14:paraId="1BF83C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116                 case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ColumnType.Json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1D377AF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117                     return "JSON";</w:t>
      </w:r>
    </w:p>
    <w:p w14:paraId="747405E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118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default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2212678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119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throw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ArgumentException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$"Unsupported column type: 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}");</w:t>
      </w:r>
    </w:p>
    <w:p w14:paraId="371A50F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7A163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57BDFC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122         public event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PropertyChangedEventHandler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C442C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123         protected virtual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CallerMemberName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]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null)</w:t>
      </w:r>
    </w:p>
    <w:p w14:paraId="2E5BFF3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A5AB5C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125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?.Invoke(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this,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24FD44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126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33E8F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127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203F4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128 }</w:t>
      </w:r>
      <w:proofErr w:type="gramEnd"/>
    </w:p>
    <w:p w14:paraId="5CB8F46B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E859E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MainViewModel.cs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27259C6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8EE0C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F6D4E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RepBase.Services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F57B9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136EF59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System.Collections.ObjectModel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2CF41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System.ComponentModel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4144B7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9A01F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EF7641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System.Runtime.CompilerServices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3C73E3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DA998F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011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System.Windows.Controls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E5F352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System.Windows.Input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586A36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RepBase.ViewModels</w:t>
      </w:r>
      <w:proofErr w:type="spellEnd"/>
    </w:p>
    <w:p w14:paraId="5938AE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014 {</w:t>
      </w:r>
    </w:p>
    <w:p w14:paraId="6E948B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public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INotifyPropertyChanged</w:t>
      </w:r>
      <w:proofErr w:type="spellEnd"/>
    </w:p>
    <w:p w14:paraId="53BAD3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1490F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AE896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7F413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990FEA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020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A85AA2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4DC71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7FE20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B2F7B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7A384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private string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7173AA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026         private string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1326A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027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&gt;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</w:p>
    <w:p w14:paraId="662E27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3B693C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029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E506CF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4E7155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CFB9F7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032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</w:p>
    <w:p w14:paraId="0C21CE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033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7F74E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034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59CE0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035             set</w:t>
      </w:r>
    </w:p>
    <w:p w14:paraId="5E50E9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120743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037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</w:t>
      </w:r>
    </w:p>
    <w:p w14:paraId="35169BC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038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F62CD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039                 if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4C6708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040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7B6459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tableService.LoadTableData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value.TableName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698A6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042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94A4E4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043                 else</w:t>
      </w:r>
    </w:p>
    <w:p w14:paraId="32A935D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0830F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null;</w:t>
      </w:r>
    </w:p>
    <w:p w14:paraId="5F08133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046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3D58C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280D5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37A48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049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</w:p>
    <w:p w14:paraId="6537D0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94DB7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051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590C80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052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3E559F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5CF73D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054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&lt;string&gt; ScriptNames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scriptService.ScriptNames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29B32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  public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</w:p>
    <w:p w14:paraId="06F12CC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D4F27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057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0AA701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058             set</w:t>
      </w:r>
    </w:p>
    <w:p w14:paraId="759A73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14907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060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</w:t>
      </w:r>
    </w:p>
    <w:p w14:paraId="29C42D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61D26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062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UpdateCurrentScript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75421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19EEC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8D5AF1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   public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</w:p>
    <w:p w14:paraId="08AADDE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E1075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067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866AC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068             set</w:t>
      </w:r>
    </w:p>
    <w:p w14:paraId="1607542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069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23357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070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</w:t>
      </w:r>
    </w:p>
    <w:p w14:paraId="76A9BC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Console.WriteLine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updated to: {value}");</w:t>
      </w:r>
    </w:p>
    <w:p w14:paraId="68BB1B6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072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D16BF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CADC7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1CD18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075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443D73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AddRowCommand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0488897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050EDF7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078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UpdateCellCommand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269ECE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079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SaveNewRowCommand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3573B65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080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ExportToExcelCommand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332682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081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6769DF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082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63A326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ExecuteScriptCommand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050C9B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084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SaveScriptCommand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4FB037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085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ShowExportOptionsCommand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365548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086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00B946B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ShowRestoreBackupCommand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5EDB36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088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MainViewModel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1AB43F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FF8B7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090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DatabaseManager("Host=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localhost;Port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5432;Database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repbase;Username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postgres;Password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=postgres");</w:t>
      </w:r>
    </w:p>
    <w:p w14:paraId="53A2EC6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091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C5410A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092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00F72F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093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BBB471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094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AA284B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095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tableService.LoadTables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07CA07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096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C9504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097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AddRowCommand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AddRow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BE9432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DeleteRow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EC2A63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099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UpdateCellCommand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UpdateCell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C6F14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100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SaveNewRowCommand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SaveNewRow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C61E8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101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ExportToExcelCommand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ExportToExcel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31042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102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CreateTable);</w:t>
      </w:r>
    </w:p>
    <w:p w14:paraId="01C55B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103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DeleteTableCommand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DeleteTable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B4E7F7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104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ExecuteScriptCommand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ExecuteScript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D7C9DB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105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SaveScriptCommand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SaveScript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0BA9F9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106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ShowExportOptionsCommand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ShowExportOptions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289C1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107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CreateBackup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9D9837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108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ShowRestoreBackupCommand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ShowRestoreBackup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8953A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109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ScriptNames.Contains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новый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скрипт"))</w:t>
      </w:r>
    </w:p>
    <w:p w14:paraId="600485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110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87CA33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111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новый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скрипт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";</w:t>
      </w:r>
    </w:p>
    <w:p w14:paraId="508D4B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7A73EC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113             else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ScriptNames.Any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())</w:t>
      </w:r>
    </w:p>
    <w:p w14:paraId="46205D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114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2B069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ScriptNames.First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24BE82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B982B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7D005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118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SelectTable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6260A94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119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14C26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120             if (parameter is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table)</w:t>
      </w:r>
    </w:p>
    <w:p w14:paraId="5180E2A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884B8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122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table;</w:t>
      </w:r>
    </w:p>
    <w:p w14:paraId="76B0768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AC06F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37C22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125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AddRow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7C5626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017EA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127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tableService.AddRow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09DA6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nameof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3B19977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129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FD52B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130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DeleteRow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0FE5DBA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0275C2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132             if (parameter is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106DB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F12F7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134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tableService.DeleteRow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5B7AE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135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TableData.Rows.Remove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rowView.Row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2A8558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EE654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53F6DB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138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UpdateCell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1D600D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139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8F0A8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140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tableService.UpdateCell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parameter as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CellUpdateArgs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38A964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141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nameof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46B2F4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A48CE7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143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SaveNewRow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36268DB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0178C7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145             if (parameter is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27347D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146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B97712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147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tableService.SaveNewRow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rowView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BDBA95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tableService.LoadTableData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SelectedTable.TableName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4FBA0A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149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45010A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E9B774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151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ExportToExcel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6D3B1FC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03EF8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153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exportService.ExportCurrentTable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ACA4D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154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E0308D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155         private void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CreateTable(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7577D3F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156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10C524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157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0BC23B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CB2DB6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159                 Owner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Application.Current.MainWindow</w:t>
      </w:r>
      <w:proofErr w:type="spellEnd"/>
      <w:proofErr w:type="gramEnd"/>
    </w:p>
    <w:p w14:paraId="2496DF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AF79BD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161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createTableWindow.ShowDialog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1823323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162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tableService.LoadTables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194A6C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72C9D8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164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DeleteTable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65A336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17487E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166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tableService.DeleteTable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E8D62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167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null;</w:t>
      </w:r>
    </w:p>
    <w:p w14:paraId="01118F4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168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null;</w:t>
      </w:r>
    </w:p>
    <w:p w14:paraId="19B26D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169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tableService.LoadTables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6D1F0DF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170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B6742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171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ExecuteScript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236212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46CE9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173             var result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scriptService.ExecuteScript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6145EED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174             if (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result !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= null)</w:t>
      </w:r>
    </w:p>
    <w:p w14:paraId="52E9BD0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175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C056B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176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result;</w:t>
      </w:r>
    </w:p>
    <w:p w14:paraId="26EB32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177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80B47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3D1B6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179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SaveScript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2F4470E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FABCC6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181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PromptForScriptName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CCE0C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182             if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(!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string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.IsNullOrWhiteSpace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</w:p>
    <w:p w14:paraId="77CDC5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183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2C208B1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184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scriptService.SaveScript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784B55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92CB49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186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319393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9B4881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188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ShowExportOptions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1DD67C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189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87531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190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</w:t>
      </w:r>
      <w:proofErr w:type="spellEnd"/>
    </w:p>
    <w:p w14:paraId="52E67A1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EE58B3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192                 Owner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Application.Current.MainWindow</w:t>
      </w:r>
      <w:proofErr w:type="spellEnd"/>
      <w:proofErr w:type="gramEnd"/>
    </w:p>
    <w:p w14:paraId="771A507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193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78DA16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194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exportOptionsWindow.ShowDialog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 == true)</w:t>
      </w:r>
    </w:p>
    <w:p w14:paraId="1F759A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195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DB4EF2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196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switch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exportOptionsWindow.SelectedExportType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148608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197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0ACB4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198                     case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ExportOptionsWindow.ExportType.CurrentTable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2C9748F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199        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exportService.ExportCurrentTable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SelectedTable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, TableData);</w:t>
      </w:r>
    </w:p>
    <w:p w14:paraId="42D6C0A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200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break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3A8FAB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201                     case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ExportOptionsWindow.ExportType.ScriptResult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44A62B1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>202        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exportService.ExportScriptResult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5D02CE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203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break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E579D6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204                     case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ExportOptionsWindow.ExportType.EntireDatabase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:</w:t>
      </w:r>
    </w:p>
    <w:p w14:paraId="523EE33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205        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exportService.ExportEntireDatabase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1A0A56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206          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break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AF63F2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3E09F3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B49E79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209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D464C3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210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CreateBackup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7CE6DB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F782C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212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backupService.CreateBackup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05BC33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B5CC96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214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ShowRestoreBackup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11A8608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38AC0B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216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D0F87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217             var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RestoreBackupWindow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57D5640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218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06B020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219                 Owner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Application.Current.MainWindow</w:t>
      </w:r>
      <w:proofErr w:type="spellEnd"/>
      <w:proofErr w:type="gramEnd"/>
    </w:p>
    <w:p w14:paraId="1439F4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E66B00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221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restoreWindow.ShowDialog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147C570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222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TableItems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tableService.LoadTables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0123C1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3B8701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224         public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UpdateCurrentScript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5B0E7A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EB44A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226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CurrentScript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scriptService.GetScriptContent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5A3F04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D46AA4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228         public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GetScriptContent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0AFFBD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229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016224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230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scriptService.GetScriptContent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C2D056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6345E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232         private string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PromptForScriptName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216CBD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233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F97E8C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234             var dialog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ScriptNameDialog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1CAE28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235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bool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? result =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dialog.ShowDialog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();</w:t>
      </w:r>
    </w:p>
    <w:p w14:paraId="5F6232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236             return result == true &amp;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&amp; !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string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.IsNullOrWhiteSpace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dialog.ScriptName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 ?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dialog.ScriptName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 null;</w:t>
      </w:r>
    </w:p>
    <w:p w14:paraId="553B65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2B2F65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238         public event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PropertyChangedEventHandler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6A20D1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239         protected virtual void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([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CallerMemberName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]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null)</w:t>
      </w:r>
    </w:p>
    <w:p w14:paraId="11DD64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75685C3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241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?.Invoke(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this,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3FA619F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23E37D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243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7F15E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244     public class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CellUpdateArgs</w:t>
      </w:r>
      <w:proofErr w:type="spellEnd"/>
    </w:p>
    <w:p w14:paraId="51D603F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245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A634F2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246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DataRow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Row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set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6EE09A5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247         public 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ColumnName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set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398E73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248         public object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NewValue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 set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28EAD7B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249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46394C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250     public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</w:p>
    <w:p w14:paraId="0B4E65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251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9A5A5A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252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Action&lt;object&gt; _execute;</w:t>
      </w:r>
    </w:p>
    <w:p w14:paraId="42D0A22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253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Func&lt;object, bool&gt;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canExecute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58E98BA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254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Action&lt;object&gt; execute, Func&lt;object, bool&gt;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canExecute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null)</w:t>
      </w:r>
    </w:p>
    <w:p w14:paraId="129E9B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255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9AEE2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256             _execute = execute;</w:t>
      </w:r>
    </w:p>
    <w:p w14:paraId="7546F6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257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canExecute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canExecute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E70357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258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1C0BC7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259         public event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EventHandler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CanExecuteChanged</w:t>
      </w:r>
      <w:proofErr w:type="spellEnd"/>
    </w:p>
    <w:p w14:paraId="0A0B536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260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F8BBAE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261             add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{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CommandManager.RequerySuggested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+= value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5E8D64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262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remove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{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CommandManager.RequerySuggested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-= value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716265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6EDC69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264         public bool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CanExecute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4AE8420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B3A091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266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return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canExecute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 ||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canExecute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(parameter);</w:t>
      </w:r>
    </w:p>
    <w:p w14:paraId="0C7ABB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B66AE7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268         public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void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Execute(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0D3F4B9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269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044BE1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270             _execute(parameter);</w:t>
      </w:r>
    </w:p>
    <w:p w14:paraId="783C91E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271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46B725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272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B2D9CB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273 }</w:t>
      </w:r>
      <w:proofErr w:type="gramEnd"/>
    </w:p>
    <w:p w14:paraId="1FE0FE48" w14:textId="77777777" w:rsidR="0096549F" w:rsidRPr="0096549F" w:rsidRDefault="0096549F" w:rsidP="0096549F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587CA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Файл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proofErr w:type="spellStart"/>
      <w:r w:rsidRPr="0096549F">
        <w:rPr>
          <w:rFonts w:ascii="Times New Roman" w:eastAsia="MS Mincho" w:hAnsi="Times New Roman" w:cs="Times New Roman"/>
          <w:sz w:val="28"/>
          <w:lang w:val="en-US"/>
        </w:rPr>
        <w:t>RestoreBackupViewModel.cs</w:t>
      </w:r>
      <w:proofErr w:type="spellEnd"/>
      <w:r w:rsidRPr="0096549F">
        <w:rPr>
          <w:rFonts w:ascii="Times New Roman" w:eastAsia="MS Mincho" w:hAnsi="Times New Roman" w:cs="Times New Roman"/>
          <w:sz w:val="28"/>
          <w:lang w:val="en-US"/>
        </w:rPr>
        <w:t>:</w:t>
      </w:r>
    </w:p>
    <w:p w14:paraId="157CE31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96549F">
        <w:rPr>
          <w:rFonts w:ascii="Tahoma" w:eastAsia="MS Mincho" w:hAnsi="Tahoma" w:cs="Tahoma"/>
          <w:sz w:val="20"/>
          <w:lang w:val="en-US"/>
        </w:rPr>
        <w:t>﻿</w:t>
      </w:r>
      <w:r w:rsidRPr="0096549F">
        <w:rPr>
          <w:rFonts w:ascii="Courier New" w:eastAsia="MS Mincho" w:hAnsi="Courier New" w:cs="Times New Roman"/>
          <w:sz w:val="20"/>
          <w:lang w:val="en-US"/>
        </w:rPr>
        <w:t xml:space="preserve">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RepBase.Data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321769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002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RepBase.Services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5CEB13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003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RepBase.ViewModels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571F7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402C210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005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System.Collections.ObjectModel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7FAD1E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006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System.ComponentModel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C53104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007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System.Linq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9A5A9E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008 using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System.Windows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7373B87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009 using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System.Windows.Input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9798E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010 namespace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RepBase</w:t>
      </w:r>
      <w:proofErr w:type="spellEnd"/>
    </w:p>
    <w:p w14:paraId="0765E8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011 {</w:t>
      </w:r>
    </w:p>
    <w:p w14:paraId="6B8C38F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012     public class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RestoreBackupViewModel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: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INotifyPropertyChanged</w:t>
      </w:r>
      <w:proofErr w:type="spellEnd"/>
    </w:p>
    <w:p w14:paraId="7D733C4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013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8DBEE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014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38547B1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015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readonly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1C04081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016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_backups;</w:t>
      </w:r>
    </w:p>
    <w:p w14:paraId="61B80EA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017         private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6D183AB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018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&gt; Backups</w:t>
      </w:r>
    </w:p>
    <w:p w14:paraId="55919B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019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4DFFDFE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020             get =&gt; _backups;</w:t>
      </w:r>
    </w:p>
    <w:p w14:paraId="6C3E19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021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backups = value;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nameof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Backups))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256084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022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2C2D3C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023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</w:p>
    <w:p w14:paraId="07444E85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024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284FF2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025             get =&gt;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233CC2B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026             set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_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value;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nameof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; }</w:t>
      </w:r>
      <w:proofErr w:type="gramEnd"/>
    </w:p>
    <w:p w14:paraId="6D079F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88B79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028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79C7F72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029         public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ICommand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{ get; }</w:t>
      </w:r>
      <w:proofErr w:type="gramEnd"/>
    </w:p>
    <w:p w14:paraId="076279E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030         public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RestoreBackupViewModel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67EC473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031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E76270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032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45C4545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033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databaseManager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7E57AB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034             Backups =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ObservableCollection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&lt;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BackupInfo</w:t>
      </w:r>
      <w:proofErr w:type="spellEnd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backupService.GetBackups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());</w:t>
      </w:r>
    </w:p>
    <w:p w14:paraId="59A236F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035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RestoreBackupCommand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RestoreBackup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3F22A1A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036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DeleteBackupCommand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new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RelayCommand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DeleteBackup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EA159C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037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7EFE827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038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RestoreBackup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04DFA7D0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039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33579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040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null)</w:t>
      </w:r>
    </w:p>
    <w:p w14:paraId="05908F3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5D3F85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042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Пожалуйста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выберите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восстановления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.");</w:t>
      </w:r>
    </w:p>
    <w:p w14:paraId="7FEB11F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043                 return;</w:t>
      </w:r>
    </w:p>
    <w:p w14:paraId="781E4F2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044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DCFA48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045             var result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</w:p>
    <w:p w14:paraId="61E861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046                 $"Вы уверены, что хотите восстановить бэкап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Name</w:t>
      </w:r>
      <w:r w:rsidRPr="0096549F">
        <w:rPr>
          <w:rFonts w:ascii="Courier New" w:eastAsia="MS Mincho" w:hAnsi="Courier New" w:cs="Times New Roman"/>
          <w:sz w:val="20"/>
        </w:rPr>
        <w:t>}'? Все текущие данные будут потеряны.",</w:t>
      </w:r>
    </w:p>
    <w:p w14:paraId="2AFCF8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047                 "Подтверждение восстановления",</w:t>
      </w:r>
    </w:p>
    <w:p w14:paraId="45D9DA7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MessageBoxButton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YesNo</w:t>
      </w:r>
      <w:proofErr w:type="spellEnd"/>
      <w:r w:rsidRPr="0096549F">
        <w:rPr>
          <w:rFonts w:ascii="Courier New" w:eastAsia="MS Mincho" w:hAnsi="Courier New" w:cs="Times New Roman"/>
          <w:sz w:val="20"/>
        </w:rPr>
        <w:t>,</w:t>
      </w:r>
    </w:p>
    <w:p w14:paraId="519F4C7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049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MessageBoxImage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Warning</w:t>
      </w:r>
      <w:r w:rsidRPr="0096549F">
        <w:rPr>
          <w:rFonts w:ascii="Courier New" w:eastAsia="MS Mincho" w:hAnsi="Courier New" w:cs="Times New Roman"/>
          <w:sz w:val="20"/>
        </w:rPr>
        <w:t>);</w:t>
      </w:r>
    </w:p>
    <w:p w14:paraId="674467E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050             if (result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MessageBoxResult.Yes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46524B5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051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E20A38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052                 try</w:t>
      </w:r>
    </w:p>
    <w:p w14:paraId="252DDC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053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B640F9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054    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backupService.RestoreBackup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SelectedBackup.FilePath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78B7405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055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успешно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восстановлен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Успех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MessageBoxButton.OK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MessageBoxImage.Information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292C28D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056        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Application.Current.Windows.OfType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&lt;Window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&gt;().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SingleOrDefault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(w =&gt;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w.IsActive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)?.Close(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1E2794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F86336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058                 catch (Exception ex)</w:t>
      </w:r>
    </w:p>
    <w:p w14:paraId="0A6DF55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059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768FF9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060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при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восстановлении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MessageBoxButton.OK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MessageBoxImage.Error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22306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061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4ABD64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062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6F48F69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063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5D2864D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064         private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DeleteBackup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object parameter)</w:t>
      </w:r>
    </w:p>
    <w:p w14:paraId="71B1FE5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065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54777F8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066             if 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== null)</w:t>
      </w:r>
    </w:p>
    <w:p w14:paraId="0764977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391485C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068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Пожалуйста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выберите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для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удаления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.");</w:t>
      </w:r>
    </w:p>
    <w:p w14:paraId="635C13C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069                 return;</w:t>
      </w:r>
    </w:p>
    <w:p w14:paraId="5E70A5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070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293570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071             var result 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</w:p>
    <w:p w14:paraId="097F25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072                 $"Вы уверены, что хотите удалить бэкап '{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Name</w:t>
      </w:r>
      <w:r w:rsidRPr="0096549F">
        <w:rPr>
          <w:rFonts w:ascii="Courier New" w:eastAsia="MS Mincho" w:hAnsi="Courier New" w:cs="Times New Roman"/>
          <w:sz w:val="20"/>
        </w:rPr>
        <w:t>}'? Это действие нельзя отменить.",</w:t>
      </w:r>
    </w:p>
    <w:p w14:paraId="6DDBE26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>073                 "Подтверждение удаления",</w:t>
      </w:r>
    </w:p>
    <w:p w14:paraId="27896AD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074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MessageBoxButton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YesNo</w:t>
      </w:r>
      <w:proofErr w:type="spellEnd"/>
      <w:r w:rsidRPr="0096549F">
        <w:rPr>
          <w:rFonts w:ascii="Courier New" w:eastAsia="MS Mincho" w:hAnsi="Courier New" w:cs="Times New Roman"/>
          <w:sz w:val="20"/>
        </w:rPr>
        <w:t>,</w:t>
      </w:r>
    </w:p>
    <w:p w14:paraId="5DD3FF96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96549F">
        <w:rPr>
          <w:rFonts w:ascii="Courier New" w:eastAsia="MS Mincho" w:hAnsi="Courier New" w:cs="Times New Roman"/>
          <w:sz w:val="20"/>
        </w:rPr>
        <w:t xml:space="preserve">075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MessageBoxImage</w:t>
      </w:r>
      <w:proofErr w:type="spellEnd"/>
      <w:r w:rsidRPr="0096549F">
        <w:rPr>
          <w:rFonts w:ascii="Courier New" w:eastAsia="MS Mincho" w:hAnsi="Courier New" w:cs="Times New Roman"/>
          <w:sz w:val="20"/>
        </w:rPr>
        <w:t>.</w:t>
      </w:r>
      <w:r w:rsidRPr="0096549F">
        <w:rPr>
          <w:rFonts w:ascii="Courier New" w:eastAsia="MS Mincho" w:hAnsi="Courier New" w:cs="Times New Roman"/>
          <w:sz w:val="20"/>
          <w:lang w:val="en-US"/>
        </w:rPr>
        <w:t>Warning</w:t>
      </w:r>
      <w:r w:rsidRPr="0096549F">
        <w:rPr>
          <w:rFonts w:ascii="Courier New" w:eastAsia="MS Mincho" w:hAnsi="Courier New" w:cs="Times New Roman"/>
          <w:sz w:val="20"/>
        </w:rPr>
        <w:t>);</w:t>
      </w:r>
    </w:p>
    <w:p w14:paraId="2900FCA7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076             if (result ==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MessageBoxResult.Yes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25E9605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077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0522DDD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078                 try</w:t>
      </w:r>
    </w:p>
    <w:p w14:paraId="25A5B6A9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079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615D294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080                     _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backupService.DeleteBackup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SelectedBackup.FilePath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4E05E90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081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Backups.Remove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53CA8A83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082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SelectedBackup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= null;</w:t>
      </w:r>
    </w:p>
    <w:p w14:paraId="1C30A7EC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083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11A6C488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>084                 catch (Exception ex)</w:t>
      </w:r>
    </w:p>
    <w:p w14:paraId="45CE46EF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085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5841B24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086                    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MessageBox.Show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($"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при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удалении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бэкапа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: {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ex.Message</w:t>
      </w:r>
      <w:proofErr w:type="spellEnd"/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>}", "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Ошибка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",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MessageBoxButton.OK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,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MessageBoxImage.Error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);</w:t>
      </w:r>
    </w:p>
    <w:p w14:paraId="0811DF2A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087    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30AB12B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088    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2DFADD9D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089 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}</w:t>
      </w:r>
      <w:proofErr w:type="gramEnd"/>
    </w:p>
    <w:p w14:paraId="0C149AAB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lastRenderedPageBreak/>
        <w:t xml:space="preserve">090         public event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PropertyChangedEventHandler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;</w:t>
      </w:r>
    </w:p>
    <w:p w14:paraId="0D7E424E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091         protected virtual void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OnPropertyChanged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string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</w:t>
      </w:r>
    </w:p>
    <w:p w14:paraId="3FC255F2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092      </w:t>
      </w:r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 xml:space="preserve">   {</w:t>
      </w:r>
      <w:proofErr w:type="gramEnd"/>
    </w:p>
    <w:p w14:paraId="1D67F3D1" w14:textId="77777777" w:rsidR="0096549F" w:rsidRPr="0096549F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96549F">
        <w:rPr>
          <w:rFonts w:ascii="Courier New" w:eastAsia="MS Mincho" w:hAnsi="Courier New" w:cs="Times New Roman"/>
          <w:sz w:val="20"/>
          <w:lang w:val="en-US"/>
        </w:rPr>
        <w:t xml:space="preserve">093             </w:t>
      </w:r>
      <w:proofErr w:type="spellStart"/>
      <w:proofErr w:type="gramStart"/>
      <w:r w:rsidRPr="0096549F">
        <w:rPr>
          <w:rFonts w:ascii="Courier New" w:eastAsia="MS Mincho" w:hAnsi="Courier New" w:cs="Times New Roman"/>
          <w:sz w:val="20"/>
          <w:lang w:val="en-US"/>
        </w:rPr>
        <w:t>PropertyChanged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?.Invoke(</w:t>
      </w:r>
      <w:proofErr w:type="gramEnd"/>
      <w:r w:rsidRPr="0096549F">
        <w:rPr>
          <w:rFonts w:ascii="Courier New" w:eastAsia="MS Mincho" w:hAnsi="Courier New" w:cs="Times New Roman"/>
          <w:sz w:val="20"/>
          <w:lang w:val="en-US"/>
        </w:rPr>
        <w:t xml:space="preserve">this, new 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PropertyChangedEventArgs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(</w:t>
      </w:r>
      <w:proofErr w:type="spellStart"/>
      <w:r w:rsidRPr="0096549F">
        <w:rPr>
          <w:rFonts w:ascii="Courier New" w:eastAsia="MS Mincho" w:hAnsi="Courier New" w:cs="Times New Roman"/>
          <w:sz w:val="20"/>
          <w:lang w:val="en-US"/>
        </w:rPr>
        <w:t>propertyName</w:t>
      </w:r>
      <w:proofErr w:type="spellEnd"/>
      <w:r w:rsidRPr="0096549F">
        <w:rPr>
          <w:rFonts w:ascii="Courier New" w:eastAsia="MS Mincho" w:hAnsi="Courier New" w:cs="Times New Roman"/>
          <w:sz w:val="20"/>
          <w:lang w:val="en-US"/>
        </w:rPr>
        <w:t>));</w:t>
      </w:r>
    </w:p>
    <w:p w14:paraId="380156AB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094       </w:t>
      </w:r>
      <w:proofErr w:type="gramStart"/>
      <w:r w:rsidRPr="008943D6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2666AB60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r w:rsidRPr="008943D6">
        <w:rPr>
          <w:rFonts w:ascii="Courier New" w:eastAsia="MS Mincho" w:hAnsi="Courier New" w:cs="Times New Roman"/>
          <w:sz w:val="20"/>
        </w:rPr>
        <w:t xml:space="preserve">095   </w:t>
      </w:r>
      <w:proofErr w:type="gramStart"/>
      <w:r w:rsidRPr="008943D6">
        <w:rPr>
          <w:rFonts w:ascii="Courier New" w:eastAsia="MS Mincho" w:hAnsi="Courier New" w:cs="Times New Roman"/>
          <w:sz w:val="20"/>
        </w:rPr>
        <w:t xml:space="preserve">  }</w:t>
      </w:r>
      <w:proofErr w:type="gramEnd"/>
    </w:p>
    <w:p w14:paraId="4BC93FC4" w14:textId="77777777" w:rsidR="0096549F" w:rsidRPr="008943D6" w:rsidRDefault="0096549F" w:rsidP="0096549F">
      <w:pPr>
        <w:spacing w:after="0" w:line="240" w:lineRule="auto"/>
        <w:ind w:firstLine="709"/>
        <w:rPr>
          <w:rFonts w:ascii="Cambria" w:eastAsia="MS Mincho" w:hAnsi="Cambria" w:cs="Times New Roman"/>
        </w:rPr>
      </w:pPr>
      <w:proofErr w:type="gramStart"/>
      <w:r w:rsidRPr="008943D6">
        <w:rPr>
          <w:rFonts w:ascii="Courier New" w:eastAsia="MS Mincho" w:hAnsi="Courier New" w:cs="Times New Roman"/>
          <w:sz w:val="20"/>
        </w:rPr>
        <w:t>096 }</w:t>
      </w:r>
      <w:proofErr w:type="gramEnd"/>
    </w:p>
    <w:p w14:paraId="7050C0BA" w14:textId="7EDE6F93" w:rsidR="00B755A3" w:rsidRDefault="00B755A3" w:rsidP="0096549F">
      <w:pPr>
        <w:spacing w:after="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0BEDA8D2" w14:textId="0498ADD0" w:rsidR="004E5B70" w:rsidRPr="00A36400" w:rsidRDefault="00924F4D" w:rsidP="0096549F">
      <w:pPr>
        <w:pStyle w:val="1"/>
        <w:spacing w:before="0" w:line="240" w:lineRule="auto"/>
        <w:jc w:val="center"/>
      </w:pPr>
      <w:bookmarkStart w:id="19" w:name="_Toc194958766"/>
      <w:r>
        <w:lastRenderedPageBreak/>
        <w:t>ЗАКЛЮЧЕНИЕ</w:t>
      </w:r>
      <w:bookmarkEnd w:id="19"/>
    </w:p>
    <w:p w14:paraId="37722BF9" w14:textId="77777777" w:rsidR="004E5B70" w:rsidRPr="00A36400" w:rsidRDefault="004E5B70" w:rsidP="0096549F">
      <w:pPr>
        <w:spacing w:after="0" w:line="240" w:lineRule="auto"/>
      </w:pPr>
    </w:p>
    <w:p w14:paraId="4D528F81" w14:textId="3DB6EC06" w:rsidR="00B91649" w:rsidRDefault="00F756D3" w:rsidP="0096549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В рамках данного проекта была разработана прикладная программа </w:t>
      </w:r>
      <w:proofErr w:type="spellStart"/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RepBase</w:t>
      </w:r>
      <w:proofErr w:type="spellEnd"/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для управления базой данных </w:t>
      </w:r>
      <w:proofErr w:type="spellStart"/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PostgreSQL</w:t>
      </w:r>
      <w:proofErr w:type="spellEnd"/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, полностью соответствующая заданным требованиям. Приложение предоставляет пользователю удобный графический интерфейс для выполнения операций с базой данных, включая создание, удаление и редактирование таблиц, добавление, редактирование и удаление строк, выполнение SQL-запросов с возможностью их сохранения, экспорт данных в Excel, а также создание и восстановление резервных копий.</w:t>
      </w:r>
    </w:p>
    <w:p w14:paraId="7F146E64" w14:textId="77777777" w:rsidR="00F756D3" w:rsidRPr="00F756D3" w:rsidRDefault="00F756D3" w:rsidP="0096549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Реализованы функции добавления новых таблиц с автоматической генерацией столбца </w:t>
      </w:r>
      <w:proofErr w:type="spellStart"/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id</w:t>
      </w:r>
      <w:proofErr w:type="spellEnd"/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, удаления таблиц, а также добавления, редактирования и удаления строк. Все операции с данными выполняются через интуитивно понятный интерфейс, включающий список таблиц, таблицу данных и кнопки управления.</w:t>
      </w:r>
    </w:p>
    <w:p w14:paraId="4C97B2D7" w14:textId="77777777" w:rsidR="00F756D3" w:rsidRPr="00F756D3" w:rsidRDefault="00F756D3" w:rsidP="0096549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Реализован механизм автоматического создания резервных копий перед удалением таблиц и строк, а также возможность создания бэкапа всей базы данных. Функционал восстановления позволяет вернуть данные из бэкапа, минимизируя риск потери информации.</w:t>
      </w:r>
    </w:p>
    <w:p w14:paraId="5E32E625" w14:textId="77777777" w:rsidR="00F756D3" w:rsidRPr="00F756D3" w:rsidRDefault="00F756D3" w:rsidP="0096549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Разработан механизм экспорта данных в Excel, поддерживающий три режима: экспорт текущей таблицы, результатов SQL-запроса и всей базы данных. Экспорт реализован с использованием библиотеки </w:t>
      </w:r>
      <w:proofErr w:type="spellStart"/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EPPlus</w:t>
      </w:r>
      <w:proofErr w:type="spellEnd"/>
      <w:r w:rsidRPr="00F756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, что обеспечивает высокую скорость и удобство работы с файлами Excel.</w:t>
      </w:r>
    </w:p>
    <w:p w14:paraId="691B89A3" w14:textId="69564C43" w:rsidR="0096549F" w:rsidRPr="0096549F" w:rsidRDefault="0096549F" w:rsidP="0096549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96549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Разработанное приложение </w:t>
      </w:r>
      <w:proofErr w:type="spellStart"/>
      <w:r w:rsidRPr="0096549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RepBase</w:t>
      </w:r>
      <w:proofErr w:type="spellEnd"/>
      <w:r w:rsidRPr="0096549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успешно решает поставленные задачи, предоставляя пользователю мощный и удобный инструмент для управления базой данных </w:t>
      </w:r>
      <w:proofErr w:type="spellStart"/>
      <w:r w:rsidRPr="0096549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PostgreSQL</w:t>
      </w:r>
      <w:proofErr w:type="spellEnd"/>
      <w:r w:rsidRPr="0096549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 Реализация всех требуемых функций, продуманный интерфейс и надежный механизм резервного копирования делают приложение готовым к использованию в реальных условиях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</w:t>
      </w:r>
    </w:p>
    <w:p w14:paraId="691C7F04" w14:textId="1F3903DF" w:rsidR="00F756D3" w:rsidRPr="00F756D3" w:rsidRDefault="00F756D3" w:rsidP="0096549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</w:p>
    <w:p w14:paraId="0EDA9852" w14:textId="77777777" w:rsidR="00F756D3" w:rsidRPr="00F756D3" w:rsidRDefault="00F756D3" w:rsidP="0096549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</w:p>
    <w:sectPr w:rsidR="00F756D3" w:rsidRPr="00F756D3" w:rsidSect="00B66F80">
      <w:footerReference w:type="default" r:id="rId21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79AE5" w14:textId="77777777" w:rsidR="00244C7E" w:rsidRDefault="00244C7E">
      <w:pPr>
        <w:spacing w:after="0" w:line="240" w:lineRule="auto"/>
      </w:pPr>
      <w:r>
        <w:separator/>
      </w:r>
    </w:p>
  </w:endnote>
  <w:endnote w:type="continuationSeparator" w:id="0">
    <w:p w14:paraId="22A51863" w14:textId="77777777" w:rsidR="00244C7E" w:rsidRDefault="0024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677935"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9756B" w14:textId="77777777" w:rsidR="00244C7E" w:rsidRDefault="00244C7E">
      <w:pPr>
        <w:spacing w:after="0" w:line="240" w:lineRule="auto"/>
      </w:pPr>
      <w:r>
        <w:separator/>
      </w:r>
    </w:p>
  </w:footnote>
  <w:footnote w:type="continuationSeparator" w:id="0">
    <w:p w14:paraId="363EFB13" w14:textId="77777777" w:rsidR="00244C7E" w:rsidRDefault="00244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A02CF"/>
    <w:multiLevelType w:val="multilevel"/>
    <w:tmpl w:val="D3808EA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048D361B"/>
    <w:multiLevelType w:val="multilevel"/>
    <w:tmpl w:val="AB682020"/>
    <w:lvl w:ilvl="0">
      <w:start w:val="1"/>
      <w:numFmt w:val="decimal"/>
      <w:pStyle w:val="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66251C2"/>
    <w:multiLevelType w:val="multilevel"/>
    <w:tmpl w:val="914230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1A6122AF"/>
    <w:multiLevelType w:val="multilevel"/>
    <w:tmpl w:val="814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C74D93"/>
    <w:multiLevelType w:val="multilevel"/>
    <w:tmpl w:val="8AA6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913B1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5" w15:restartNumberingAfterBreak="0">
    <w:nsid w:val="3ED47D9A"/>
    <w:multiLevelType w:val="multilevel"/>
    <w:tmpl w:val="BAF6F166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eastAsiaTheme="majorEastAsia" w:hint="default"/>
      </w:rPr>
    </w:lvl>
  </w:abstractNum>
  <w:abstractNum w:abstractNumId="16" w15:restartNumberingAfterBreak="0">
    <w:nsid w:val="433468F4"/>
    <w:multiLevelType w:val="multilevel"/>
    <w:tmpl w:val="6166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B06A9"/>
    <w:multiLevelType w:val="multilevel"/>
    <w:tmpl w:val="640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9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0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 w16cid:durableId="1486974842">
    <w:abstractNumId w:val="20"/>
  </w:num>
  <w:num w:numId="2" w16cid:durableId="198399167">
    <w:abstractNumId w:val="18"/>
  </w:num>
  <w:num w:numId="3" w16cid:durableId="780106479">
    <w:abstractNumId w:val="10"/>
  </w:num>
  <w:num w:numId="4" w16cid:durableId="1586722422">
    <w:abstractNumId w:val="19"/>
  </w:num>
  <w:num w:numId="5" w16cid:durableId="939340359">
    <w:abstractNumId w:val="11"/>
  </w:num>
  <w:num w:numId="6" w16cid:durableId="1164009009">
    <w:abstractNumId w:val="15"/>
  </w:num>
  <w:num w:numId="7" w16cid:durableId="429936530">
    <w:abstractNumId w:val="17"/>
  </w:num>
  <w:num w:numId="8" w16cid:durableId="1777872649">
    <w:abstractNumId w:val="13"/>
  </w:num>
  <w:num w:numId="9" w16cid:durableId="1974481952">
    <w:abstractNumId w:val="12"/>
  </w:num>
  <w:num w:numId="10" w16cid:durableId="2116902864">
    <w:abstractNumId w:val="16"/>
  </w:num>
  <w:num w:numId="11" w16cid:durableId="943684824">
    <w:abstractNumId w:val="9"/>
  </w:num>
  <w:num w:numId="12" w16cid:durableId="1387099894">
    <w:abstractNumId w:val="14"/>
  </w:num>
  <w:num w:numId="13" w16cid:durableId="840774548">
    <w:abstractNumId w:val="8"/>
  </w:num>
  <w:num w:numId="14" w16cid:durableId="763574177">
    <w:abstractNumId w:val="6"/>
  </w:num>
  <w:num w:numId="15" w16cid:durableId="1562593511">
    <w:abstractNumId w:val="5"/>
  </w:num>
  <w:num w:numId="16" w16cid:durableId="1259102843">
    <w:abstractNumId w:val="4"/>
  </w:num>
  <w:num w:numId="17" w16cid:durableId="1998456340">
    <w:abstractNumId w:val="7"/>
  </w:num>
  <w:num w:numId="18" w16cid:durableId="1019116868">
    <w:abstractNumId w:val="3"/>
  </w:num>
  <w:num w:numId="19" w16cid:durableId="901913395">
    <w:abstractNumId w:val="2"/>
  </w:num>
  <w:num w:numId="20" w16cid:durableId="66653063">
    <w:abstractNumId w:val="1"/>
  </w:num>
  <w:num w:numId="21" w16cid:durableId="186851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5966"/>
    <w:rsid w:val="00022CAF"/>
    <w:rsid w:val="000243E8"/>
    <w:rsid w:val="00036CFF"/>
    <w:rsid w:val="0004059E"/>
    <w:rsid w:val="00043A87"/>
    <w:rsid w:val="000447FF"/>
    <w:rsid w:val="000456F2"/>
    <w:rsid w:val="000461BA"/>
    <w:rsid w:val="00050BA6"/>
    <w:rsid w:val="00064FCE"/>
    <w:rsid w:val="00074211"/>
    <w:rsid w:val="0008740A"/>
    <w:rsid w:val="00094831"/>
    <w:rsid w:val="000A0EB1"/>
    <w:rsid w:val="000B2B51"/>
    <w:rsid w:val="000B38D3"/>
    <w:rsid w:val="000B6F82"/>
    <w:rsid w:val="000E0B20"/>
    <w:rsid w:val="000E7046"/>
    <w:rsid w:val="000F3084"/>
    <w:rsid w:val="000F30A9"/>
    <w:rsid w:val="001045E7"/>
    <w:rsid w:val="0010572E"/>
    <w:rsid w:val="0011377E"/>
    <w:rsid w:val="00113F06"/>
    <w:rsid w:val="0011493B"/>
    <w:rsid w:val="001441A6"/>
    <w:rsid w:val="00147821"/>
    <w:rsid w:val="001502A2"/>
    <w:rsid w:val="00152B0A"/>
    <w:rsid w:val="0015397D"/>
    <w:rsid w:val="00156CAA"/>
    <w:rsid w:val="00162375"/>
    <w:rsid w:val="0017256E"/>
    <w:rsid w:val="0017470F"/>
    <w:rsid w:val="00175548"/>
    <w:rsid w:val="00175D39"/>
    <w:rsid w:val="00182C43"/>
    <w:rsid w:val="00192522"/>
    <w:rsid w:val="001951A2"/>
    <w:rsid w:val="00196D42"/>
    <w:rsid w:val="0019795E"/>
    <w:rsid w:val="001A0547"/>
    <w:rsid w:val="001B0E30"/>
    <w:rsid w:val="001B26B1"/>
    <w:rsid w:val="001B7F97"/>
    <w:rsid w:val="001C12AB"/>
    <w:rsid w:val="001C3741"/>
    <w:rsid w:val="001C5856"/>
    <w:rsid w:val="001D7A4E"/>
    <w:rsid w:val="001E59F7"/>
    <w:rsid w:val="001E61C2"/>
    <w:rsid w:val="002165EB"/>
    <w:rsid w:val="00216C59"/>
    <w:rsid w:val="0021733A"/>
    <w:rsid w:val="00226DAB"/>
    <w:rsid w:val="0023499B"/>
    <w:rsid w:val="00236078"/>
    <w:rsid w:val="00241124"/>
    <w:rsid w:val="00244707"/>
    <w:rsid w:val="00244772"/>
    <w:rsid w:val="00244C7E"/>
    <w:rsid w:val="002517F3"/>
    <w:rsid w:val="00254248"/>
    <w:rsid w:val="00255165"/>
    <w:rsid w:val="002600FF"/>
    <w:rsid w:val="00260512"/>
    <w:rsid w:val="00261136"/>
    <w:rsid w:val="00261ABC"/>
    <w:rsid w:val="00262721"/>
    <w:rsid w:val="00263854"/>
    <w:rsid w:val="00264332"/>
    <w:rsid w:val="00264F53"/>
    <w:rsid w:val="002707B3"/>
    <w:rsid w:val="00280AAA"/>
    <w:rsid w:val="00285571"/>
    <w:rsid w:val="00286255"/>
    <w:rsid w:val="00291C6D"/>
    <w:rsid w:val="002926FC"/>
    <w:rsid w:val="002A0EE1"/>
    <w:rsid w:val="002A29B3"/>
    <w:rsid w:val="002B0261"/>
    <w:rsid w:val="002C47DB"/>
    <w:rsid w:val="002D72D2"/>
    <w:rsid w:val="002F16A7"/>
    <w:rsid w:val="002F16B6"/>
    <w:rsid w:val="002F2020"/>
    <w:rsid w:val="002F7928"/>
    <w:rsid w:val="0030357E"/>
    <w:rsid w:val="00320A92"/>
    <w:rsid w:val="003228FB"/>
    <w:rsid w:val="00332D34"/>
    <w:rsid w:val="00333410"/>
    <w:rsid w:val="00341C0A"/>
    <w:rsid w:val="003456CA"/>
    <w:rsid w:val="00345BD4"/>
    <w:rsid w:val="0034712A"/>
    <w:rsid w:val="003505DF"/>
    <w:rsid w:val="00351CA3"/>
    <w:rsid w:val="00355298"/>
    <w:rsid w:val="003648DF"/>
    <w:rsid w:val="0037324A"/>
    <w:rsid w:val="00383C49"/>
    <w:rsid w:val="00393281"/>
    <w:rsid w:val="003943A2"/>
    <w:rsid w:val="00397C75"/>
    <w:rsid w:val="003A3B9A"/>
    <w:rsid w:val="003B0EAA"/>
    <w:rsid w:val="003B38BD"/>
    <w:rsid w:val="003B49C9"/>
    <w:rsid w:val="003C25D3"/>
    <w:rsid w:val="003D5888"/>
    <w:rsid w:val="003E7001"/>
    <w:rsid w:val="003F0F9D"/>
    <w:rsid w:val="003F6E63"/>
    <w:rsid w:val="00403E2A"/>
    <w:rsid w:val="00403F70"/>
    <w:rsid w:val="0040513D"/>
    <w:rsid w:val="00411978"/>
    <w:rsid w:val="00412FA2"/>
    <w:rsid w:val="00413640"/>
    <w:rsid w:val="00415E7B"/>
    <w:rsid w:val="004238C9"/>
    <w:rsid w:val="00432B66"/>
    <w:rsid w:val="00437FB6"/>
    <w:rsid w:val="004432A7"/>
    <w:rsid w:val="00460CD1"/>
    <w:rsid w:val="004643C1"/>
    <w:rsid w:val="00471654"/>
    <w:rsid w:val="00473A6E"/>
    <w:rsid w:val="00474B6B"/>
    <w:rsid w:val="00482ED9"/>
    <w:rsid w:val="00495E4B"/>
    <w:rsid w:val="004A002C"/>
    <w:rsid w:val="004A568B"/>
    <w:rsid w:val="004B645C"/>
    <w:rsid w:val="004B64AC"/>
    <w:rsid w:val="004E05C2"/>
    <w:rsid w:val="004E0F1A"/>
    <w:rsid w:val="004E3E3E"/>
    <w:rsid w:val="004E5B70"/>
    <w:rsid w:val="004E6AE9"/>
    <w:rsid w:val="004F0993"/>
    <w:rsid w:val="004F1138"/>
    <w:rsid w:val="004F74C4"/>
    <w:rsid w:val="004F7CDD"/>
    <w:rsid w:val="005024C0"/>
    <w:rsid w:val="00505EE5"/>
    <w:rsid w:val="005241C7"/>
    <w:rsid w:val="00527EBA"/>
    <w:rsid w:val="00533496"/>
    <w:rsid w:val="005370F4"/>
    <w:rsid w:val="00540426"/>
    <w:rsid w:val="00541F76"/>
    <w:rsid w:val="005427BE"/>
    <w:rsid w:val="00546684"/>
    <w:rsid w:val="0054773A"/>
    <w:rsid w:val="00553EF3"/>
    <w:rsid w:val="00566A49"/>
    <w:rsid w:val="00572070"/>
    <w:rsid w:val="00575C4B"/>
    <w:rsid w:val="00575D9C"/>
    <w:rsid w:val="0058595C"/>
    <w:rsid w:val="005A1FD6"/>
    <w:rsid w:val="005A5F47"/>
    <w:rsid w:val="005C31BA"/>
    <w:rsid w:val="005C58ED"/>
    <w:rsid w:val="005E48C2"/>
    <w:rsid w:val="00602222"/>
    <w:rsid w:val="00605442"/>
    <w:rsid w:val="00606B41"/>
    <w:rsid w:val="00622110"/>
    <w:rsid w:val="006271C3"/>
    <w:rsid w:val="006313AA"/>
    <w:rsid w:val="00631A8A"/>
    <w:rsid w:val="00643FB7"/>
    <w:rsid w:val="00645015"/>
    <w:rsid w:val="00645705"/>
    <w:rsid w:val="0064731A"/>
    <w:rsid w:val="00652C15"/>
    <w:rsid w:val="00665FED"/>
    <w:rsid w:val="00666A45"/>
    <w:rsid w:val="006673DF"/>
    <w:rsid w:val="0067242B"/>
    <w:rsid w:val="00673048"/>
    <w:rsid w:val="006737DC"/>
    <w:rsid w:val="00677935"/>
    <w:rsid w:val="00692A94"/>
    <w:rsid w:val="006A05AD"/>
    <w:rsid w:val="006A4120"/>
    <w:rsid w:val="006B29B8"/>
    <w:rsid w:val="006C48EC"/>
    <w:rsid w:val="006D6556"/>
    <w:rsid w:val="006E6F0A"/>
    <w:rsid w:val="006F3B08"/>
    <w:rsid w:val="006F55FD"/>
    <w:rsid w:val="006F7334"/>
    <w:rsid w:val="006F73DB"/>
    <w:rsid w:val="00701166"/>
    <w:rsid w:val="00704EC9"/>
    <w:rsid w:val="00713EED"/>
    <w:rsid w:val="00720FFA"/>
    <w:rsid w:val="007218DE"/>
    <w:rsid w:val="00721925"/>
    <w:rsid w:val="007252F1"/>
    <w:rsid w:val="0073030E"/>
    <w:rsid w:val="00733D56"/>
    <w:rsid w:val="0073421D"/>
    <w:rsid w:val="007355C0"/>
    <w:rsid w:val="00764726"/>
    <w:rsid w:val="0076644F"/>
    <w:rsid w:val="007700EE"/>
    <w:rsid w:val="00772076"/>
    <w:rsid w:val="007721D3"/>
    <w:rsid w:val="00782094"/>
    <w:rsid w:val="00782D63"/>
    <w:rsid w:val="007856FA"/>
    <w:rsid w:val="00790E46"/>
    <w:rsid w:val="0079194E"/>
    <w:rsid w:val="007928C1"/>
    <w:rsid w:val="007960A9"/>
    <w:rsid w:val="007A1D93"/>
    <w:rsid w:val="007A5A9F"/>
    <w:rsid w:val="007A7652"/>
    <w:rsid w:val="007B1549"/>
    <w:rsid w:val="007B17C5"/>
    <w:rsid w:val="007B63B5"/>
    <w:rsid w:val="007C2C4F"/>
    <w:rsid w:val="007C2E23"/>
    <w:rsid w:val="007D2C42"/>
    <w:rsid w:val="007D48E5"/>
    <w:rsid w:val="007D7F2F"/>
    <w:rsid w:val="007E6F15"/>
    <w:rsid w:val="007F34F3"/>
    <w:rsid w:val="007F422C"/>
    <w:rsid w:val="008036CC"/>
    <w:rsid w:val="00805609"/>
    <w:rsid w:val="00811737"/>
    <w:rsid w:val="008356EE"/>
    <w:rsid w:val="00836538"/>
    <w:rsid w:val="008412A1"/>
    <w:rsid w:val="00847A87"/>
    <w:rsid w:val="00852CB0"/>
    <w:rsid w:val="00864B5B"/>
    <w:rsid w:val="00864C7D"/>
    <w:rsid w:val="0086636A"/>
    <w:rsid w:val="00867078"/>
    <w:rsid w:val="00870EAF"/>
    <w:rsid w:val="0087613A"/>
    <w:rsid w:val="00882C4B"/>
    <w:rsid w:val="00884036"/>
    <w:rsid w:val="0088426F"/>
    <w:rsid w:val="008927E2"/>
    <w:rsid w:val="008943D6"/>
    <w:rsid w:val="00897D06"/>
    <w:rsid w:val="008A00EB"/>
    <w:rsid w:val="008A20A0"/>
    <w:rsid w:val="008A20AC"/>
    <w:rsid w:val="008A6FB2"/>
    <w:rsid w:val="008B2195"/>
    <w:rsid w:val="008B6D97"/>
    <w:rsid w:val="008C03BB"/>
    <w:rsid w:val="008C3764"/>
    <w:rsid w:val="008D6E29"/>
    <w:rsid w:val="008F4015"/>
    <w:rsid w:val="008F5A4C"/>
    <w:rsid w:val="008F6D27"/>
    <w:rsid w:val="008F795D"/>
    <w:rsid w:val="00905CC4"/>
    <w:rsid w:val="00911FCB"/>
    <w:rsid w:val="00915C9F"/>
    <w:rsid w:val="00916573"/>
    <w:rsid w:val="0092495F"/>
    <w:rsid w:val="00924F4D"/>
    <w:rsid w:val="009260C1"/>
    <w:rsid w:val="009314A6"/>
    <w:rsid w:val="00931DEB"/>
    <w:rsid w:val="00933625"/>
    <w:rsid w:val="009360FD"/>
    <w:rsid w:val="00947126"/>
    <w:rsid w:val="00950D40"/>
    <w:rsid w:val="00953235"/>
    <w:rsid w:val="00955869"/>
    <w:rsid w:val="00955A69"/>
    <w:rsid w:val="009575A8"/>
    <w:rsid w:val="00957E17"/>
    <w:rsid w:val="00960684"/>
    <w:rsid w:val="0096549F"/>
    <w:rsid w:val="00975F34"/>
    <w:rsid w:val="00976357"/>
    <w:rsid w:val="00980367"/>
    <w:rsid w:val="009A3F92"/>
    <w:rsid w:val="009A4CBB"/>
    <w:rsid w:val="009C08ED"/>
    <w:rsid w:val="009C46D9"/>
    <w:rsid w:val="009D1C38"/>
    <w:rsid w:val="009D20CE"/>
    <w:rsid w:val="009E5CD8"/>
    <w:rsid w:val="009F0908"/>
    <w:rsid w:val="009F2ECE"/>
    <w:rsid w:val="00A12167"/>
    <w:rsid w:val="00A153E0"/>
    <w:rsid w:val="00A326A6"/>
    <w:rsid w:val="00A36400"/>
    <w:rsid w:val="00A36F9F"/>
    <w:rsid w:val="00A42C7E"/>
    <w:rsid w:val="00A438B1"/>
    <w:rsid w:val="00A46471"/>
    <w:rsid w:val="00A4725C"/>
    <w:rsid w:val="00A505B8"/>
    <w:rsid w:val="00A57480"/>
    <w:rsid w:val="00A632F6"/>
    <w:rsid w:val="00A6578F"/>
    <w:rsid w:val="00A7639A"/>
    <w:rsid w:val="00A87E35"/>
    <w:rsid w:val="00A9655E"/>
    <w:rsid w:val="00A97DD6"/>
    <w:rsid w:val="00AA5837"/>
    <w:rsid w:val="00AA7333"/>
    <w:rsid w:val="00AC1E15"/>
    <w:rsid w:val="00AC5FB5"/>
    <w:rsid w:val="00AD046B"/>
    <w:rsid w:val="00AD409F"/>
    <w:rsid w:val="00AD4661"/>
    <w:rsid w:val="00AD63AA"/>
    <w:rsid w:val="00AE0BCF"/>
    <w:rsid w:val="00AE7C57"/>
    <w:rsid w:val="00B06B83"/>
    <w:rsid w:val="00B122FD"/>
    <w:rsid w:val="00B266CC"/>
    <w:rsid w:val="00B31108"/>
    <w:rsid w:val="00B36EF2"/>
    <w:rsid w:val="00B419A8"/>
    <w:rsid w:val="00B55E17"/>
    <w:rsid w:val="00B6135A"/>
    <w:rsid w:val="00B62F32"/>
    <w:rsid w:val="00B66F80"/>
    <w:rsid w:val="00B755A3"/>
    <w:rsid w:val="00B91649"/>
    <w:rsid w:val="00B924E4"/>
    <w:rsid w:val="00B95A95"/>
    <w:rsid w:val="00B97BA6"/>
    <w:rsid w:val="00BA0D7A"/>
    <w:rsid w:val="00BB1AE1"/>
    <w:rsid w:val="00BB317B"/>
    <w:rsid w:val="00BB56C3"/>
    <w:rsid w:val="00BC5344"/>
    <w:rsid w:val="00BC59B7"/>
    <w:rsid w:val="00BC7458"/>
    <w:rsid w:val="00BC79A2"/>
    <w:rsid w:val="00BD12E7"/>
    <w:rsid w:val="00BD1658"/>
    <w:rsid w:val="00BD61AF"/>
    <w:rsid w:val="00BF5806"/>
    <w:rsid w:val="00C14582"/>
    <w:rsid w:val="00C202CB"/>
    <w:rsid w:val="00C22BCA"/>
    <w:rsid w:val="00C25264"/>
    <w:rsid w:val="00C25F18"/>
    <w:rsid w:val="00C2774F"/>
    <w:rsid w:val="00C30C27"/>
    <w:rsid w:val="00C43375"/>
    <w:rsid w:val="00C5040F"/>
    <w:rsid w:val="00C54A3B"/>
    <w:rsid w:val="00C65A73"/>
    <w:rsid w:val="00C7019A"/>
    <w:rsid w:val="00C708F3"/>
    <w:rsid w:val="00C82904"/>
    <w:rsid w:val="00C918E2"/>
    <w:rsid w:val="00C942CC"/>
    <w:rsid w:val="00C97FD4"/>
    <w:rsid w:val="00CA5A92"/>
    <w:rsid w:val="00CA691C"/>
    <w:rsid w:val="00CA7761"/>
    <w:rsid w:val="00CC1402"/>
    <w:rsid w:val="00CC74D5"/>
    <w:rsid w:val="00CD07F7"/>
    <w:rsid w:val="00CD3123"/>
    <w:rsid w:val="00CD4327"/>
    <w:rsid w:val="00D225E2"/>
    <w:rsid w:val="00D25A9A"/>
    <w:rsid w:val="00D25EEA"/>
    <w:rsid w:val="00D33217"/>
    <w:rsid w:val="00D421C1"/>
    <w:rsid w:val="00D52176"/>
    <w:rsid w:val="00D52B12"/>
    <w:rsid w:val="00D549CA"/>
    <w:rsid w:val="00D61197"/>
    <w:rsid w:val="00D76F3C"/>
    <w:rsid w:val="00D8414F"/>
    <w:rsid w:val="00D96DAB"/>
    <w:rsid w:val="00DA1C73"/>
    <w:rsid w:val="00DA283D"/>
    <w:rsid w:val="00DA3F36"/>
    <w:rsid w:val="00DA5C15"/>
    <w:rsid w:val="00DB0170"/>
    <w:rsid w:val="00DB1B82"/>
    <w:rsid w:val="00DC0C8A"/>
    <w:rsid w:val="00DC5198"/>
    <w:rsid w:val="00DC5825"/>
    <w:rsid w:val="00DD4CD0"/>
    <w:rsid w:val="00DE1157"/>
    <w:rsid w:val="00DE3C4D"/>
    <w:rsid w:val="00DE5731"/>
    <w:rsid w:val="00DF41AB"/>
    <w:rsid w:val="00E0154A"/>
    <w:rsid w:val="00E0668E"/>
    <w:rsid w:val="00E20212"/>
    <w:rsid w:val="00E21083"/>
    <w:rsid w:val="00E24487"/>
    <w:rsid w:val="00E33DBF"/>
    <w:rsid w:val="00E42F82"/>
    <w:rsid w:val="00E45177"/>
    <w:rsid w:val="00E4660B"/>
    <w:rsid w:val="00E516ED"/>
    <w:rsid w:val="00E60441"/>
    <w:rsid w:val="00E60B84"/>
    <w:rsid w:val="00E704A1"/>
    <w:rsid w:val="00E86C58"/>
    <w:rsid w:val="00E91DD7"/>
    <w:rsid w:val="00EA1FAB"/>
    <w:rsid w:val="00EA44FB"/>
    <w:rsid w:val="00EC0055"/>
    <w:rsid w:val="00EC18F3"/>
    <w:rsid w:val="00EC2644"/>
    <w:rsid w:val="00ED1715"/>
    <w:rsid w:val="00ED429F"/>
    <w:rsid w:val="00EF6B62"/>
    <w:rsid w:val="00F11098"/>
    <w:rsid w:val="00F12020"/>
    <w:rsid w:val="00F131E8"/>
    <w:rsid w:val="00F170DE"/>
    <w:rsid w:val="00F20027"/>
    <w:rsid w:val="00F2033F"/>
    <w:rsid w:val="00F265CE"/>
    <w:rsid w:val="00F5043D"/>
    <w:rsid w:val="00F53ECF"/>
    <w:rsid w:val="00F605AB"/>
    <w:rsid w:val="00F60D99"/>
    <w:rsid w:val="00F61BD9"/>
    <w:rsid w:val="00F63B31"/>
    <w:rsid w:val="00F72902"/>
    <w:rsid w:val="00F756D3"/>
    <w:rsid w:val="00F7736F"/>
    <w:rsid w:val="00F835B3"/>
    <w:rsid w:val="00F860FD"/>
    <w:rsid w:val="00F9648D"/>
    <w:rsid w:val="00FB16E4"/>
    <w:rsid w:val="00FB22BC"/>
    <w:rsid w:val="00FB2EB5"/>
    <w:rsid w:val="00FC0F81"/>
    <w:rsid w:val="00FC433D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B38D3"/>
  </w:style>
  <w:style w:type="paragraph" w:styleId="1">
    <w:name w:val="heading 1"/>
    <w:basedOn w:val="a1"/>
    <w:next w:val="a1"/>
    <w:link w:val="10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6549F"/>
    <w:pPr>
      <w:keepNext/>
      <w:keepLines/>
      <w:spacing w:before="40" w:after="0"/>
      <w:outlineLvl w:val="6"/>
    </w:pPr>
    <w:rPr>
      <w:rFonts w:eastAsia="MS Gothic" w:cs="Times New Roman"/>
      <w:i/>
      <w:iCs/>
      <w:color w:val="40404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6549F"/>
    <w:pPr>
      <w:keepNext/>
      <w:keepLines/>
      <w:spacing w:before="40" w:after="0"/>
      <w:outlineLvl w:val="7"/>
    </w:pPr>
    <w:rPr>
      <w:rFonts w:eastAsia="MS Gothic" w:cs="Times New Roman"/>
      <w:color w:val="4F81BD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6549F"/>
    <w:pPr>
      <w:keepNext/>
      <w:keepLines/>
      <w:spacing w:before="40" w:after="0"/>
      <w:outlineLvl w:val="8"/>
    </w:pPr>
    <w:rPr>
      <w:rFonts w:eastAsia="MS Gothic" w:cs="Times New Roman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header"/>
    <w:basedOn w:val="a1"/>
    <w:link w:val="a8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C50F3A"/>
  </w:style>
  <w:style w:type="paragraph" w:styleId="a9">
    <w:name w:val="footer"/>
    <w:basedOn w:val="a1"/>
    <w:link w:val="aa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50F3A"/>
  </w:style>
  <w:style w:type="character" w:customStyle="1" w:styleId="10">
    <w:name w:val="Заголовок 1 Знак"/>
    <w:basedOn w:val="a2"/>
    <w:link w:val="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b">
    <w:name w:val="List Paragraph"/>
    <w:basedOn w:val="a1"/>
    <w:link w:val="ac"/>
    <w:uiPriority w:val="34"/>
    <w:qFormat/>
    <w:rsid w:val="00B5667E"/>
    <w:pPr>
      <w:ind w:left="720"/>
      <w:contextualSpacing/>
    </w:pPr>
  </w:style>
  <w:style w:type="character" w:styleId="ad">
    <w:name w:val="Hyperlink"/>
    <w:basedOn w:val="a2"/>
    <w:uiPriority w:val="99"/>
    <w:unhideWhenUsed/>
    <w:rsid w:val="00B5667E"/>
    <w:rPr>
      <w:color w:val="0563C1" w:themeColor="hyperlink"/>
      <w:u w:val="single"/>
    </w:rPr>
  </w:style>
  <w:style w:type="paragraph" w:customStyle="1" w:styleId="ae">
    <w:name w:val="Диплом"/>
    <w:basedOn w:val="a1"/>
    <w:link w:val="af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f">
    <w:name w:val="Диплом Знак"/>
    <w:basedOn w:val="a2"/>
    <w:link w:val="ae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Абзац списка Знак"/>
    <w:link w:val="ab"/>
    <w:uiPriority w:val="34"/>
    <w:locked/>
    <w:rsid w:val="00AD0007"/>
  </w:style>
  <w:style w:type="paragraph" w:styleId="af0">
    <w:name w:val="Normal (Web)"/>
    <w:basedOn w:val="a1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2"/>
    <w:rsid w:val="008F5B86"/>
  </w:style>
  <w:style w:type="character" w:customStyle="1" w:styleId="pl-c1">
    <w:name w:val="pl-c1"/>
    <w:basedOn w:val="a2"/>
    <w:rsid w:val="008F5B86"/>
  </w:style>
  <w:style w:type="character" w:customStyle="1" w:styleId="pl-en">
    <w:name w:val="pl-en"/>
    <w:basedOn w:val="a2"/>
    <w:rsid w:val="008F5B86"/>
  </w:style>
  <w:style w:type="paragraph" w:styleId="HTML">
    <w:name w:val="HTML Preformatted"/>
    <w:basedOn w:val="a1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3">
    <w:name w:val="Strong"/>
    <w:basedOn w:val="a2"/>
    <w:uiPriority w:val="22"/>
    <w:qFormat/>
    <w:rsid w:val="00B836F1"/>
    <w:rPr>
      <w:b/>
      <w:bCs/>
    </w:rPr>
  </w:style>
  <w:style w:type="paragraph" w:styleId="24">
    <w:name w:val="toc 2"/>
    <w:basedOn w:val="a1"/>
    <w:next w:val="a1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1"/>
    <w:next w:val="a1"/>
    <w:autoRedefine/>
    <w:uiPriority w:val="39"/>
    <w:qFormat/>
    <w:rsid w:val="008F4015"/>
    <w:pPr>
      <w:tabs>
        <w:tab w:val="left" w:pos="284"/>
        <w:tab w:val="right" w:leader="dot" w:pos="9628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3">
    <w:name w:val="Заголовок 2 Знак"/>
    <w:basedOn w:val="a2"/>
    <w:link w:val="2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5">
    <w:name w:val="Body Text"/>
    <w:basedOn w:val="a1"/>
    <w:link w:val="af6"/>
    <w:uiPriority w:val="99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6">
    <w:name w:val="Основной текст Знак"/>
    <w:basedOn w:val="a2"/>
    <w:link w:val="af5"/>
    <w:uiPriority w:val="99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2">
    <w:name w:val="Нумерованный заголовок 1"/>
    <w:basedOn w:val="1"/>
    <w:next w:val="a1"/>
    <w:link w:val="13"/>
    <w:qFormat/>
    <w:rsid w:val="00CA6A5D"/>
    <w:pPr>
      <w:tabs>
        <w:tab w:val="num" w:pos="720"/>
      </w:tabs>
      <w:spacing w:before="0" w:line="240" w:lineRule="auto"/>
      <w:ind w:left="720" w:hanging="720"/>
      <w:contextualSpacing/>
      <w:jc w:val="both"/>
    </w:pPr>
    <w:rPr>
      <w:bCs w:val="0"/>
      <w:szCs w:val="32"/>
    </w:rPr>
  </w:style>
  <w:style w:type="paragraph" w:customStyle="1" w:styleId="21">
    <w:name w:val="Нумерованный заголовок 2"/>
    <w:basedOn w:val="22"/>
    <w:next w:val="a1"/>
    <w:link w:val="25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0"/>
    <w:link w:val="12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7">
    <w:name w:val="основной гост"/>
    <w:basedOn w:val="a1"/>
    <w:link w:val="af8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8">
    <w:name w:val="основной гост Знак"/>
    <w:basedOn w:val="a2"/>
    <w:link w:val="af7"/>
    <w:rsid w:val="00CA6A5D"/>
    <w:rPr>
      <w:rFonts w:ascii="Times New Roman" w:hAnsi="Times New Roman"/>
      <w:sz w:val="28"/>
    </w:rPr>
  </w:style>
  <w:style w:type="table" w:styleId="af9">
    <w:name w:val="Table Grid"/>
    <w:basedOn w:val="a3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Заголовок 3 Знак"/>
    <w:basedOn w:val="a2"/>
    <w:link w:val="31"/>
    <w:uiPriority w:val="9"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a">
    <w:name w:val="Placeholder Text"/>
    <w:basedOn w:val="a2"/>
    <w:uiPriority w:val="99"/>
    <w:semiHidden/>
    <w:rsid w:val="00DA78DA"/>
    <w:rPr>
      <w:color w:val="808080"/>
    </w:rPr>
  </w:style>
  <w:style w:type="character" w:styleId="afb">
    <w:name w:val="Emphasis"/>
    <w:basedOn w:val="a2"/>
    <w:uiPriority w:val="20"/>
    <w:qFormat/>
    <w:rsid w:val="00025BDF"/>
    <w:rPr>
      <w:i/>
      <w:iCs/>
    </w:rPr>
  </w:style>
  <w:style w:type="character" w:customStyle="1" w:styleId="25">
    <w:name w:val="Нумерованный заголовок 2 Знак"/>
    <w:basedOn w:val="23"/>
    <w:link w:val="21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c">
    <w:name w:val="FollowedHyperlink"/>
    <w:basedOn w:val="a2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d">
    <w:name w:val="Plain Text"/>
    <w:basedOn w:val="a1"/>
    <w:link w:val="afe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Текст Знак"/>
    <w:basedOn w:val="a2"/>
    <w:link w:val="afd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1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f">
    <w:name w:val="Subtitle"/>
    <w:basedOn w:val="a1"/>
    <w:next w:val="a1"/>
    <w:link w:val="aff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a3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a3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msonormal0">
    <w:name w:val="msonormal"/>
    <w:basedOn w:val="a1"/>
    <w:rsid w:val="00F2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71">
    <w:name w:val="Заголовок 71"/>
    <w:basedOn w:val="a1"/>
    <w:next w:val="a1"/>
    <w:uiPriority w:val="9"/>
    <w:semiHidden/>
    <w:unhideWhenUsed/>
    <w:qFormat/>
    <w:rsid w:val="0096549F"/>
    <w:pPr>
      <w:keepNext/>
      <w:keepLines/>
      <w:spacing w:before="200" w:after="0" w:line="276" w:lineRule="auto"/>
      <w:outlineLvl w:val="6"/>
    </w:pPr>
    <w:rPr>
      <w:rFonts w:eastAsia="MS Gothic" w:cs="Times New Roman"/>
      <w:i/>
      <w:iCs/>
      <w:color w:val="404040"/>
      <w:lang w:val="en-US"/>
    </w:rPr>
  </w:style>
  <w:style w:type="paragraph" w:customStyle="1" w:styleId="81">
    <w:name w:val="Заголовок 81"/>
    <w:basedOn w:val="a1"/>
    <w:next w:val="a1"/>
    <w:uiPriority w:val="9"/>
    <w:semiHidden/>
    <w:unhideWhenUsed/>
    <w:qFormat/>
    <w:rsid w:val="0096549F"/>
    <w:pPr>
      <w:keepNext/>
      <w:keepLines/>
      <w:spacing w:before="200" w:after="0" w:line="276" w:lineRule="auto"/>
      <w:outlineLvl w:val="7"/>
    </w:pPr>
    <w:rPr>
      <w:rFonts w:eastAsia="MS Gothic" w:cs="Times New Roman"/>
      <w:color w:val="4F81BD"/>
      <w:sz w:val="20"/>
      <w:szCs w:val="20"/>
      <w:lang w:val="en-US"/>
    </w:rPr>
  </w:style>
  <w:style w:type="paragraph" w:customStyle="1" w:styleId="91">
    <w:name w:val="Заголовок 91"/>
    <w:basedOn w:val="a1"/>
    <w:next w:val="a1"/>
    <w:uiPriority w:val="9"/>
    <w:semiHidden/>
    <w:unhideWhenUsed/>
    <w:qFormat/>
    <w:rsid w:val="0096549F"/>
    <w:pPr>
      <w:keepNext/>
      <w:keepLines/>
      <w:spacing w:before="200" w:after="0" w:line="276" w:lineRule="auto"/>
      <w:outlineLvl w:val="8"/>
    </w:pPr>
    <w:rPr>
      <w:rFonts w:eastAsia="MS Gothic" w:cs="Times New Roman"/>
      <w:i/>
      <w:iCs/>
      <w:color w:val="404040"/>
      <w:sz w:val="20"/>
      <w:szCs w:val="20"/>
      <w:lang w:val="en-US"/>
    </w:rPr>
  </w:style>
  <w:style w:type="numbering" w:customStyle="1" w:styleId="15">
    <w:name w:val="Нет списка1"/>
    <w:next w:val="a4"/>
    <w:uiPriority w:val="99"/>
    <w:semiHidden/>
    <w:unhideWhenUsed/>
    <w:rsid w:val="0096549F"/>
  </w:style>
  <w:style w:type="paragraph" w:styleId="aff4">
    <w:name w:val="No Spacing"/>
    <w:uiPriority w:val="1"/>
    <w:qFormat/>
    <w:rsid w:val="0096549F"/>
    <w:pPr>
      <w:spacing w:after="0" w:line="240" w:lineRule="auto"/>
    </w:pPr>
    <w:rPr>
      <w:rFonts w:ascii="Cambria" w:eastAsia="MS Mincho" w:hAnsi="Cambria" w:cs="Times New Roman"/>
      <w:lang w:val="en-US"/>
    </w:rPr>
  </w:style>
  <w:style w:type="character" w:customStyle="1" w:styleId="a6">
    <w:name w:val="Заголовок Знак"/>
    <w:basedOn w:val="a2"/>
    <w:link w:val="a5"/>
    <w:uiPriority w:val="10"/>
    <w:rsid w:val="0096549F"/>
    <w:rPr>
      <w:b/>
      <w:sz w:val="72"/>
      <w:szCs w:val="72"/>
    </w:rPr>
  </w:style>
  <w:style w:type="character" w:customStyle="1" w:styleId="aff0">
    <w:name w:val="Подзаголовок Знак"/>
    <w:basedOn w:val="a2"/>
    <w:link w:val="aff"/>
    <w:uiPriority w:val="11"/>
    <w:rsid w:val="0096549F"/>
    <w:rPr>
      <w:rFonts w:ascii="Georgia" w:eastAsia="Georgia" w:hAnsi="Georgia" w:cs="Georgia"/>
      <w:i/>
      <w:color w:val="666666"/>
      <w:sz w:val="48"/>
      <w:szCs w:val="48"/>
    </w:rPr>
  </w:style>
  <w:style w:type="paragraph" w:styleId="26">
    <w:name w:val="Body Text 2"/>
    <w:basedOn w:val="a1"/>
    <w:link w:val="27"/>
    <w:uiPriority w:val="99"/>
    <w:unhideWhenUsed/>
    <w:rsid w:val="0096549F"/>
    <w:pPr>
      <w:spacing w:after="120" w:line="480" w:lineRule="auto"/>
    </w:pPr>
    <w:rPr>
      <w:rFonts w:ascii="Cambria" w:eastAsia="MS Mincho" w:hAnsi="Cambria" w:cs="Times New Roman"/>
      <w:lang w:val="en-US"/>
    </w:rPr>
  </w:style>
  <w:style w:type="character" w:customStyle="1" w:styleId="27">
    <w:name w:val="Основной текст 2 Знак"/>
    <w:basedOn w:val="a2"/>
    <w:link w:val="26"/>
    <w:uiPriority w:val="99"/>
    <w:rsid w:val="0096549F"/>
    <w:rPr>
      <w:rFonts w:ascii="Cambria" w:eastAsia="MS Mincho" w:hAnsi="Cambria" w:cs="Times New Roman"/>
      <w:lang w:val="en-US"/>
    </w:rPr>
  </w:style>
  <w:style w:type="paragraph" w:styleId="33">
    <w:name w:val="Body Text 3"/>
    <w:basedOn w:val="a1"/>
    <w:link w:val="34"/>
    <w:uiPriority w:val="99"/>
    <w:unhideWhenUsed/>
    <w:rsid w:val="0096549F"/>
    <w:pPr>
      <w:spacing w:after="120" w:line="276" w:lineRule="auto"/>
    </w:pPr>
    <w:rPr>
      <w:rFonts w:ascii="Cambria" w:eastAsia="MS Mincho" w:hAnsi="Cambria" w:cs="Times New Roman"/>
      <w:sz w:val="16"/>
      <w:szCs w:val="16"/>
      <w:lang w:val="en-US"/>
    </w:rPr>
  </w:style>
  <w:style w:type="character" w:customStyle="1" w:styleId="34">
    <w:name w:val="Основной текст 3 Знак"/>
    <w:basedOn w:val="a2"/>
    <w:link w:val="33"/>
    <w:uiPriority w:val="99"/>
    <w:rsid w:val="0096549F"/>
    <w:rPr>
      <w:rFonts w:ascii="Cambria" w:eastAsia="MS Mincho" w:hAnsi="Cambria" w:cs="Times New Roman"/>
      <w:sz w:val="16"/>
      <w:szCs w:val="16"/>
      <w:lang w:val="en-US"/>
    </w:rPr>
  </w:style>
  <w:style w:type="paragraph" w:styleId="aff5">
    <w:name w:val="List"/>
    <w:basedOn w:val="a1"/>
    <w:uiPriority w:val="99"/>
    <w:unhideWhenUsed/>
    <w:rsid w:val="0096549F"/>
    <w:pPr>
      <w:spacing w:after="200" w:line="276" w:lineRule="auto"/>
      <w:ind w:left="360" w:hanging="360"/>
      <w:contextualSpacing/>
    </w:pPr>
    <w:rPr>
      <w:rFonts w:ascii="Cambria" w:eastAsia="MS Mincho" w:hAnsi="Cambria" w:cs="Times New Roman"/>
      <w:lang w:val="en-US"/>
    </w:rPr>
  </w:style>
  <w:style w:type="paragraph" w:styleId="28">
    <w:name w:val="List 2"/>
    <w:basedOn w:val="a1"/>
    <w:uiPriority w:val="99"/>
    <w:unhideWhenUsed/>
    <w:rsid w:val="0096549F"/>
    <w:pPr>
      <w:spacing w:after="200" w:line="276" w:lineRule="auto"/>
      <w:ind w:left="720" w:hanging="360"/>
      <w:contextualSpacing/>
    </w:pPr>
    <w:rPr>
      <w:rFonts w:ascii="Cambria" w:eastAsia="MS Mincho" w:hAnsi="Cambria" w:cs="Times New Roman"/>
      <w:lang w:val="en-US"/>
    </w:rPr>
  </w:style>
  <w:style w:type="paragraph" w:styleId="35">
    <w:name w:val="List 3"/>
    <w:basedOn w:val="a1"/>
    <w:uiPriority w:val="99"/>
    <w:unhideWhenUsed/>
    <w:rsid w:val="0096549F"/>
    <w:pPr>
      <w:spacing w:after="200" w:line="276" w:lineRule="auto"/>
      <w:ind w:left="1080" w:hanging="360"/>
      <w:contextualSpacing/>
    </w:pPr>
    <w:rPr>
      <w:rFonts w:ascii="Cambria" w:eastAsia="MS Mincho" w:hAnsi="Cambria" w:cs="Times New Roman"/>
      <w:lang w:val="en-US"/>
    </w:rPr>
  </w:style>
  <w:style w:type="paragraph" w:styleId="a0">
    <w:name w:val="List Bullet"/>
    <w:basedOn w:val="a1"/>
    <w:uiPriority w:val="99"/>
    <w:unhideWhenUsed/>
    <w:rsid w:val="0096549F"/>
    <w:pPr>
      <w:numPr>
        <w:numId w:val="13"/>
      </w:numPr>
      <w:tabs>
        <w:tab w:val="clear" w:pos="360"/>
      </w:tabs>
      <w:spacing w:after="200" w:line="276" w:lineRule="auto"/>
      <w:ind w:left="1068"/>
      <w:contextualSpacing/>
    </w:pPr>
    <w:rPr>
      <w:rFonts w:ascii="Cambria" w:eastAsia="MS Mincho" w:hAnsi="Cambria" w:cs="Times New Roman"/>
      <w:lang w:val="en-US"/>
    </w:rPr>
  </w:style>
  <w:style w:type="paragraph" w:styleId="20">
    <w:name w:val="List Bullet 2"/>
    <w:basedOn w:val="a1"/>
    <w:uiPriority w:val="99"/>
    <w:unhideWhenUsed/>
    <w:rsid w:val="0096549F"/>
    <w:pPr>
      <w:numPr>
        <w:numId w:val="14"/>
      </w:numPr>
      <w:tabs>
        <w:tab w:val="clear" w:pos="720"/>
      </w:tabs>
      <w:spacing w:after="200" w:line="276" w:lineRule="auto"/>
      <w:ind w:left="360"/>
      <w:contextualSpacing/>
    </w:pPr>
    <w:rPr>
      <w:rFonts w:ascii="Cambria" w:eastAsia="MS Mincho" w:hAnsi="Cambria" w:cs="Times New Roman"/>
      <w:lang w:val="en-US"/>
    </w:rPr>
  </w:style>
  <w:style w:type="paragraph" w:styleId="30">
    <w:name w:val="List Bullet 3"/>
    <w:basedOn w:val="a1"/>
    <w:uiPriority w:val="99"/>
    <w:unhideWhenUsed/>
    <w:rsid w:val="0096549F"/>
    <w:pPr>
      <w:numPr>
        <w:numId w:val="15"/>
      </w:numPr>
      <w:tabs>
        <w:tab w:val="clear" w:pos="1080"/>
        <w:tab w:val="num" w:pos="720"/>
      </w:tabs>
      <w:spacing w:after="200" w:line="276" w:lineRule="auto"/>
      <w:ind w:left="720" w:hanging="720"/>
      <w:contextualSpacing/>
    </w:pPr>
    <w:rPr>
      <w:rFonts w:ascii="Cambria" w:eastAsia="MS Mincho" w:hAnsi="Cambria" w:cs="Times New Roman"/>
      <w:lang w:val="en-US"/>
    </w:rPr>
  </w:style>
  <w:style w:type="paragraph" w:styleId="a">
    <w:name w:val="List Number"/>
    <w:basedOn w:val="a1"/>
    <w:uiPriority w:val="99"/>
    <w:unhideWhenUsed/>
    <w:rsid w:val="0096549F"/>
    <w:pPr>
      <w:numPr>
        <w:numId w:val="17"/>
      </w:numPr>
      <w:tabs>
        <w:tab w:val="clear" w:pos="360"/>
      </w:tabs>
      <w:spacing w:after="200" w:line="276" w:lineRule="auto"/>
      <w:ind w:left="420" w:hanging="420"/>
      <w:contextualSpacing/>
    </w:pPr>
    <w:rPr>
      <w:rFonts w:ascii="Cambria" w:eastAsia="MS Mincho" w:hAnsi="Cambria" w:cs="Times New Roman"/>
      <w:lang w:val="en-US"/>
    </w:rPr>
  </w:style>
  <w:style w:type="paragraph" w:styleId="2">
    <w:name w:val="List Number 2"/>
    <w:basedOn w:val="a1"/>
    <w:uiPriority w:val="99"/>
    <w:unhideWhenUsed/>
    <w:rsid w:val="0096549F"/>
    <w:pPr>
      <w:numPr>
        <w:numId w:val="18"/>
      </w:numPr>
      <w:tabs>
        <w:tab w:val="clear" w:pos="720"/>
      </w:tabs>
      <w:spacing w:after="200" w:line="276" w:lineRule="auto"/>
      <w:ind w:left="420" w:hanging="420"/>
      <w:contextualSpacing/>
    </w:pPr>
    <w:rPr>
      <w:rFonts w:ascii="Cambria" w:eastAsia="MS Mincho" w:hAnsi="Cambria" w:cs="Times New Roman"/>
      <w:lang w:val="en-US"/>
    </w:rPr>
  </w:style>
  <w:style w:type="paragraph" w:styleId="3">
    <w:name w:val="List Number 3"/>
    <w:basedOn w:val="a1"/>
    <w:uiPriority w:val="99"/>
    <w:unhideWhenUsed/>
    <w:rsid w:val="0096549F"/>
    <w:pPr>
      <w:numPr>
        <w:numId w:val="19"/>
      </w:numPr>
      <w:tabs>
        <w:tab w:val="clear" w:pos="1080"/>
        <w:tab w:val="num" w:pos="720"/>
      </w:tabs>
      <w:spacing w:after="200" w:line="276" w:lineRule="auto"/>
      <w:ind w:left="720"/>
      <w:contextualSpacing/>
    </w:pPr>
    <w:rPr>
      <w:rFonts w:ascii="Cambria" w:eastAsia="MS Mincho" w:hAnsi="Cambria" w:cs="Times New Roman"/>
      <w:lang w:val="en-US"/>
    </w:rPr>
  </w:style>
  <w:style w:type="paragraph" w:styleId="aff6">
    <w:name w:val="List Continue"/>
    <w:basedOn w:val="a1"/>
    <w:uiPriority w:val="99"/>
    <w:unhideWhenUsed/>
    <w:rsid w:val="0096549F"/>
    <w:pPr>
      <w:spacing w:after="120" w:line="276" w:lineRule="auto"/>
      <w:ind w:left="360"/>
      <w:contextualSpacing/>
    </w:pPr>
    <w:rPr>
      <w:rFonts w:ascii="Cambria" w:eastAsia="MS Mincho" w:hAnsi="Cambria" w:cs="Times New Roman"/>
      <w:lang w:val="en-US"/>
    </w:rPr>
  </w:style>
  <w:style w:type="paragraph" w:styleId="29">
    <w:name w:val="List Continue 2"/>
    <w:basedOn w:val="a1"/>
    <w:uiPriority w:val="99"/>
    <w:unhideWhenUsed/>
    <w:rsid w:val="0096549F"/>
    <w:pPr>
      <w:spacing w:after="120" w:line="276" w:lineRule="auto"/>
      <w:ind w:left="720"/>
      <w:contextualSpacing/>
    </w:pPr>
    <w:rPr>
      <w:rFonts w:ascii="Cambria" w:eastAsia="MS Mincho" w:hAnsi="Cambria" w:cs="Times New Roman"/>
      <w:lang w:val="en-US"/>
    </w:rPr>
  </w:style>
  <w:style w:type="paragraph" w:styleId="36">
    <w:name w:val="List Continue 3"/>
    <w:basedOn w:val="a1"/>
    <w:uiPriority w:val="99"/>
    <w:unhideWhenUsed/>
    <w:rsid w:val="0096549F"/>
    <w:pPr>
      <w:spacing w:after="120" w:line="276" w:lineRule="auto"/>
      <w:ind w:left="1080"/>
      <w:contextualSpacing/>
    </w:pPr>
    <w:rPr>
      <w:rFonts w:ascii="Cambria" w:eastAsia="MS Mincho" w:hAnsi="Cambria" w:cs="Times New Roman"/>
      <w:lang w:val="en-US"/>
    </w:rPr>
  </w:style>
  <w:style w:type="paragraph" w:styleId="aff7">
    <w:name w:val="macro"/>
    <w:link w:val="aff8"/>
    <w:uiPriority w:val="99"/>
    <w:unhideWhenUsed/>
    <w:rsid w:val="0096549F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Times New Roman"/>
      <w:sz w:val="20"/>
      <w:szCs w:val="20"/>
      <w:lang w:val="en-US"/>
    </w:rPr>
  </w:style>
  <w:style w:type="character" w:customStyle="1" w:styleId="aff8">
    <w:name w:val="Текст макроса Знак"/>
    <w:basedOn w:val="a2"/>
    <w:link w:val="aff7"/>
    <w:uiPriority w:val="99"/>
    <w:rsid w:val="0096549F"/>
    <w:rPr>
      <w:rFonts w:ascii="Courier" w:eastAsia="MS Mincho" w:hAnsi="Courier" w:cs="Times New Roman"/>
      <w:sz w:val="20"/>
      <w:szCs w:val="20"/>
      <w:lang w:val="en-US"/>
    </w:rPr>
  </w:style>
  <w:style w:type="paragraph" w:customStyle="1" w:styleId="210">
    <w:name w:val="Цитата 21"/>
    <w:basedOn w:val="a1"/>
    <w:next w:val="a1"/>
    <w:uiPriority w:val="29"/>
    <w:qFormat/>
    <w:rsid w:val="0096549F"/>
    <w:pPr>
      <w:spacing w:after="200" w:line="276" w:lineRule="auto"/>
    </w:pPr>
    <w:rPr>
      <w:rFonts w:ascii="Cambria" w:eastAsia="MS Mincho" w:hAnsi="Cambria" w:cs="Times New Roman"/>
      <w:i/>
      <w:iCs/>
      <w:color w:val="000000"/>
      <w:lang w:val="en-US"/>
    </w:rPr>
  </w:style>
  <w:style w:type="character" w:customStyle="1" w:styleId="2a">
    <w:name w:val="Цитата 2 Знак"/>
    <w:basedOn w:val="a2"/>
    <w:link w:val="2b"/>
    <w:uiPriority w:val="29"/>
    <w:rsid w:val="0096549F"/>
    <w:rPr>
      <w:i/>
      <w:iCs/>
      <w:color w:val="000000"/>
    </w:rPr>
  </w:style>
  <w:style w:type="character" w:customStyle="1" w:styleId="40">
    <w:name w:val="Заголовок 4 Знак"/>
    <w:basedOn w:val="a2"/>
    <w:link w:val="4"/>
    <w:uiPriority w:val="9"/>
    <w:semiHidden/>
    <w:rsid w:val="0096549F"/>
    <w:rPr>
      <w:b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96549F"/>
    <w:rPr>
      <w:b/>
    </w:rPr>
  </w:style>
  <w:style w:type="character" w:customStyle="1" w:styleId="60">
    <w:name w:val="Заголовок 6 Знак"/>
    <w:basedOn w:val="a2"/>
    <w:link w:val="6"/>
    <w:uiPriority w:val="9"/>
    <w:semiHidden/>
    <w:rsid w:val="0096549F"/>
    <w:rPr>
      <w:b/>
      <w:sz w:val="20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96549F"/>
    <w:rPr>
      <w:rFonts w:ascii="Calibri" w:eastAsia="MS Gothic" w:hAnsi="Calibri" w:cs="Times New Roman"/>
      <w:i/>
      <w:iCs/>
      <w:color w:val="404040"/>
    </w:rPr>
  </w:style>
  <w:style w:type="character" w:customStyle="1" w:styleId="80">
    <w:name w:val="Заголовок 8 Знак"/>
    <w:basedOn w:val="a2"/>
    <w:link w:val="8"/>
    <w:uiPriority w:val="9"/>
    <w:semiHidden/>
    <w:rsid w:val="0096549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96549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customStyle="1" w:styleId="16">
    <w:name w:val="Название объекта1"/>
    <w:basedOn w:val="a1"/>
    <w:next w:val="a1"/>
    <w:uiPriority w:val="35"/>
    <w:semiHidden/>
    <w:unhideWhenUsed/>
    <w:qFormat/>
    <w:rsid w:val="0096549F"/>
    <w:pPr>
      <w:spacing w:after="200" w:line="240" w:lineRule="auto"/>
    </w:pPr>
    <w:rPr>
      <w:rFonts w:ascii="Cambria" w:eastAsia="MS Mincho" w:hAnsi="Cambria" w:cs="Times New Roman"/>
      <w:b/>
      <w:bCs/>
      <w:color w:val="4F81BD"/>
      <w:sz w:val="18"/>
      <w:szCs w:val="18"/>
      <w:lang w:val="en-US"/>
    </w:rPr>
  </w:style>
  <w:style w:type="paragraph" w:customStyle="1" w:styleId="17">
    <w:name w:val="Выделенная цитата1"/>
    <w:basedOn w:val="a1"/>
    <w:next w:val="a1"/>
    <w:uiPriority w:val="30"/>
    <w:qFormat/>
    <w:rsid w:val="0096549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mbria" w:eastAsia="MS Mincho" w:hAnsi="Cambria" w:cs="Times New Roman"/>
      <w:b/>
      <w:bCs/>
      <w:i/>
      <w:iCs/>
      <w:color w:val="4F81BD"/>
      <w:lang w:val="en-US"/>
    </w:rPr>
  </w:style>
  <w:style w:type="character" w:customStyle="1" w:styleId="aff9">
    <w:name w:val="Выделенная цитата Знак"/>
    <w:basedOn w:val="a2"/>
    <w:link w:val="affa"/>
    <w:uiPriority w:val="30"/>
    <w:rsid w:val="0096549F"/>
    <w:rPr>
      <w:b/>
      <w:bCs/>
      <w:i/>
      <w:iCs/>
      <w:color w:val="4F81BD"/>
    </w:rPr>
  </w:style>
  <w:style w:type="character" w:customStyle="1" w:styleId="18">
    <w:name w:val="Слабое выделение1"/>
    <w:basedOn w:val="a2"/>
    <w:uiPriority w:val="19"/>
    <w:qFormat/>
    <w:rsid w:val="0096549F"/>
    <w:rPr>
      <w:i/>
      <w:iCs/>
      <w:color w:val="808080"/>
    </w:rPr>
  </w:style>
  <w:style w:type="character" w:customStyle="1" w:styleId="19">
    <w:name w:val="Сильное выделение1"/>
    <w:basedOn w:val="a2"/>
    <w:uiPriority w:val="21"/>
    <w:qFormat/>
    <w:rsid w:val="0096549F"/>
    <w:rPr>
      <w:b/>
      <w:bCs/>
      <w:i/>
      <w:iCs/>
      <w:color w:val="4F81BD"/>
    </w:rPr>
  </w:style>
  <w:style w:type="character" w:customStyle="1" w:styleId="1a">
    <w:name w:val="Слабая ссылка1"/>
    <w:basedOn w:val="a2"/>
    <w:uiPriority w:val="31"/>
    <w:qFormat/>
    <w:rsid w:val="0096549F"/>
    <w:rPr>
      <w:smallCaps/>
      <w:color w:val="C0504D"/>
      <w:u w:val="single"/>
    </w:rPr>
  </w:style>
  <w:style w:type="character" w:customStyle="1" w:styleId="1b">
    <w:name w:val="Сильная ссылка1"/>
    <w:basedOn w:val="a2"/>
    <w:uiPriority w:val="32"/>
    <w:qFormat/>
    <w:rsid w:val="0096549F"/>
    <w:rPr>
      <w:b/>
      <w:bCs/>
      <w:smallCaps/>
      <w:color w:val="C0504D"/>
      <w:spacing w:val="5"/>
      <w:u w:val="single"/>
    </w:rPr>
  </w:style>
  <w:style w:type="character" w:styleId="affb">
    <w:name w:val="Book Title"/>
    <w:basedOn w:val="a2"/>
    <w:uiPriority w:val="33"/>
    <w:qFormat/>
    <w:rsid w:val="0096549F"/>
    <w:rPr>
      <w:b/>
      <w:bCs/>
      <w:smallCaps/>
      <w:spacing w:val="5"/>
    </w:rPr>
  </w:style>
  <w:style w:type="table" w:customStyle="1" w:styleId="1c">
    <w:name w:val="Сетка таблицы1"/>
    <w:basedOn w:val="a3"/>
    <w:next w:val="af9"/>
    <w:uiPriority w:val="5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d">
    <w:name w:val="Светлая заливка1"/>
    <w:basedOn w:val="a3"/>
    <w:next w:val="affc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a3"/>
    <w:next w:val="-1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a3"/>
    <w:next w:val="-2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a3"/>
    <w:next w:val="-3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a3"/>
    <w:next w:val="-4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a3"/>
    <w:next w:val="-5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a3"/>
    <w:next w:val="-6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e">
    <w:name w:val="Светлый список1"/>
    <w:basedOn w:val="a3"/>
    <w:next w:val="affd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a3"/>
    <w:next w:val="-1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a3"/>
    <w:next w:val="-2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a3"/>
    <w:next w:val="-3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a3"/>
    <w:next w:val="-4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a3"/>
    <w:next w:val="-5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a3"/>
    <w:next w:val="-6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f">
    <w:name w:val="Светлая сетка1"/>
    <w:basedOn w:val="a3"/>
    <w:next w:val="affe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a3"/>
    <w:next w:val="-1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a3"/>
    <w:next w:val="-2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a3"/>
    <w:next w:val="-3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a3"/>
    <w:next w:val="-4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a3"/>
    <w:next w:val="-5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a3"/>
    <w:next w:val="-6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a3"/>
    <w:next w:val="1f0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next w:val="1-1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a3"/>
    <w:next w:val="1-2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a3"/>
    <w:next w:val="1-3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a3"/>
    <w:next w:val="1-4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a3"/>
    <w:next w:val="1-5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a3"/>
    <w:next w:val="1-6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1">
    <w:name w:val="Средняя заливка 21"/>
    <w:basedOn w:val="a3"/>
    <w:next w:val="2c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next w:val="2-1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a3"/>
    <w:next w:val="2-2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a3"/>
    <w:next w:val="2-3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a3"/>
    <w:next w:val="2-4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a3"/>
    <w:next w:val="2-5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a3"/>
    <w:next w:val="2-6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next w:val="1f1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a3"/>
    <w:next w:val="1-1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a3"/>
    <w:next w:val="1-2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a3"/>
    <w:next w:val="1-3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a3"/>
    <w:next w:val="1-4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a3"/>
    <w:next w:val="1-5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a3"/>
    <w:next w:val="1-6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2">
    <w:name w:val="Средний список 21"/>
    <w:basedOn w:val="a3"/>
    <w:next w:val="2d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a3"/>
    <w:next w:val="2-1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a3"/>
    <w:next w:val="2-2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a3"/>
    <w:next w:val="2-3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a3"/>
    <w:next w:val="2-4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a3"/>
    <w:next w:val="2-5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a3"/>
    <w:next w:val="2-6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next w:val="1f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a3"/>
    <w:next w:val="1-1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a3"/>
    <w:next w:val="1-2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a3"/>
    <w:next w:val="1-3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a3"/>
    <w:next w:val="1-4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a3"/>
    <w:next w:val="1-5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a3"/>
    <w:next w:val="1-6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3">
    <w:name w:val="Средняя сетка 21"/>
    <w:basedOn w:val="a3"/>
    <w:next w:val="2e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a3"/>
    <w:next w:val="2-1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a3"/>
    <w:next w:val="2-2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a3"/>
    <w:next w:val="2-3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a3"/>
    <w:next w:val="2-4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a3"/>
    <w:next w:val="2-5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a3"/>
    <w:next w:val="2-6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0">
    <w:name w:val="Средняя сетка 31"/>
    <w:basedOn w:val="a3"/>
    <w:next w:val="37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a3"/>
    <w:next w:val="3-1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a3"/>
    <w:next w:val="3-2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a3"/>
    <w:next w:val="3-3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a3"/>
    <w:next w:val="3-4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a3"/>
    <w:next w:val="3-5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a3"/>
    <w:next w:val="3-6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f3">
    <w:name w:val="Темный список1"/>
    <w:basedOn w:val="a3"/>
    <w:next w:val="afff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a3"/>
    <w:next w:val="-1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a3"/>
    <w:next w:val="-2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a3"/>
    <w:next w:val="-3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a3"/>
    <w:next w:val="-4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a3"/>
    <w:next w:val="-5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a3"/>
    <w:next w:val="-6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f4">
    <w:name w:val="Цветная заливка1"/>
    <w:basedOn w:val="a3"/>
    <w:next w:val="afff0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a3"/>
    <w:next w:val="-1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a3"/>
    <w:next w:val="-2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a3"/>
    <w:next w:val="-3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a3"/>
    <w:next w:val="-4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a3"/>
    <w:next w:val="-5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a3"/>
    <w:next w:val="-6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f5">
    <w:name w:val="Цветной список1"/>
    <w:basedOn w:val="a3"/>
    <w:next w:val="afff1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a3"/>
    <w:next w:val="-1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a3"/>
    <w:next w:val="-2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a3"/>
    <w:next w:val="-3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a3"/>
    <w:next w:val="-4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a3"/>
    <w:next w:val="-5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a3"/>
    <w:next w:val="-6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f6">
    <w:name w:val="Цветная сетка1"/>
    <w:basedOn w:val="a3"/>
    <w:next w:val="afff2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a3"/>
    <w:next w:val="-1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a3"/>
    <w:next w:val="-2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a3"/>
    <w:next w:val="-3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a3"/>
    <w:next w:val="-4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a3"/>
    <w:next w:val="-5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a3"/>
    <w:next w:val="-6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b">
    <w:name w:val="Quote"/>
    <w:basedOn w:val="a1"/>
    <w:next w:val="a1"/>
    <w:link w:val="2a"/>
    <w:uiPriority w:val="29"/>
    <w:qFormat/>
    <w:rsid w:val="0096549F"/>
    <w:pPr>
      <w:spacing w:before="200"/>
      <w:ind w:left="864" w:right="864"/>
      <w:jc w:val="center"/>
    </w:pPr>
    <w:rPr>
      <w:i/>
      <w:iCs/>
      <w:color w:val="000000"/>
    </w:rPr>
  </w:style>
  <w:style w:type="character" w:customStyle="1" w:styleId="214">
    <w:name w:val="Цитата 2 Знак1"/>
    <w:basedOn w:val="a2"/>
    <w:uiPriority w:val="29"/>
    <w:rsid w:val="0096549F"/>
    <w:rPr>
      <w:i/>
      <w:iCs/>
      <w:color w:val="404040" w:themeColor="text1" w:themeTint="BF"/>
    </w:rPr>
  </w:style>
  <w:style w:type="character" w:customStyle="1" w:styleId="710">
    <w:name w:val="Заголовок 7 Знак1"/>
    <w:basedOn w:val="a2"/>
    <w:uiPriority w:val="9"/>
    <w:semiHidden/>
    <w:rsid w:val="009654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0">
    <w:name w:val="Заголовок 8 Знак1"/>
    <w:basedOn w:val="a2"/>
    <w:uiPriority w:val="9"/>
    <w:semiHidden/>
    <w:rsid w:val="009654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2"/>
    <w:uiPriority w:val="9"/>
    <w:semiHidden/>
    <w:rsid w:val="009654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a">
    <w:name w:val="Intense Quote"/>
    <w:basedOn w:val="a1"/>
    <w:next w:val="a1"/>
    <w:link w:val="aff9"/>
    <w:uiPriority w:val="30"/>
    <w:qFormat/>
    <w:rsid w:val="009654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f7">
    <w:name w:val="Выделенная цитата Знак1"/>
    <w:basedOn w:val="a2"/>
    <w:uiPriority w:val="30"/>
    <w:rsid w:val="0096549F"/>
    <w:rPr>
      <w:i/>
      <w:iCs/>
      <w:color w:val="5B9BD5" w:themeColor="accent1"/>
    </w:rPr>
  </w:style>
  <w:style w:type="character" w:styleId="afff3">
    <w:name w:val="Subtle Emphasis"/>
    <w:basedOn w:val="a2"/>
    <w:uiPriority w:val="19"/>
    <w:qFormat/>
    <w:rsid w:val="0096549F"/>
    <w:rPr>
      <w:i/>
      <w:iCs/>
      <w:color w:val="404040" w:themeColor="text1" w:themeTint="BF"/>
    </w:rPr>
  </w:style>
  <w:style w:type="character" w:styleId="afff4">
    <w:name w:val="Intense Emphasis"/>
    <w:basedOn w:val="a2"/>
    <w:uiPriority w:val="21"/>
    <w:qFormat/>
    <w:rsid w:val="0096549F"/>
    <w:rPr>
      <w:i/>
      <w:iCs/>
      <w:color w:val="5B9BD5" w:themeColor="accent1"/>
    </w:rPr>
  </w:style>
  <w:style w:type="character" w:styleId="afff5">
    <w:name w:val="Subtle Reference"/>
    <w:basedOn w:val="a2"/>
    <w:uiPriority w:val="31"/>
    <w:qFormat/>
    <w:rsid w:val="0096549F"/>
    <w:rPr>
      <w:smallCaps/>
      <w:color w:val="5A5A5A" w:themeColor="text1" w:themeTint="A5"/>
    </w:rPr>
  </w:style>
  <w:style w:type="character" w:styleId="afff6">
    <w:name w:val="Intense Reference"/>
    <w:basedOn w:val="a2"/>
    <w:uiPriority w:val="32"/>
    <w:qFormat/>
    <w:rsid w:val="0096549F"/>
    <w:rPr>
      <w:b/>
      <w:bCs/>
      <w:smallCaps/>
      <w:color w:val="5B9BD5" w:themeColor="accent1"/>
      <w:spacing w:val="5"/>
    </w:rPr>
  </w:style>
  <w:style w:type="table" w:styleId="affc">
    <w:name w:val="Light Shading"/>
    <w:basedOn w:val="a3"/>
    <w:uiPriority w:val="60"/>
    <w:semiHidden/>
    <w:unhideWhenUsed/>
    <w:rsid w:val="009654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sid w:val="0096549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sid w:val="009654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sid w:val="0096549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6549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6549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6549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d">
    <w:name w:val="Light List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e">
    <w:name w:val="Light Grid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2">
    <w:name w:val="Light Grid Accent 1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2">
    <w:name w:val="Light Grid Accent 2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2">
    <w:name w:val="Light Grid Accent 3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2">
    <w:name w:val="Light Grid Accent 4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2">
    <w:name w:val="Light Grid Accent 5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2">
    <w:name w:val="Light Grid Accent 6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f0">
    <w:name w:val="Medium Shading 1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f1">
    <w:name w:val="Medium List 1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f2">
    <w:name w:val="Medium Grid 1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2">
    <w:name w:val="Medium Grid 1 Accent 2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2">
    <w:name w:val="Medium Grid 1 Accent 3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2">
    <w:name w:val="Medium Grid 1 Accent 4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2">
    <w:name w:val="Medium Grid 1 Accent 5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2">
    <w:name w:val="Medium Grid 1 Accent 6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3"/>
    <w:uiPriority w:val="68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2">
    <w:name w:val="Medium Grid 2 Accent 2"/>
    <w:basedOn w:val="a3"/>
    <w:uiPriority w:val="68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2">
    <w:name w:val="Medium Grid 2 Accent 3"/>
    <w:basedOn w:val="a3"/>
    <w:uiPriority w:val="68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2">
    <w:name w:val="Medium Grid 2 Accent 5"/>
    <w:basedOn w:val="a3"/>
    <w:uiPriority w:val="68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2">
    <w:name w:val="Medium Grid 2 Accent 6"/>
    <w:basedOn w:val="a3"/>
    <w:uiPriority w:val="68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f">
    <w:name w:val="Dark List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3">
    <w:name w:val="Dark List Accent 6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f0">
    <w:name w:val="Colorful Shading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4">
    <w:name w:val="Colorful Shading Accent 2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4">
    <w:name w:val="Colorful Shading Accent 3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4">
    <w:name w:val="Colorful Shading Accent 4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4">
    <w:name w:val="Colorful Shading Accent 5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4">
    <w:name w:val="Colorful Shading Accent 6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List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5">
    <w:name w:val="Colorful List Accent 2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5">
    <w:name w:val="Colorful List Accent 3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5">
    <w:name w:val="Colorful List Accent 4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5">
    <w:name w:val="Colorful List Accent 5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5">
    <w:name w:val="Colorful List Accent 6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f2">
    <w:name w:val="Colorful Grid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6">
    <w:name w:val="Colorful Grid Accent 5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6">
    <w:name w:val="Colorful Grid Accent 6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6D28DE67-2CA0-46BA-AB38-3C43AC2CA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18868</Words>
  <Characters>107554</Characters>
  <Application>Microsoft Office Word</Application>
  <DocSecurity>0</DocSecurity>
  <Lines>896</Lines>
  <Paragraphs>252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Hanna Bryhadzir</cp:lastModifiedBy>
  <cp:revision>17</cp:revision>
  <cp:lastPrinted>2025-04-08T07:49:00Z</cp:lastPrinted>
  <dcterms:created xsi:type="dcterms:W3CDTF">2025-04-05T23:59:00Z</dcterms:created>
  <dcterms:modified xsi:type="dcterms:W3CDTF">2025-04-08T07:49:00Z</dcterms:modified>
</cp:coreProperties>
</file>