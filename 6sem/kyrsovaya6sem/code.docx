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automaticMode.h: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#pragma once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#include "devices.h"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#include "tgCommunication.h"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#include "settings.h"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// Параметры для усреднения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#define MAX_MEASUREMENTS (AVERAGE_PERIOD / MEASUREMENT_INTERVAL) // Количество измерений в периоде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// Структура для хранения измерений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struct SensorData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float lightLevel[MAX_MEASUREMENTS];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float temperature[MAX_MEASUREMENTS];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float soilTemperature[MAX_MEASUREMENTS];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float humidity[MAX_MEASUREMENTS];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float soilMoisture[MAX_MEASUREMENTS];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int count;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unsigned long lastMeasurementTime;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// Глобальная структура для данных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SensorData sensorData = {{0}, {0}, {0}, {0}, {0}, 0, 0};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// Переменные для отслеживания времени последнего действия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unsigned long lastHeatingTime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unsigned long lastWateringTime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// Инициализация структуры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void initSensorData()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sensorData.count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sensorData.lastMeasurementTime = millis();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for (int i = 0; i &lt; MAX_MEASUREMENTS; i++)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    sensorData.lightLevel[i]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    sensorData.temperature[i]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sensorData.soilTemperature[i]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sensorData.humidity[i]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sensorData.soilMoisture[i]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// Сбор данных с датчиков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void collectSensorData()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if (millis() - sensorData.lastMeasurementTime &gt;= MEASUREMENT_INTERVAL)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    int index = sensorData.count % MAX_MEASUREMENTS;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    if (isConnectedBh1750)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    sensorData.lightLevel[index] = getLightLevel();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if (isConnectedBme280)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    sensorData.temperature[index] = getTemperature();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    sensorData.humidity[index] = getHumidity();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if (isConnectedDs18b20)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    sensorData.soilTemperature[index] = getSoilTemperature();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    if (isConnectedMoistureSensor)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            sensorData.soilMoisture[index] = getSoilMoisturePercent();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054         sensorData.count++;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055         sensorData.lastMeasurementTime = millis();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057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058 // Вычисление средних значений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059 void calculateAverages(float &amp;avgLight, float &amp;avgTemp, float &amp;avgSoilTemp, float &amp;avgHum, float &amp;avgSoil)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060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061     avgLight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062     avgTemp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063     avgSoilTemp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064     avgHum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065     avgSoil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066     int count = min(sensorData.count, MAX_MEASUREMENTS);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067     if (count == 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068 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069     for (int i = 0; i &lt; count; i++)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070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071         avgLight += sensorData.lightLevel[i];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072         avgTemp += sensorData.temperature[i];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073         avgSoilTemp += sensorData.soilTemperature[i];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074         avgHum += sensorData.humidity[i];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075         avgSoil += sensorData.soilMoisture[i];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077     avgLight /= count;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078     avgTemp /= count;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079     avgSoilTemp /= count;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080     avgHum /= count;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081     avgSoil /= count;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082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083 // Проверка освещенности (без ограничений по длительности)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084 void controlLightLevel(float avgLight)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085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086     static bool lightOn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087     if (avgLight &lt; minLightLevel - lightHysteresis &amp;&amp; !lightOn)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088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089         lightingState = HIGH;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090         digitalWrite(LED_STRIP_PIN, lightingState);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091         lightOn = true;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092         bot.sendMessage(CHAT_ID, "Average light level too low (" + String(avgLight) + " lux) - lighting ON",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093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094     else if (avgLight &gt; minLightLevel + lightHysteresis &amp;&amp; lightOn)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095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096         lightingState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097         digitalWrite(LED_STRIP_PIN, lightingState);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098         lightOn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099         bot.sendMessage(CHAT_ID, "Average light level restored (" + String(avgLight) + " lux) - lighting OFF",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101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102 // Проверка температуры воздуха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103 void controlTemperature(float avgTemp)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105     static bool coolerOn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106     if (avgTemp &gt; maxTemperature + tempHysteresis &amp;&amp; !coolerOn)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108         coolerState = HIGH;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109         digitalWrite(COOLER_PIN, coolerState);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110         coolerOn = true;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111         bot.sendMessage(CHAT_ID, "Average air temperature too high (" + String(avgTemp) + " *C) - cooler ON",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113     else if (avgTemp &lt; maxTemperature - tempHysteresis &amp;&amp; coolerOn)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115         coolerState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116         digitalWrite(COOLER_PIN, coolerState);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117         coolerOn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118         bot.sendMessage(CHAT_ID, "Average air temperature restored (" + String(avgTemp) + " *C) - cooler OFF",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119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120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121 // Проверка температуры почвы (нагрев интервалами, не дольше 5 минут)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122 void controlSoilTemperature(float avgSoilTemp)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123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124     static bool heaterOn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125     if (millis() - lastHeatingTime &lt; heatingPause &amp;&amp; heaterOn)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126         return; // Пауза между циклами нагрева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127     int heatingDuration = heatingFactor * (minSoilTemperature - avgSoilTemp); // Длительность пропорциональна отклонению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128     heatingDuration = constrain(heatingDuration, 0, maxHeatingDuration);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129     if (avgSoilTemp &lt; minSoilTemperature - soilTempHysteresis &amp;&amp; !heaterOn)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130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131         heaterState = HIGH;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132         digitalWrite(HEATER_PIN, heaterState);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133         highlightHeaterWork();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134         heaterOn = true;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135         lastHeatingTime = millis();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136         bot.sendMessage(CHAT_ID, "Average soil temperature too low (" + String(avgSoilTemp) + " *C) - heater ON for " + String(heatingDuration / 1000) + " sec",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137         delay(heatingDuration);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138         heaterState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139         digitalWrite(HEATER_PIN, heaterState);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140         highlightHeaterWork();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141         bot.sendMessage(CHAT_ID, "Heater OFF after heating",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143     else if (avgSoilTemp &gt; minSoilTemperature + soilTempHysteresis &amp;&amp; heaterOn)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145         heaterState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146         digitalWrite(HEATER_PIN, heaterState);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147         highlightHeaterWork();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148         heaterOn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149         bot.sendMessage(CHAT_ID, "Average soil temperature restored (" + String(avgSoilTemp) + " *C) - heater OFF",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151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152 // Проверка влажности воздуха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153 void controlHumidity(float avgHum)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155     static bool coolerOn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156     if (avgHum &gt; maxHumidity + humHysteresis &amp;&amp; !coolerOn)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158         coolerState = HIGH;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159         digitalWrite(COOLER_PIN, coolerState);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160         coolerOn = true;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161         bot.sendMessage(CHAT_ID, "Average humidity too high (" + String(avgHum) + " %) - cooler ON",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163     else if (avgHum &lt; maxHumidity - humHysteresis &amp;&amp; coolerOn)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165         coolerState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166         digitalWrite(COOLER_PIN, coolerState);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167         coolerOn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168         bot.sendMessage(CHAT_ID, "Average humidity restored (" + String(avgHum) + " %) - cooler OFF",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169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170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171 // Проверка влажности почвы (импульсный полив)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172 void controlSoilMoisture(float avgSoil)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173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174     static bool watering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175     if (millis() - lastWateringTime &lt; wateringPause &amp;&amp; watering)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176         return; // Пауза между циклами полива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177     int numPulses = wateringFactor * (minSoilMoisture - avgSoil); // Количество импульсов пропорционально отклонению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178     numPulses = constrain(numPulses, 0, maxWateringPulses);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179     if (avgSoil &lt; minSoilMoisture - soilHysteresis &amp;&amp; !watering)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180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181         watering = true;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182         lastWateringTime = millis();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183         bot.sendMessage(CHAT_ID, "Average soil Moisture too low (" + String(avgSoil) + " %) - starting " + String(numPulses) + " watering pulses",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184         for (int i = 0; i &lt; numPulses; i++)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185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186             pumpState = HIGH;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187             digitalWrite(PUMP_PIN, pumpState);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188             bot.sendMessage(CHAT_ID, "Pump ON for pulse " + String(i + 1),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189             delay(pulseWateringDuration);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190             pumpState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191             digitalWrite(PUMP_PIN, pumpState);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192             bot.sendMessage(CHAT_ID, "Pump OFF after pulse " + String(i + 1),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193             if (i &lt; numPulses - 1)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194                 delay(wateringPause); // Пауза между импульсами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195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196         bot.sendMessage(CHAT_ID, "Finished watering",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197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198     else if (avgSoil &gt; minSoilMoisture + soilHysteresis &amp;&amp; watering)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200         watering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201         pumpState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202         digitalWrite(PUMP_PIN, pumpState);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203         bot.sendMessage(CHAT_ID, "Average soil Moisture restored (" + String(avgSoil) + " %) - watering OFF",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205     static bool coolerOn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206     if (avgSoil &gt; maxSoilMoisture + soilHysteresis &amp;&amp; !coolerOn)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208         coolerState = HIGH;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209         digitalWrite(COOLER_PIN, coolerState);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210         coolerOn = true;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211         bot.sendMessage(CHAT_ID, "Average soil Moisture too high (" + String(avgSoil) + " %) - cooler ON",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213     else if (avgSoil &lt; maxSoilMoisture - soilHysteresis &amp;&amp; coolerOn)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215         coolerState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216         digitalWrite(COOLER_PIN, coolerState);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217         coolerOn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218         bot.sendMessage(CHAT_ID, "Average soil Moisture restored (" + String(avgSoil) + " %) - cooler OFF",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219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220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221 // Основная функция автоматического режима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222 void automaticMode()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223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224     if (!automaticModeState)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225 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226     collectSensorData();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227     if (millis() - sensorData.lastMeasurementTime &gt;= AVERAGE_PERIOD)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228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229         float avgLight, avgTemp, avgSoilTemp, avgHum, avgSoil;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230         calculateAverages(avgLight, avgTemp, avgSoilTemp, avgHum, avgSoil);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231         if (isConnectedBh1750)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232             controlLightLevel(avgLight);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233         if (isConnectedBme280)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234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235             controlTemperature(avgTemp);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236             controlHumidity(avgHum);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237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238         if (isConnectedDs18b20)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239             controlSoilTemperature(avgSoilTemp);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240         if (isConnectedMoistureSensor)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241             controlSoilMoisture(avgSoil);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242         // Сброс счетчика после обработки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243         sensorData.count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245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config.h: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#pragma once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#define MOISTURE_SENSOR_PIN 17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#define SOIL_TEMP_SENSOR_PIN 15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#define LED_STRIP_PIN 35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#define PUMP_PIN 36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#define COOLER_PIN 37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#define HEATER_PIN 38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#define YELLOW_LED_PIN 1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#define RED_LED_PIN 20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#define GREEN_LED_PIN 21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// GPIO 8 (SDA)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// GPIO 9 (SCL)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char *ssid = "iPhone Ann";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char *password = "12345678910";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#define BOT_TOKEN "8127877503:AAGpV7Wk6JFMBG-SFpz3vonvdET0n0ZKUTk"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#define CHAT_ID "922443025"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bool isConnectedMoistureSensor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bool isConnectedBme280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bool isConnectedBh1750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bool isConnectedDs18b20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bool heaterState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bool coolerState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bool lightingState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bool pumpState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bool automaticModeState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bool redLedState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bool greenLedState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bool yellowLedState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const int AirValue = 590;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const int WaterValue = 360;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connectWiFi.h: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#pragma once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#include &lt;WiFi.h&gt;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#include "config.h"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#include "devices.h"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void printWifiStatus()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Serial.print("SSID: 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Serial.println(WiFi.SSID());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IPAddress ip = WiFi.localIP();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Serial.print("IP Address: 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Serial.println(ip);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long rssi = WiFi.RSSI();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Serial.print("signal strength (RSSI):");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Serial.print(rssi);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Serial.println(" dBm");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void initWiFi()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redLedState = HIGH;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digitalWrite(RED_LED_PIN, redLedState);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WiFi.mode(WIFI_STA);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WiFi.begin(ssid, password);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Serial.print("Connecting to WiFi 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Serial.println(ssid);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while (WiFi.status() != WL_CONNECTED)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flash_led(RED_LED_PIN, 1, 300);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    Serial.print("Status: 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    Serial.println(WiFi.status());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    redLedState = HIGH;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    digitalWrite(RED_LED_PIN, redLedState);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redLedState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digitalWrite(RED_LED_PIN, redLedState);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greenLedState = HIGH;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digitalWrite(GREEN_LED_PIN, greenLedState);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Serial.println("Successful connection to WiFi!");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printWifiStatus();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bool scanWiFi(char *ssid)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bool isFoundSsid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Serial.println("scan start");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int n = WiFi.scanNetworks();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Serial.println("scan done");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if (n == 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Serial.println("no networks found");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else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    Serial.print(n);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        Serial.println("networks found");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054         for (int i = 0; i &lt; n; ++i)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055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056             Serial.print(i + 1);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057             Serial.print(": 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058             Serial.print(WiFi.SSID(i));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059             Serial.print(" (");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060             Serial.print(WiFi.RSSI(i));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061             Serial.print(")");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062             Serial.println((WiFi.encryptionType(i) == WIFI_AUTH_OPEN) ? " " : "*");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063             delay(10);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064             if (!isFoundSsid)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065                 isFoundSsid = ((WiFi.SSID(i)) == ssid);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066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067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068     Serial.println("");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069     return isFoundSsid;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070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071 void setupWiFi()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072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073     WiFi.mode(WIFI_STA);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074     WiFi.disconnect();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075     while (!scanWiFi(ssid))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076         flash_led(RED_LED_PIN, 5, 100);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077     initWiFi();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078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079 bool isConnectWiFi()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080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081     if (WiFi.status() != WL_CONNECTED)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083         redLedState = HIGH;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084         digitalWrite(RED_LED_PIN, redLedState);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085         greenLedState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086         digitalWrite(GREEN_LED_PIN, greenLedState);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087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088     return WiFi.status() == WL_CONNECTED;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089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devices.h: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#pragma once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#include &lt;Wire.h&gt;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#include &lt;BH1750.h&gt;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#include &lt;Adafruit_Sensor.h&gt;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#include &lt;Adafruit_BME280.h&gt;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#include &lt;OneWire.h&gt;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#include &lt;DallasTemperature.h&gt;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#include "config.h"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#define SEALEVELPRESSURE_HPA (1013.25)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Adafruit_BME280 bme;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BH1750 lightMeter;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OneWire oneWire(SOIL_TEMP_SENSOR_PIN);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DallasTemperature sensors(&amp;oneWire);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void setupLeds()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pinMode(YELLOW_LED_PIN, OUTPUT);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digitalWrite(YELLOW_LED_PIN, LOW);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pinMode(RED_LED_PIN, OUTPUT);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digitalWrite(RED_LED_PIN, LOW);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pinMode(GREEN_LED_PIN, OUTPUT);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digitalWrite(GREEN_LED_PIN, LOW);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void flash_led(int LED_PIN, int flash_number, int duration)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for (int i = 0; i &lt; flash_number; i++)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digitalWrite(LED_PIN, HIGH);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delay(duration);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digitalWrite(LED_PIN, LOW);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delay(duration);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// GY-302 or BH1750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void setupLightmeter()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bool status = lightMeter.begin();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if (!status)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Serial.println("Could not find a valid BH1750 sensor");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isConnectedBh1750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else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isConnectedBh1750 = true;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uint16_t getLightLevel()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uint16_t lux = lightMeter.readLightLevel();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return lux;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void printLightLevel()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uint16_t lux = getLightLevel();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  Serial.print("Light: 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054   Serial.print(lux);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055   Serial.println(" lx");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056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057 // BME280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058 void setupBme()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060   bool status;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061   status = bme.begin(0x76);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062   if (!status)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063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064     Serial.println("Could not find a valid BME280 sensor");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065     isConnectedBme280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066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067   else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068     isConnectedBme280 = true;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069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070 float getTemperature()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071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072   return bme.readTemperature();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073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074 int getPressure()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075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076   return bme.readPressure() / 100.0F;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077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078 int getHumidity()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080   return bme.readHumidity();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081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082 void printBmeValues()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083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084   Serial.print("Temperature = 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085   Serial.print(getTemperature());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086   Serial.println(" *C");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087   Serial.print("Pressure = 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088   Serial.print(getPressure());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089   Serial.println(" hPa");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090   Serial.print("Humidity = 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091   Serial.print(getHumidity());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092   Serial.println(" %");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093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094 // Soil Moisture Sensor v1.2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095 void setupSoilMoistureSensor()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096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097   Serial.println(analogRead(MOISTURE_SENSOR_PIN));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098   if (analogRead(MOISTURE_SENSOR_PIN) &gt; 100)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099     isConnectedMoistureSensor = true;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100   else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101     Serial.println("Could not find a valid Soil Moisture Sensor");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102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103 int getSoilMoisturePercent()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105   float soilMoistureValue = analogRead(MOISTURE_SENSOR_PIN);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106   float soilMoisturepercent = 100 - (float)(soilMoistureValue - WaterValue) / (AirValue - WaterValue) * 100;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107   return soilMoisturepercent;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108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109 void printSoilMoisturePercent()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110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111   Serial.print("Soil moisture value = 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112   float soilMoisturepercent = getSoilMoisturePercent();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113   if (soilMoisturepercent &gt;= 100)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114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115     Serial.println("100 %");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116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117   else if (soilMoisturepercent &lt;= 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118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119     Serial.println("0 %");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120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121   else if (soilMoisturepercent &gt; 0 &amp;&amp; soilMoisturepercent &lt; 100)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122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123     Serial.print(soilMoisturepercent);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124     Serial.println("%");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125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126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127 // DS18B20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128 void setupDs18b20()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130   sensors.begin();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131   sensors.requestTemperatures();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132   if (sensors.getTempCByIndex(0) == -127)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133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134     Serial.println("Could not find a valid DS18B20 sensor");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135     isConnectedDs18b20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136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137   else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138     isConnectedDs18b20 = true;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139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140 float getSoilTemperature()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141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142   sensors.requestTemperatures();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143   float temp = sensors.getTempCByIndex(0);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144   return temp;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145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146 void printSoilTemperature()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148   sensors.requestTemperatures();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149   float temperatureC = sensors.getTempCByIndex(0);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150   float temperatureF = sensors.getTempFByIndex(0);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151   Serial.print(temperatureC);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152   Serial.println("ºC");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153   Serial.print(temperatureF);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154   Serial.println("ºF");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155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156 void printSensorsValues()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158   printLightLevel();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159   printBmeValues();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160   printSoilMoisturePercent();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161   printSoilTemperature();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162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163 void checkConnectsSensors()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165   if (analogRead(MOISTURE_SENSOR_PIN) &lt; 100 || getSoilMoisturePercent() &lt; 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166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167     isConnectedMoistureSensor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168     Serial.println("Could not find a valid Soil Moisture Sensor");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169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170   else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171     isConnectedMoistureSensor = true;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172   if (!bme.begin(0x76))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173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174     Serial.println("Could not find a valid BME280 sensor");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175     isConnectedBme280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176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177   else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178     isConnectedBme280 = true;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179   if (!lightMeter.begin())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180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181     Serial.println("Could not find a valid BH1750 sensor");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182     isConnectedBh1750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183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184   else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185     isConnectedBh1750 = true;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186   sensors.requestTemperatures();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187   if (sensors.getTempCByIndex(0) == -127)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188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189     Serial.println("Could not find a valid DS18B20 sensor");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190     isConnectedDs18b20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191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192   else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193     isConnectedDs18b20 = true;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194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195 void highlightHeaterWork()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196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197   if (heaterState == LOW)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198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199     yellowLedState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200     digitalWrite(YELLOW_LED_PIN, yellowLedState);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201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202   else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203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204     yellowLedState = HIGH;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205     digitalWrite(YELLOW_LED_PIN, yellowLedState);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206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207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208 // setup output pins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209 void setupDevices()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210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211   pinMode(LED_STRIP_PIN, OUTPUT);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212   digitalWrite(LED_STRIP_PIN, LOW);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213   pinMode(PUMP_PIN, OUTPUT);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214   digitalWrite(PUMP_PIN, LOW);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215   pinMode(HEATER_PIN, OUTPUT);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216   digitalWrite(HEATER_PIN, LOW);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217   pinMode(COOLER_PIN, OUTPUT);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218   digitalWrite(COOLER_PIN, LOW);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219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settings.h: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#pragma once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// Пороговые значения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const int minLightLevel = 50;      // Минимальный уровень освещенности (люкс)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const int maxLightLevel = 1500;     // Максимальный уровень освещенности (люкс)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const int minTemperature = 20;     // Минимальная температура воздуха (°C)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const int maxTemperature = 35;     // Максимальная температура воздуха (°C)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const int minSoilTemperature = 18; // Минимальная температура почвы (°C)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const int maxSoilTemperature = 30; // Максимальная температура почвы (°C)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const int minHumidity = 30;        // Минимальная влажность воздуха (%)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const int maxHumidity = 80;        // Максимальная влажность воздуха (%)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const int minSoilMoisture = 20;    // Минимальная влажность почвы (%)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const int maxSoilMoisture = 80;    // Максимальная влажность почвы (%)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// Гистерезис для предотвращения скачков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const int lightHysteresis = 10;   // Гистерезис для освещенности (люкс)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const int tempHysteresis = 3;     // Гистерезис для температуры воздуха (°C)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const int soilTempHysteresis = 3; // Гистерезис для температуры почвы (°C)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const int humHysteresis = 5;      // Гистерезис для влажности воздуха (%)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const int soilHysteresis = 10;     // Гистерезис для влажности почвы (%)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// Параметры для нагрева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const int maxHeatingDuration = 300000; // Максимальная длительность одного цикла нагрева (5 минут = 300000 мс)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const int heatingPause = 60000;        // Пауза между циклами нагрева (1 минута = 60000 мс)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const float heatingFactor = 60000;     // Коэффициент для нагрева (мс на °C отклонения)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// Параметры для полива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const int pulseWateringDuration = 4000; // Длительность одного импульса полива (4 секунды = 4000 мс)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const int wateringPause = 10000;        // Пауза между импульсами полива (10 секунд = 10000 мс)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const int maxWateringPulses = 5;        // Максимальное количество импульсов за один цикл полива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const float wateringFactor = 0.5;       // Коэффициент для количества импульсов (импульсов на % отклонения)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// Параметры для усреднения данных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const int MEASUREMENT_INTERVAL = 10000; // Интервал между измерениями (10 секунд)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const int AVERAGE_PERIOD = 60000;      // Период усреднения (1 минута)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SmartGrow.ino: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#include "devices.h"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#include "tgCommunication.h"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#include "automaticMode.h"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#include "connectWiFi.h"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void setup()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Serial.begin(115200);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Wire.begin();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setupLightmeter();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setupBme();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setupSoilMoistureSensor();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setupDs18b20();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setupLeds();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setupDevices();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setupWiFi();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setupTelegram();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initSensorData();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void loop()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checkConnectsSensors();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printSensorsValues();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if (automaticModeState)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automaticMode();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if (!isConnectWiFi())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setupWiFi();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loopTelegram();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delay(500);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tgCommunication.h: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#pragma once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#include &lt;WiFiClientSecure.h&gt;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#include &lt;ArduinoJson.h&gt;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#include &lt;UniversalTelegramBot.h&gt;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#include "config.h"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#include "devices.h"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#include &lt;WiFi.h&gt;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WiFiClientSecure client;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UniversalTelegramBot bot(BOT_TOKEN, client);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int botRequestDelay = 500;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unsigned long lastTimeBotRan;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void sendStats(String chat_id)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String stats = "Stats:\n";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stats += isConnectedBh1750 ? ("Light: " + String(getLightLevel()) + " lux \n") : "Could not find a valid BH1750 sensor\n";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stats += isConnectedBme280 ? ("Temperature: " + String(getTemperature()) + " *C\nPressure: " + String(getPressure()) + " hPa\nHumidity: " + String(getHumidity()) + " %\n") : "Could not find a valid BME280 sensor\n";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stats += isConnectedMoistureSensor ? ("Soil moisture: " + String(getSoilMoisturePercent()) + " %\n") : "Could not find a valid Soil Moisture Sensor\n";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stats += isConnectedDs18b20 ? ("Soil temperature: " + String(getSoilTemperature()) + " *C\n") : "Could not find a valid DS18B20 Sensor\n";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bot.sendMessage(chat_id, stats,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void handleNewMessages(int numNewMessages)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Serial.println("handle New Messages 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Serial.println(String(numNewMessages));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for (int i = 0; i &lt; numNewMessages; i++)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String chat_id = String(bot.messages[i].chat_id);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    if (chat_id != CHAT_ID)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        bot.sendMessage(chat_id, "Unauthorized user",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        continue;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String text = bot.messages[i].text;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Serial.println(text);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    String from_name = bot.messages[i].from_name;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if (text == "/automatic_mode_on")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    bot.sendMessage(chat_id, "automatic mode set to ON 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    automaticModeState = true;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    if (text == "/automatic_mode_off")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        bot.sendMessage(chat_id, "automatic mode set to OFF 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    automaticModeState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if (text == "/sensors_stats")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    sendStats(chat_id);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if (text == "/devices_status")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        String status = "Devices status :\n";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            status += "Heater: " + String(heaterState == LOW ? "OFF" : "ON") + "\n";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054             status += "Cooler: " + String(coolerState == LOW ? "OFF" : "ON") + "\n";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055             status += "Lighting: " + String(lightingState == LOW ? "OFF" : "ON") + "\n";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056             status += "Pump: " + String(pumpState == LOW ? "OFF" : "ON") + "\n";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057             bot.sendMessage(chat_id, status,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058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059         if (text == "/heater_on")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060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061             bot.sendMessage(chat_id, "heater state set to ON",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062             heaterState = HIGH;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063             digitalWrite(HEATER_PIN, heaterState);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064             highlightHeaterWork();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065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066         if (text == "/heater_off")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067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068             bot.sendMessage(chat_id, "heater state set to OFF",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069             heaterState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070             digitalWrite(HEATER_PIN, heaterState);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071             highlightHeaterWork();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072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073         if (text == "/cooler_on")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074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075             bot.sendMessage(chat_id, "cooler state set to ON",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076             coolerState = HIGH;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077             digitalWrite(COOLER_PIN, coolerState);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078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079         if (text == "/cooler_off")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080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081             bot.sendMessage(chat_id, "cooler state set to OFF",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082             coolerState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083             digitalWrite(COOLER_PIN, coolerState);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084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085         if (text == "/lighting_on")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086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087             bot.sendMessage(chat_id, "lighting state set to ON",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088             lightingState = HIGH;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089             digitalWrite(LED_STRIP_PIN, lightingState);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090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091         if (text == "/lighting_off")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092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093             bot.sendMessage(chat_id, "lighting state set to OFF",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094             lightingState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095             digitalWrite(LED_STRIP_PIN, lightingState);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096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097         if (text == "/pump_on")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098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099             bot.sendMessage(chat_id, "pump state set to ON",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100             pumpState = HIGH;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101             digitalWrite(PUMP_PIN, pumpState);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102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103         if (text == "/pump_off")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104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105             bot.sendMessage(chat_id, "pump state set to OFF",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106             pumpState = LOW;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107             digitalWrite(PUMP_PIN, pumpState);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108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109         if (text == "/help")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110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111             String help = "Hello, " + from_name + "!\n";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112             help += "Use the following commands to control your greenhouse:\n\n";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113             help += "/automatic_mode_on and /automatic_mode_off - to use the automatic mode \n";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114             help += "/sensors_stats - to request sensors values \n";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115             help += "/devices_status - to request devices status\n";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116             help += "/heater_on and /heater_off - to control heating\n";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117             help += "/cooler_on and /cooler_off - to control ventilation\n";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118             help += "/lighting_on and /lighting_off - to control lighting\n";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119             help += "/pump_on and /pump_off - to control watering\n";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120             bot.sendMessage(chat_id, help, "");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121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123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124 void setupTelegram()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125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126     client.setCACert(TELEGRAM_CERTIFICATE_ROOT);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127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128 void loopTelegram()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130     if (millis() &gt; lastTimeBotRan + botRequestDelay)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132         int numNewMessages = bot.getUpdates(bot.last_message_received + 1);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133         while (numNewMessages)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134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135             Serial.println("got response");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136             handleNewMessages(numNewMessages);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137             numNewMessages = bot.getUpdates(bot.last_message_received + 1);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138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139         lastTimeBotRan = millis();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141 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