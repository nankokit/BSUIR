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9EB3C" w14:textId="77777777" w:rsidR="00BD61AF" w:rsidRPr="00927355" w:rsidRDefault="00BD61AF" w:rsidP="00993E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92545441"/>
      <w:bookmarkEnd w:id="0"/>
      <w:r w:rsidRPr="009273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BF2489E" w14:textId="77777777" w:rsidR="00BD61AF" w:rsidRDefault="00BD61AF" w:rsidP="00993E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8D8BDED" w14:textId="77777777" w:rsidR="00BD61AF" w:rsidRDefault="00BD61AF" w:rsidP="00993E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4DFAEF8F" w14:textId="77777777" w:rsidR="00BD61AF" w:rsidRPr="00927355" w:rsidRDefault="00BD61AF" w:rsidP="00993E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14:paraId="2EC51F36" w14:textId="77777777" w:rsidR="00BD61AF" w:rsidRPr="00927355" w:rsidRDefault="00BD61AF" w:rsidP="00993E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5B4B216C" w14:textId="77777777" w:rsidR="00BD61AF" w:rsidRPr="00927355" w:rsidRDefault="00BD61AF" w:rsidP="00993E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6C4E1F06" w14:textId="77777777" w:rsidR="00BD61AF" w:rsidRPr="00017938" w:rsidRDefault="00BD61AF" w:rsidP="00993E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938">
        <w:rPr>
          <w:rFonts w:ascii="Times New Roman" w:hAnsi="Times New Roman" w:cs="Times New Roman"/>
          <w:sz w:val="28"/>
          <w:szCs w:val="28"/>
        </w:rPr>
        <w:t>Дисциплина: Базы данных</w:t>
      </w:r>
    </w:p>
    <w:p w14:paraId="0C090D83" w14:textId="77777777" w:rsidR="00BD61AF" w:rsidRPr="00927355" w:rsidRDefault="00BD61AF" w:rsidP="00993E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581675" w14:textId="77777777" w:rsidR="00BD61AF" w:rsidRPr="00927355" w:rsidRDefault="00BD61AF" w:rsidP="00993E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62655E" w14:textId="77777777" w:rsidR="00BD61AF" w:rsidRPr="00927355" w:rsidRDefault="00BD61AF" w:rsidP="00993EB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D778FB" w14:textId="77777777" w:rsidR="00BD61AF" w:rsidRPr="00927355" w:rsidRDefault="00BD61AF" w:rsidP="00993E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48E0A5" w14:textId="77777777" w:rsidR="00BD61AF" w:rsidRPr="00927355" w:rsidRDefault="00BD61AF" w:rsidP="00993E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DEDAE8" w14:textId="264E2C14" w:rsidR="00BD61AF" w:rsidRPr="00927355" w:rsidRDefault="00BD61AF" w:rsidP="00993E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4BA">
        <w:rPr>
          <w:rFonts w:ascii="Times New Roman" w:hAnsi="Times New Roman" w:cs="Times New Roman"/>
          <w:sz w:val="28"/>
          <w:szCs w:val="28"/>
        </w:rPr>
        <w:t>Тема «</w:t>
      </w:r>
      <w:r w:rsidR="008D6E29" w:rsidRPr="008D6E29">
        <w:rPr>
          <w:rFonts w:ascii="Times New Roman" w:hAnsi="Times New Roman" w:cs="Times New Roman"/>
          <w:sz w:val="28"/>
          <w:szCs w:val="28"/>
        </w:rPr>
        <w:t>Репетиционная база</w:t>
      </w:r>
      <w:r w:rsidRPr="009224BA">
        <w:rPr>
          <w:rFonts w:ascii="Times New Roman" w:hAnsi="Times New Roman" w:cs="Times New Roman"/>
          <w:sz w:val="28"/>
          <w:szCs w:val="28"/>
        </w:rPr>
        <w:t>»</w:t>
      </w:r>
    </w:p>
    <w:p w14:paraId="5080BC43" w14:textId="085D103A" w:rsidR="00BD61AF" w:rsidRPr="00B44D06" w:rsidRDefault="00BD61AF" w:rsidP="00993E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44D06" w:rsidRPr="00B44D06">
        <w:rPr>
          <w:rFonts w:ascii="Times New Roman" w:hAnsi="Times New Roman" w:cs="Times New Roman"/>
          <w:sz w:val="28"/>
          <w:szCs w:val="28"/>
        </w:rPr>
        <w:t>1</w:t>
      </w:r>
    </w:p>
    <w:p w14:paraId="50B4BF33" w14:textId="3EC8E89E" w:rsidR="00064FCE" w:rsidRPr="005E56FD" w:rsidRDefault="00B44D06" w:rsidP="00993EB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44D06">
        <w:rPr>
          <w:rFonts w:ascii="Times New Roman" w:hAnsi="Times New Roman" w:cs="Times New Roman"/>
          <w:bCs/>
          <w:color w:val="000000"/>
          <w:sz w:val="28"/>
          <w:szCs w:val="28"/>
        </w:rPr>
        <w:t>Разработка серверной части прикладной программы</w:t>
      </w:r>
    </w:p>
    <w:p w14:paraId="17070FE4" w14:textId="77777777" w:rsidR="00B44D06" w:rsidRPr="005E56FD" w:rsidRDefault="00B44D06" w:rsidP="00993E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D77E7A" w14:textId="77777777" w:rsidR="00BD61AF" w:rsidRPr="00927355" w:rsidRDefault="00BD61AF" w:rsidP="00993E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1BC039" w14:textId="77777777" w:rsidR="00BD61AF" w:rsidRPr="00214B05" w:rsidRDefault="00BD61AF" w:rsidP="00993E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AA237F" w14:textId="77777777" w:rsidR="00BD61AF" w:rsidRPr="00927355" w:rsidRDefault="00BD61AF" w:rsidP="00993EB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D20A258" w14:textId="77777777" w:rsidR="00BD61AF" w:rsidRPr="00927355" w:rsidRDefault="00BD61AF" w:rsidP="00993EB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00D055" w14:textId="77777777" w:rsidR="00BD61AF" w:rsidRPr="00927355" w:rsidRDefault="00BD61AF" w:rsidP="00993EB4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244EF7F" w14:textId="77777777" w:rsidR="00BD61AF" w:rsidRPr="00927355" w:rsidRDefault="00BD61AF" w:rsidP="00993EB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9A4B1D4" w14:textId="77777777" w:rsidR="00BD61AF" w:rsidRPr="00927355" w:rsidRDefault="00BD61AF" w:rsidP="00993EB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E46F1EC" w14:textId="77777777" w:rsidR="00BD61AF" w:rsidRPr="00927355" w:rsidRDefault="00BD61AF" w:rsidP="00993E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BBD7C2" w14:textId="7E76BBB0" w:rsidR="00BD61AF" w:rsidRDefault="00BD61AF" w:rsidP="00993E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52B0A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27BE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C5040F">
        <w:rPr>
          <w:rFonts w:ascii="Times New Roman" w:hAnsi="Times New Roman" w:cs="Times New Roman"/>
          <w:color w:val="000000"/>
          <w:sz w:val="28"/>
          <w:szCs w:val="28"/>
        </w:rPr>
        <w:t xml:space="preserve">.С. </w:t>
      </w:r>
      <w:r w:rsidR="005427BE">
        <w:rPr>
          <w:rFonts w:ascii="Times New Roman" w:hAnsi="Times New Roman" w:cs="Times New Roman"/>
          <w:color w:val="000000"/>
          <w:sz w:val="28"/>
          <w:szCs w:val="28"/>
        </w:rPr>
        <w:t>Бригадир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B50EBF7" w14:textId="079EC445" w:rsidR="00BD61AF" w:rsidRPr="00927355" w:rsidRDefault="00BD61AF" w:rsidP="00993E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52B0A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73A4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73A4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73A43">
        <w:rPr>
          <w:rFonts w:ascii="Times New Roman" w:hAnsi="Times New Roman" w:cs="Times New Roman"/>
          <w:color w:val="000000"/>
          <w:sz w:val="28"/>
          <w:szCs w:val="28"/>
        </w:rPr>
        <w:t>Силич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7A794F4C" w14:textId="77777777" w:rsidR="00BD61AF" w:rsidRPr="00927355" w:rsidRDefault="00BD61AF" w:rsidP="00993EB4">
      <w:pPr>
        <w:pStyle w:val="14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E41E62" w14:textId="77777777" w:rsidR="00BD61AF" w:rsidRPr="00927355" w:rsidRDefault="00BD61AF" w:rsidP="00993EB4">
      <w:pPr>
        <w:pStyle w:val="14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6E4E2C" w14:textId="77777777" w:rsidR="00BD61AF" w:rsidRPr="00927355" w:rsidRDefault="00BD61AF" w:rsidP="00993EB4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EB9CD24" w14:textId="77777777" w:rsidR="00BD61AF" w:rsidRDefault="00BD61AF" w:rsidP="00993EB4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8FFD224" w14:textId="77777777" w:rsidR="00BD61AF" w:rsidRDefault="00BD61AF" w:rsidP="00993EB4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92D96DB" w14:textId="77777777" w:rsidR="00BD61AF" w:rsidRDefault="00BD61AF" w:rsidP="00993EB4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50118FE" w14:textId="77777777" w:rsidR="00BD61AF" w:rsidRPr="00927355" w:rsidRDefault="00BD61AF" w:rsidP="00993EB4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6287C0D" w14:textId="77777777" w:rsidR="00BD61AF" w:rsidRPr="00927355" w:rsidRDefault="00BD61AF" w:rsidP="00993EB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A2BC5E7" w14:textId="77777777" w:rsidR="00BD61AF" w:rsidRDefault="00BD61AF" w:rsidP="00993EB4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0C541E31" w14:textId="77777777" w:rsidR="00BD61AF" w:rsidRDefault="00BD61AF" w:rsidP="00993EB4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216E72A" w14:textId="77777777" w:rsidR="00BD61AF" w:rsidRDefault="00BD61AF" w:rsidP="00993EB4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3AEF3ED" w14:textId="77777777" w:rsidR="00BD61AF" w:rsidRDefault="00BD61AF" w:rsidP="00993EB4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9D09162" w14:textId="77777777" w:rsidR="00BD61AF" w:rsidRDefault="00BD61AF" w:rsidP="00993EB4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1661E9E" w14:textId="77777777" w:rsidR="00BD61AF" w:rsidRDefault="00BD61AF" w:rsidP="00993EB4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5B147DA" w14:textId="77777777" w:rsidR="00BD61AF" w:rsidRPr="00927355" w:rsidRDefault="00BD61AF" w:rsidP="00993EB4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4D1E2F5D" w14:textId="77777777" w:rsidR="00BD61AF" w:rsidRPr="00BD61AF" w:rsidRDefault="00BD61AF" w:rsidP="00993EB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2025</w:t>
      </w:r>
    </w:p>
    <w:p w14:paraId="28361C4D" w14:textId="77777777" w:rsidR="004E5B70" w:rsidRPr="00F265CE" w:rsidRDefault="00924F4D" w:rsidP="00993E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265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37866C41" w14:textId="77777777" w:rsidR="00666A45" w:rsidRPr="007A1D93" w:rsidRDefault="00666A45" w:rsidP="00993E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bookmarkStart w:id="1" w:name="_heading=h.30j0zll" w:colFirst="0" w:colLast="0" w:displacedByCustomXml="next"/>
    <w:bookmarkEnd w:id="1" w:displacedByCustomXml="next"/>
    <w:sdt>
      <w:sdtPr>
        <w:rPr>
          <w:rFonts w:ascii="Calibri" w:eastAsia="Calibri" w:hAnsi="Calibri" w:cs="Calibri"/>
          <w:b/>
          <w:sz w:val="40"/>
          <w:szCs w:val="40"/>
          <w:lang w:eastAsia="en-US"/>
        </w:rPr>
        <w:id w:val="741540641"/>
        <w:docPartObj>
          <w:docPartGallery w:val="Table of Contents"/>
          <w:docPartUnique/>
        </w:docPartObj>
      </w:sdtPr>
      <w:sdtEndPr>
        <w:rPr>
          <w:b w:val="0"/>
          <w:bCs/>
          <w:noProof/>
          <w:sz w:val="32"/>
          <w:szCs w:val="32"/>
        </w:rPr>
      </w:sdtEndPr>
      <w:sdtContent>
        <w:p w14:paraId="741BF360" w14:textId="16CBB66B" w:rsidR="00A9066A" w:rsidRDefault="004E3E3E" w:rsidP="00993EB4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BY" w:eastAsia="ru-BY"/>
              <w14:ligatures w14:val="standardContextual"/>
            </w:rPr>
          </w:pPr>
          <w:r w:rsidRPr="007A1D93">
            <w:rPr>
              <w:sz w:val="44"/>
              <w:szCs w:val="44"/>
            </w:rPr>
            <w:fldChar w:fldCharType="begin"/>
          </w:r>
          <w:r w:rsidRPr="007A1D93">
            <w:rPr>
              <w:sz w:val="44"/>
              <w:szCs w:val="44"/>
            </w:rPr>
            <w:instrText xml:space="preserve"> TOC \o "1-3" \h \z \u </w:instrText>
          </w:r>
          <w:r w:rsidRPr="007A1D93">
            <w:rPr>
              <w:sz w:val="44"/>
              <w:szCs w:val="44"/>
            </w:rPr>
            <w:fldChar w:fldCharType="separate"/>
          </w:r>
          <w:hyperlink w:anchor="_Toc208442049" w:history="1">
            <w:r w:rsidR="00A9066A" w:rsidRPr="00FA4AD0">
              <w:rPr>
                <w:rStyle w:val="ad"/>
                <w:noProof/>
              </w:rPr>
              <w:t>ВВЕДЕНИЕ</w:t>
            </w:r>
            <w:r w:rsidR="00A9066A">
              <w:rPr>
                <w:noProof/>
                <w:webHidden/>
              </w:rPr>
              <w:tab/>
            </w:r>
            <w:r w:rsidR="00A9066A">
              <w:rPr>
                <w:noProof/>
                <w:webHidden/>
              </w:rPr>
              <w:fldChar w:fldCharType="begin"/>
            </w:r>
            <w:r w:rsidR="00A9066A">
              <w:rPr>
                <w:noProof/>
                <w:webHidden/>
              </w:rPr>
              <w:instrText xml:space="preserve"> PAGEREF _Toc208442049 \h </w:instrText>
            </w:r>
            <w:r w:rsidR="00A9066A">
              <w:rPr>
                <w:noProof/>
                <w:webHidden/>
              </w:rPr>
            </w:r>
            <w:r w:rsidR="00A9066A">
              <w:rPr>
                <w:noProof/>
                <w:webHidden/>
              </w:rPr>
              <w:fldChar w:fldCharType="separate"/>
            </w:r>
            <w:r w:rsidR="00AA6CF5">
              <w:rPr>
                <w:noProof/>
                <w:webHidden/>
              </w:rPr>
              <w:t>3</w:t>
            </w:r>
            <w:r w:rsidR="00A9066A">
              <w:rPr>
                <w:noProof/>
                <w:webHidden/>
              </w:rPr>
              <w:fldChar w:fldCharType="end"/>
            </w:r>
          </w:hyperlink>
        </w:p>
        <w:p w14:paraId="6F549DF0" w14:textId="1BCD0358" w:rsidR="00A9066A" w:rsidRDefault="00A9066A" w:rsidP="00993EB4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BY" w:eastAsia="ru-BY"/>
              <w14:ligatures w14:val="standardContextual"/>
            </w:rPr>
          </w:pPr>
          <w:hyperlink w:anchor="_Toc208442050" w:history="1">
            <w:r w:rsidRPr="00FA4AD0">
              <w:rPr>
                <w:rStyle w:val="ad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ru-BY" w:eastAsia="ru-BY"/>
                <w14:ligatures w14:val="standardContextual"/>
              </w:rPr>
              <w:tab/>
            </w:r>
            <w:r w:rsidRPr="00FA4AD0">
              <w:rPr>
                <w:rStyle w:val="ad"/>
                <w:noProof/>
              </w:rPr>
              <w:t>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_Toc208442050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C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BE7F7" w14:textId="379696E3" w:rsidR="00A9066A" w:rsidRDefault="00A9066A" w:rsidP="00993EB4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BY" w:eastAsia="ru-BY"/>
              <w14:ligatures w14:val="standardContextual"/>
            </w:rPr>
          </w:pPr>
          <w:hyperlink w:anchor="_Toc208442051" w:history="1">
            <w:r w:rsidRPr="00FA4AD0">
              <w:rPr>
                <w:rStyle w:val="ad"/>
                <w:noProof/>
                <w:lang w:val="ru-BY"/>
              </w:rPr>
              <w:t xml:space="preserve">1.1 </w:t>
            </w:r>
            <w:r w:rsidRPr="00FA4AD0">
              <w:rPr>
                <w:rStyle w:val="ad"/>
                <w:noProof/>
              </w:rPr>
              <w:t>Описание реляционной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_Toc208442051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C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EB83C" w14:textId="2CFB8346" w:rsidR="00A9066A" w:rsidRDefault="00A9066A" w:rsidP="00993EB4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BY" w:eastAsia="ru-BY"/>
              <w14:ligatures w14:val="standardContextual"/>
            </w:rPr>
          </w:pPr>
          <w:hyperlink w:anchor="_Toc208442052" w:history="1">
            <w:r w:rsidRPr="00FA4AD0">
              <w:rPr>
                <w:rStyle w:val="ad"/>
                <w:noProof/>
                <w:lang w:val="ru-BY"/>
              </w:rPr>
              <w:t xml:space="preserve">1.2 </w:t>
            </w:r>
            <w:r w:rsidRPr="00FA4AD0">
              <w:rPr>
                <w:rStyle w:val="ad"/>
                <w:noProof/>
              </w:rPr>
              <w:t>Описание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_Toc208442052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C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EB6E8" w14:textId="2816F9F4" w:rsidR="00A9066A" w:rsidRDefault="00A9066A" w:rsidP="00993EB4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BY" w:eastAsia="ru-BY"/>
              <w14:ligatures w14:val="standardContextual"/>
            </w:rPr>
          </w:pPr>
          <w:hyperlink w:anchor="_Toc208442053" w:history="1">
            <w:r w:rsidRPr="00FA4AD0">
              <w:rPr>
                <w:rStyle w:val="ad"/>
                <w:noProof/>
                <w:lang w:val="ru-BY"/>
              </w:rPr>
              <w:t xml:space="preserve">1.3 </w:t>
            </w:r>
            <w:r w:rsidRPr="00FA4AD0">
              <w:rPr>
                <w:rStyle w:val="ad"/>
                <w:noProof/>
              </w:rPr>
              <w:t>Выделение справочных и основных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_Toc208442053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C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BA559" w14:textId="08C16274" w:rsidR="00A9066A" w:rsidRDefault="00A9066A" w:rsidP="00993EB4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BY" w:eastAsia="ru-BY"/>
              <w14:ligatures w14:val="standardContextual"/>
            </w:rPr>
          </w:pPr>
          <w:hyperlink w:anchor="_Toc208442054" w:history="1">
            <w:r w:rsidRPr="00FA4AD0">
              <w:rPr>
                <w:rStyle w:val="ad"/>
                <w:noProof/>
                <w:lang w:val="ru-BY"/>
              </w:rPr>
              <w:t xml:space="preserve">1.4 </w:t>
            </w:r>
            <w:r w:rsidRPr="00FA4AD0">
              <w:rPr>
                <w:rStyle w:val="ad"/>
                <w:noProof/>
              </w:rPr>
              <w:t>Выделение прав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_Toc208442054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CF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2EA41" w14:textId="30BBE26C" w:rsidR="00A9066A" w:rsidRDefault="00A9066A" w:rsidP="00993EB4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BY" w:eastAsia="ru-BY"/>
              <w14:ligatures w14:val="standardContextual"/>
            </w:rPr>
          </w:pPr>
          <w:hyperlink w:anchor="_Toc208442055" w:history="1">
            <w:r w:rsidRPr="00FA4AD0">
              <w:rPr>
                <w:rStyle w:val="ad"/>
                <w:noProof/>
                <w:lang w:val="ru-BY"/>
              </w:rPr>
              <w:t>1.5 Определение требований к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_Toc208442055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CF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16575" w14:textId="5B44E217" w:rsidR="00A9066A" w:rsidRDefault="00A9066A" w:rsidP="00993EB4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BY" w:eastAsia="ru-BY"/>
              <w14:ligatures w14:val="standardContextual"/>
            </w:rPr>
          </w:pPr>
          <w:hyperlink w:anchor="_Toc208442056" w:history="1">
            <w:r w:rsidRPr="00FA4AD0">
              <w:rPr>
                <w:rStyle w:val="ad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ru-BY" w:eastAsia="ru-BY"/>
                <w14:ligatures w14:val="standardContextual"/>
              </w:rPr>
              <w:tab/>
            </w:r>
            <w:r w:rsidRPr="00FA4AD0">
              <w:rPr>
                <w:rStyle w:val="ad"/>
                <w:noProof/>
              </w:rPr>
              <w:t>ПРОГРАММИРОВАНИЕ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_Toc208442056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CF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DEE11" w14:textId="7F9E8228" w:rsidR="00A9066A" w:rsidRDefault="00A9066A" w:rsidP="00993EB4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BY" w:eastAsia="ru-BY"/>
              <w14:ligatures w14:val="standardContextual"/>
            </w:rPr>
          </w:pPr>
          <w:hyperlink w:anchor="_Toc208442057" w:history="1">
            <w:r w:rsidRPr="00FA4AD0">
              <w:rPr>
                <w:rStyle w:val="ad"/>
                <w:noProof/>
                <w:lang w:val="ru-BY"/>
              </w:rPr>
              <w:t xml:space="preserve">2.1 </w:t>
            </w:r>
            <w:r w:rsidRPr="00FA4AD0">
              <w:rPr>
                <w:rStyle w:val="ad"/>
                <w:bCs/>
                <w:noProof/>
              </w:rPr>
              <w:t>Создание скриптов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_Toc208442057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CF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2C1FA" w14:textId="7A31560A" w:rsidR="00A9066A" w:rsidRDefault="00A9066A" w:rsidP="00993EB4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BY" w:eastAsia="ru-BY"/>
              <w14:ligatures w14:val="standardContextual"/>
            </w:rPr>
          </w:pPr>
          <w:hyperlink w:anchor="_Toc208442058" w:history="1">
            <w:r w:rsidRPr="00FA4AD0">
              <w:rPr>
                <w:rStyle w:val="ad"/>
                <w:noProof/>
                <w:lang w:val="ru-BY"/>
              </w:rPr>
              <w:t xml:space="preserve">2.2 </w:t>
            </w:r>
            <w:r w:rsidRPr="00FA4AD0">
              <w:rPr>
                <w:rStyle w:val="ad"/>
                <w:bCs/>
                <w:noProof/>
              </w:rPr>
              <w:t xml:space="preserve">Реализация </w:t>
            </w:r>
            <w:r w:rsidRPr="00FA4AD0">
              <w:rPr>
                <w:rStyle w:val="ad"/>
                <w:bCs/>
                <w:noProof/>
                <w:lang w:val="en-US"/>
              </w:rPr>
              <w:t>HTTP</w:t>
            </w:r>
            <w:r w:rsidRPr="00FA4AD0">
              <w:rPr>
                <w:rStyle w:val="ad"/>
                <w:bCs/>
                <w:noProof/>
              </w:rPr>
              <w:t>-сервера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_Toc208442058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CF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87410" w14:textId="1E82811C" w:rsidR="00A9066A" w:rsidRDefault="00A9066A" w:rsidP="00993EB4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BY" w:eastAsia="ru-BY"/>
              <w14:ligatures w14:val="standardContextual"/>
            </w:rPr>
          </w:pPr>
          <w:hyperlink w:anchor="_Toc208442059" w:history="1">
            <w:r w:rsidRPr="00FA4AD0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_Toc208442059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CF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1B25C" w14:textId="1539830D" w:rsidR="004E3E3E" w:rsidRPr="00383C49" w:rsidRDefault="004E3E3E" w:rsidP="00993EB4">
          <w:pPr>
            <w:spacing w:after="0"/>
            <w:rPr>
              <w:sz w:val="32"/>
              <w:szCs w:val="32"/>
            </w:rPr>
          </w:pPr>
          <w:r w:rsidRPr="007A1D93">
            <w:rPr>
              <w:rFonts w:ascii="Times New Roman" w:hAnsi="Times New Roman" w:cs="Times New Roman"/>
              <w:b/>
              <w:bCs/>
              <w:noProof/>
              <w:sz w:val="44"/>
              <w:szCs w:val="44"/>
            </w:rPr>
            <w:fldChar w:fldCharType="end"/>
          </w:r>
        </w:p>
      </w:sdtContent>
    </w:sdt>
    <w:p w14:paraId="6FE435E1" w14:textId="77777777" w:rsidR="004E5B70" w:rsidRPr="00383C49" w:rsidRDefault="00924F4D" w:rsidP="00993EB4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83C49">
        <w:rPr>
          <w:sz w:val="32"/>
          <w:szCs w:val="32"/>
        </w:rPr>
        <w:br w:type="page"/>
      </w:r>
    </w:p>
    <w:p w14:paraId="20F3FD5D" w14:textId="0236D222" w:rsidR="004E5B70" w:rsidRDefault="00924F4D" w:rsidP="00993EB4">
      <w:pPr>
        <w:pStyle w:val="1"/>
        <w:spacing w:before="0" w:line="240" w:lineRule="auto"/>
        <w:jc w:val="center"/>
        <w:rPr>
          <w:color w:val="000000"/>
        </w:rPr>
      </w:pPr>
      <w:bookmarkStart w:id="2" w:name="_Toc208442049"/>
      <w:r>
        <w:rPr>
          <w:color w:val="000000"/>
        </w:rPr>
        <w:lastRenderedPageBreak/>
        <w:t>ВВЕДЕНИЕ</w:t>
      </w:r>
      <w:bookmarkEnd w:id="2"/>
    </w:p>
    <w:p w14:paraId="0C281A54" w14:textId="2F3849FF" w:rsidR="00EF6B62" w:rsidRPr="00EF6B62" w:rsidRDefault="00BD61AF" w:rsidP="00993EB4">
      <w:pPr>
        <w:tabs>
          <w:tab w:val="left" w:pos="4080"/>
        </w:tabs>
        <w:spacing w:after="0"/>
      </w:pPr>
      <w:r>
        <w:tab/>
      </w:r>
    </w:p>
    <w:p w14:paraId="4ACB68C6" w14:textId="6892F27A" w:rsidR="005E56FD" w:rsidRPr="005E56FD" w:rsidRDefault="005E56FD" w:rsidP="00993EB4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5E56FD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Данная лабораторная работа </w:t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>предполагает</w:t>
      </w:r>
      <w:r w:rsidRPr="005E56FD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создани</w:t>
      </w: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>е</w:t>
      </w:r>
      <w:r w:rsidRPr="005E56FD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серверной части приложения, включая разработку спецификаций, реализацию HTTP-сервера и обеспечение взаимодействия с базой данных через стандартные методы REST API.</w:t>
      </w:r>
    </w:p>
    <w:p w14:paraId="6C91A4D1" w14:textId="77777777" w:rsidR="005E56FD" w:rsidRDefault="005E56FD" w:rsidP="00993EB4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5E56FD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Работа опирается на результаты лабораторной работы №6 первого семестра, где была разработана начальная реляционная схема и реализована базовая структура базы данных. </w:t>
      </w:r>
    </w:p>
    <w:p w14:paraId="46EB6F55" w14:textId="559C69BF" w:rsidR="005E56FD" w:rsidRPr="005E56FD" w:rsidRDefault="005E56FD" w:rsidP="00993EB4">
      <w:pPr>
        <w:spacing w:after="0" w:line="240" w:lineRule="auto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5E56FD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В рамках текущего задания предполагается уточнение схемы, определение ролей пользователей, разработка технических требований и программирование серверной части. Особое внимание уделяется обеспечению безопасности доступа через разделение прав между обычными пользователями и суперпользователями, а также реализации операций резервного копирования и фильтрации данных. </w:t>
      </w:r>
    </w:p>
    <w:p w14:paraId="1E56A1F0" w14:textId="42508041" w:rsidR="004E5B70" w:rsidRPr="00B06B83" w:rsidRDefault="00905CC4" w:rsidP="00993EB4">
      <w:pPr>
        <w:spacing w:after="0" w:line="240" w:lineRule="auto"/>
        <w:ind w:firstLine="710"/>
        <w:jc w:val="both"/>
      </w:pPr>
      <w:r w:rsidRPr="00905CC4">
        <w:rPr>
          <w:rFonts w:ascii="Times New Roman" w:hAnsi="Times New Roman" w:cs="Times New Roman"/>
          <w:sz w:val="28"/>
        </w:rPr>
        <w:t xml:space="preserve"> </w:t>
      </w:r>
      <w:r w:rsidR="00677935">
        <w:br w:type="page"/>
      </w:r>
    </w:p>
    <w:p w14:paraId="2975B84F" w14:textId="1CDD8A5A" w:rsidR="00AD63AA" w:rsidRPr="003B203C" w:rsidRDefault="003B203C" w:rsidP="00993EB4">
      <w:pPr>
        <w:pStyle w:val="1"/>
        <w:numPr>
          <w:ilvl w:val="0"/>
          <w:numId w:val="1"/>
        </w:numPr>
        <w:spacing w:before="0" w:line="240" w:lineRule="auto"/>
        <w:ind w:left="993" w:hanging="283"/>
      </w:pPr>
      <w:bookmarkStart w:id="3" w:name="_Toc208442050"/>
      <w:r>
        <w:lastRenderedPageBreak/>
        <w:t>ТЕХНИЧЕСКИЕ ТРЕБОВАНИЯ</w:t>
      </w:r>
      <w:bookmarkEnd w:id="3"/>
      <w:r>
        <w:t xml:space="preserve"> </w:t>
      </w:r>
    </w:p>
    <w:p w14:paraId="59EFEC15" w14:textId="77777777" w:rsidR="00236078" w:rsidRDefault="00236078" w:rsidP="00993E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F0E5B60" w14:textId="0342CA36" w:rsidR="004E05C2" w:rsidRPr="00F60D99" w:rsidRDefault="004E05C2" w:rsidP="00993EB4">
      <w:pPr>
        <w:pStyle w:val="22"/>
        <w:spacing w:before="0"/>
        <w:ind w:firstLine="709"/>
      </w:pPr>
      <w:bookmarkStart w:id="4" w:name="_Toc208442051"/>
      <w:r>
        <w:rPr>
          <w:lang w:val="ru-BY"/>
        </w:rPr>
        <w:t xml:space="preserve">1.1 </w:t>
      </w:r>
      <w:r w:rsidR="003B203C">
        <w:t>Описание реляционной модели</w:t>
      </w:r>
      <w:bookmarkEnd w:id="4"/>
    </w:p>
    <w:p w14:paraId="60A61BB2" w14:textId="77777777" w:rsidR="004E05C2" w:rsidRDefault="004E05C2" w:rsidP="00993E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30161C7" w14:textId="4CB4685B" w:rsidR="004E05C2" w:rsidRDefault="003B203C" w:rsidP="00993E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>
        <w:rPr>
          <w:rFonts w:ascii="Times New Roman" w:hAnsi="Times New Roman" w:cs="Times New Roman"/>
          <w:sz w:val="28"/>
          <w:lang w:val="ru-BY"/>
        </w:rPr>
        <w:t>Р</w:t>
      </w:r>
      <w:r w:rsidRPr="003B203C">
        <w:rPr>
          <w:rFonts w:ascii="Times New Roman" w:hAnsi="Times New Roman" w:cs="Times New Roman"/>
          <w:sz w:val="28"/>
          <w:lang w:val="ru-BY"/>
        </w:rPr>
        <w:t>еляционная схема</w:t>
      </w:r>
      <w:r>
        <w:rPr>
          <w:rFonts w:ascii="Times New Roman" w:hAnsi="Times New Roman" w:cs="Times New Roman"/>
          <w:sz w:val="28"/>
          <w:lang w:val="ru-BY"/>
        </w:rPr>
        <w:t xml:space="preserve"> осталась без изменений и</w:t>
      </w:r>
      <w:r w:rsidRPr="003B203C">
        <w:rPr>
          <w:rFonts w:ascii="Times New Roman" w:hAnsi="Times New Roman" w:cs="Times New Roman"/>
          <w:sz w:val="28"/>
          <w:lang w:val="ru-BY"/>
        </w:rPr>
        <w:t xml:space="preserve"> изображ</w:t>
      </w:r>
      <w:r>
        <w:rPr>
          <w:rFonts w:ascii="Times New Roman" w:hAnsi="Times New Roman" w:cs="Times New Roman"/>
          <w:sz w:val="28"/>
          <w:lang w:val="ru-BY"/>
        </w:rPr>
        <w:t>ена</w:t>
      </w:r>
      <w:r w:rsidR="0040674D">
        <w:rPr>
          <w:rFonts w:ascii="Times New Roman" w:hAnsi="Times New Roman" w:cs="Times New Roman"/>
          <w:sz w:val="28"/>
          <w:lang w:val="ru-BY"/>
        </w:rPr>
        <w:t xml:space="preserve"> </w:t>
      </w:r>
      <w:r w:rsidR="0040674D" w:rsidRPr="0040674D">
        <w:rPr>
          <w:rFonts w:ascii="Times New Roman" w:hAnsi="Times New Roman" w:cs="Times New Roman"/>
          <w:sz w:val="28"/>
          <w:lang w:val="ru-BY"/>
        </w:rPr>
        <w:t>в соответствии с UML</w:t>
      </w:r>
      <w:r>
        <w:rPr>
          <w:rFonts w:ascii="Times New Roman" w:hAnsi="Times New Roman" w:cs="Times New Roman"/>
          <w:sz w:val="28"/>
          <w:lang w:val="ru-BY"/>
        </w:rPr>
        <w:t xml:space="preserve"> на рисунке 1.1</w:t>
      </w:r>
      <w:r w:rsidR="0040674D">
        <w:rPr>
          <w:rFonts w:ascii="Times New Roman" w:hAnsi="Times New Roman" w:cs="Times New Roman"/>
          <w:sz w:val="28"/>
          <w:lang w:val="ru-BY"/>
        </w:rPr>
        <w:t>.</w:t>
      </w:r>
    </w:p>
    <w:p w14:paraId="28A39D29" w14:textId="77777777" w:rsidR="0040674D" w:rsidRDefault="0040674D" w:rsidP="00993EB4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BY"/>
        </w:rPr>
      </w:pPr>
    </w:p>
    <w:p w14:paraId="7A9C9191" w14:textId="77777777" w:rsidR="0040674D" w:rsidRDefault="0040674D" w:rsidP="00993E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object w:dxaOrig="16080" w:dyaOrig="15913" w14:anchorId="6B74CA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462pt" o:ole="">
            <v:imagedata r:id="rId9" o:title=""/>
          </v:shape>
          <o:OLEObject Type="Embed" ProgID="Visio.Drawing.15" ShapeID="_x0000_i1025" DrawAspect="Content" ObjectID="_1819091824" r:id="rId10"/>
        </w:object>
      </w:r>
    </w:p>
    <w:p w14:paraId="63896E78" w14:textId="77777777" w:rsidR="0040674D" w:rsidRPr="00E0154A" w:rsidRDefault="0040674D" w:rsidP="00993E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A5FE91B" w14:textId="5CA8EDF0" w:rsidR="0040674D" w:rsidRDefault="0040674D" w:rsidP="00993E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1.1 – </w:t>
      </w:r>
      <w:r w:rsidRPr="0040674D">
        <w:rPr>
          <w:rFonts w:ascii="Times New Roman" w:hAnsi="Times New Roman" w:cs="Times New Roman"/>
          <w:color w:val="000000"/>
          <w:sz w:val="28"/>
          <w:szCs w:val="28"/>
          <w:lang w:val="ru-BY"/>
        </w:rPr>
        <w:t>Уточненная реляционная схема</w:t>
      </w:r>
    </w:p>
    <w:p w14:paraId="14AA7C72" w14:textId="77777777" w:rsidR="0040674D" w:rsidRDefault="0040674D" w:rsidP="00993EB4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BY"/>
        </w:rPr>
      </w:pPr>
    </w:p>
    <w:p w14:paraId="7E938758" w14:textId="11CBA98A" w:rsidR="00D36D84" w:rsidRPr="00D36D84" w:rsidRDefault="00D36D84" w:rsidP="00993EB4">
      <w:pPr>
        <w:pStyle w:val="22"/>
        <w:spacing w:before="0"/>
        <w:ind w:firstLine="709"/>
      </w:pPr>
      <w:bookmarkStart w:id="5" w:name="_Toc208442052"/>
      <w:r>
        <w:rPr>
          <w:lang w:val="ru-BY"/>
        </w:rPr>
        <w:t xml:space="preserve">1.2 </w:t>
      </w:r>
      <w:r>
        <w:t>Описание таблиц</w:t>
      </w:r>
      <w:bookmarkEnd w:id="5"/>
    </w:p>
    <w:p w14:paraId="59205C38" w14:textId="77777777" w:rsidR="00D36D84" w:rsidRPr="0069284B" w:rsidRDefault="00D36D84" w:rsidP="00993EB4">
      <w:pPr>
        <w:widowControl w:val="0"/>
        <w:autoSpaceDE w:val="0"/>
        <w:autoSpaceDN w:val="0"/>
        <w:spacing w:after="0" w:line="242" w:lineRule="auto"/>
        <w:ind w:firstLine="720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</w:p>
    <w:p w14:paraId="13D06BFC" w14:textId="7CBC2690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firstLine="720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Таблица </w:t>
      </w:r>
      <w:r w:rsidRPr="005313FF">
        <w:rPr>
          <w:rFonts w:ascii="Courier New" w:eastAsia="Arial" w:hAnsi="Courier New" w:cs="Courier New"/>
          <w:sz w:val="28"/>
          <w:szCs w:val="28"/>
          <w:lang w:val="en-US" w:eastAsia="ru-RU"/>
        </w:rPr>
        <w:t>rehearsal</w:t>
      </w:r>
      <w:r w:rsidRPr="005313FF">
        <w:rPr>
          <w:rFonts w:ascii="Courier New" w:eastAsia="Arial" w:hAnsi="Courier New" w:cs="Courier New"/>
          <w:sz w:val="28"/>
          <w:szCs w:val="28"/>
          <w:lang w:eastAsia="ru-RU"/>
        </w:rPr>
        <w:t>_</w:t>
      </w:r>
      <w:r w:rsidRPr="005313FF">
        <w:rPr>
          <w:rFonts w:ascii="Courier New" w:eastAsia="Arial" w:hAnsi="Courier New" w:cs="Courier New"/>
          <w:sz w:val="28"/>
          <w:szCs w:val="28"/>
          <w:lang w:val="en-US" w:eastAsia="ru-RU"/>
        </w:rPr>
        <w:t>points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включает основные данные о репетиционных базах. Описание имен таблицы </w:t>
      </w:r>
      <w:r w:rsidRPr="005313FF">
        <w:rPr>
          <w:rFonts w:ascii="Courier New" w:eastAsia="Arial" w:hAnsi="Courier New" w:cs="Courier New"/>
          <w:sz w:val="28"/>
          <w:szCs w:val="28"/>
          <w:lang w:val="en-US" w:eastAsia="ru-RU"/>
        </w:rPr>
        <w:t>rehearsal</w:t>
      </w:r>
      <w:r w:rsidRPr="005313FF">
        <w:rPr>
          <w:rFonts w:ascii="Courier New" w:eastAsia="Arial" w:hAnsi="Courier New" w:cs="Courier New"/>
          <w:sz w:val="28"/>
          <w:szCs w:val="28"/>
          <w:lang w:eastAsia="ru-RU"/>
        </w:rPr>
        <w:t>_</w:t>
      </w:r>
      <w:r w:rsidRPr="005313FF">
        <w:rPr>
          <w:rFonts w:ascii="Courier New" w:eastAsia="Arial" w:hAnsi="Courier New" w:cs="Courier New"/>
          <w:sz w:val="28"/>
          <w:szCs w:val="28"/>
          <w:lang w:val="en-US" w:eastAsia="ru-RU"/>
        </w:rPr>
        <w:t>points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</w:t>
      </w:r>
    </w:p>
    <w:p w14:paraId="3DCB5905" w14:textId="77777777" w:rsidR="005313FF" w:rsidRPr="005313FF" w:rsidRDefault="005313FF" w:rsidP="00993EB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Pr="005313FF">
        <w:rPr>
          <w:rFonts w:ascii="Courier New" w:eastAsia="Arial" w:hAnsi="Courier New" w:cs="Courier New"/>
          <w:sz w:val="28"/>
          <w:szCs w:val="28"/>
          <w:lang w:val="en-US" w:eastAsia="ru-RU"/>
        </w:rPr>
        <w:t>id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идентификатор репетиционной базы. Первичный ключ;</w:t>
      </w:r>
    </w:p>
    <w:p w14:paraId="3D22F0AE" w14:textId="77777777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firstLine="720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lastRenderedPageBreak/>
        <w:t xml:space="preserve">– </w:t>
      </w:r>
      <w:r w:rsidRPr="005313FF">
        <w:rPr>
          <w:rFonts w:ascii="Courier New" w:eastAsia="Arial" w:hAnsi="Courier New" w:cs="Courier New"/>
          <w:sz w:val="28"/>
          <w:szCs w:val="28"/>
          <w:lang w:val="en-US" w:eastAsia="ru-RU"/>
        </w:rPr>
        <w:t>rating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рейтинг базы;</w:t>
      </w:r>
    </w:p>
    <w:p w14:paraId="00781137" w14:textId="77777777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firstLine="720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Pr="005313FF">
        <w:rPr>
          <w:rFonts w:ascii="Courier New" w:eastAsia="Arial" w:hAnsi="Courier New" w:cs="Courier New"/>
          <w:sz w:val="28"/>
          <w:szCs w:val="28"/>
          <w:lang w:val="en-US" w:eastAsia="ru-RU"/>
        </w:rPr>
        <w:t>contact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_</w:t>
      </w:r>
      <w:r w:rsidRPr="005313FF">
        <w:rPr>
          <w:rFonts w:ascii="Courier New" w:eastAsia="Arial" w:hAnsi="Courier New" w:cs="Courier New"/>
          <w:sz w:val="28"/>
          <w:szCs w:val="28"/>
          <w:lang w:val="en-US" w:eastAsia="ru-RU"/>
        </w:rPr>
        <w:t>numbe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r: контактный номер телефона (обязательное поле);</w:t>
      </w:r>
    </w:p>
    <w:p w14:paraId="193921D5" w14:textId="77777777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left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Pr="005313FF">
        <w:rPr>
          <w:rFonts w:ascii="Courier New" w:eastAsia="Arial" w:hAnsi="Courier New" w:cs="Courier New"/>
          <w:sz w:val="28"/>
          <w:szCs w:val="28"/>
          <w:lang w:val="en-US" w:eastAsia="ru-RU"/>
        </w:rPr>
        <w:t>schedule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расписание (JSON);</w:t>
      </w:r>
    </w:p>
    <w:p w14:paraId="3FD39A5C" w14:textId="77777777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left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Pr="005313FF">
        <w:rPr>
          <w:rFonts w:ascii="Courier New" w:eastAsia="Arial" w:hAnsi="Courier New" w:cs="Courier New"/>
          <w:sz w:val="28"/>
          <w:szCs w:val="28"/>
          <w:lang w:val="en-US" w:eastAsia="ru-RU"/>
        </w:rPr>
        <w:t>name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название репетиционной базы (обязательное поле);</w:t>
      </w:r>
    </w:p>
    <w:p w14:paraId="33D58052" w14:textId="77777777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left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Pr="005313FF">
        <w:rPr>
          <w:rFonts w:ascii="Courier New" w:eastAsia="Arial" w:hAnsi="Courier New" w:cs="Courier New"/>
          <w:sz w:val="28"/>
          <w:szCs w:val="28"/>
          <w:lang w:val="en-US" w:eastAsia="ru-RU"/>
        </w:rPr>
        <w:t>address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адрес репетиционной базы (обязательное поле).</w:t>
      </w:r>
    </w:p>
    <w:p w14:paraId="20A8911F" w14:textId="22F3A2D8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Таблица </w:t>
      </w:r>
      <w:r w:rsidRPr="005313FF">
        <w:rPr>
          <w:rFonts w:ascii="Courier New" w:eastAsia="Arial" w:hAnsi="Courier New" w:cs="Courier New"/>
          <w:sz w:val="28"/>
          <w:szCs w:val="28"/>
          <w:lang w:val="en-US" w:eastAsia="ru-RU"/>
        </w:rPr>
        <w:t>rooms</w:t>
      </w:r>
      <w:r w:rsidRPr="005E56FD">
        <w:rPr>
          <w:rFonts w:ascii="Courier New" w:eastAsia="Arial" w:hAnsi="Courier New" w:cs="Courier New"/>
          <w:sz w:val="28"/>
          <w:szCs w:val="28"/>
          <w:lang w:eastAsia="ru-RU"/>
        </w:rPr>
        <w:t xml:space="preserve"> 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представляет данные системы. Описание имен таблицы</w:t>
      </w:r>
      <w:r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rooms:</w:t>
      </w:r>
    </w:p>
    <w:p w14:paraId="7DD4291A" w14:textId="77777777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left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Pr="005313FF">
        <w:rPr>
          <w:rFonts w:ascii="Courier New" w:eastAsia="Arial" w:hAnsi="Courier New" w:cs="Courier New"/>
          <w:sz w:val="28"/>
          <w:szCs w:val="28"/>
          <w:lang w:val="en-US" w:eastAsia="ru-RU"/>
        </w:rPr>
        <w:t>id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идентификатор комнаты. Первичный ключ;</w:t>
      </w:r>
    </w:p>
    <w:p w14:paraId="4F39B84A" w14:textId="77777777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left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Pr="005313FF">
        <w:rPr>
          <w:rFonts w:ascii="Courier New" w:eastAsia="Arial" w:hAnsi="Courier New" w:cs="Courier New"/>
          <w:sz w:val="28"/>
          <w:szCs w:val="28"/>
          <w:lang w:val="en-US" w:eastAsia="ru-RU"/>
        </w:rPr>
        <w:t>name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название комнаты (обязательное поле);</w:t>
      </w:r>
    </w:p>
    <w:p w14:paraId="745FD3CF" w14:textId="77777777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left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Pr="005313FF">
        <w:rPr>
          <w:rFonts w:ascii="Courier New" w:eastAsia="Arial" w:hAnsi="Courier New" w:cs="Courier New"/>
          <w:sz w:val="28"/>
          <w:szCs w:val="28"/>
          <w:lang w:val="en-US" w:eastAsia="ru-RU"/>
        </w:rPr>
        <w:t>air</w:t>
      </w:r>
      <w:r w:rsidRPr="005E56FD">
        <w:rPr>
          <w:rFonts w:ascii="Courier New" w:eastAsia="Arial" w:hAnsi="Courier New" w:cs="Courier New"/>
          <w:sz w:val="28"/>
          <w:szCs w:val="28"/>
          <w:lang w:eastAsia="ru-RU"/>
        </w:rPr>
        <w:t>_</w:t>
      </w:r>
      <w:r w:rsidRPr="005313FF">
        <w:rPr>
          <w:rFonts w:ascii="Courier New" w:eastAsia="Arial" w:hAnsi="Courier New" w:cs="Courier New"/>
          <w:sz w:val="28"/>
          <w:szCs w:val="28"/>
          <w:lang w:val="en-US" w:eastAsia="ru-RU"/>
        </w:rPr>
        <w:t>conditioner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наличие кондиционера (по умолчанию FALSE);</w:t>
      </w:r>
    </w:p>
    <w:p w14:paraId="1B4D9FBE" w14:textId="77777777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left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Pr="005313FF">
        <w:rPr>
          <w:rFonts w:ascii="Courier New" w:eastAsia="Arial" w:hAnsi="Courier New" w:cs="Courier New"/>
          <w:sz w:val="28"/>
          <w:szCs w:val="28"/>
          <w:lang w:val="en-US" w:eastAsia="ru-RU"/>
        </w:rPr>
        <w:t>price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стоимость аренды (обязательное поле);</w:t>
      </w:r>
    </w:p>
    <w:p w14:paraId="0BF5F319" w14:textId="77777777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left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Pr="005313FF">
        <w:rPr>
          <w:rFonts w:ascii="Courier New" w:eastAsia="Arial" w:hAnsi="Courier New" w:cs="Courier New"/>
          <w:sz w:val="28"/>
          <w:szCs w:val="28"/>
          <w:lang w:val="en-US" w:eastAsia="ru-RU"/>
        </w:rPr>
        <w:t>recording</w:t>
      </w:r>
      <w:r w:rsidRPr="005E56FD">
        <w:rPr>
          <w:rFonts w:ascii="Courier New" w:eastAsia="Arial" w:hAnsi="Courier New" w:cs="Courier New"/>
          <w:sz w:val="28"/>
          <w:szCs w:val="28"/>
          <w:lang w:eastAsia="ru-RU"/>
        </w:rPr>
        <w:t>_</w:t>
      </w:r>
      <w:r w:rsidRPr="005313FF">
        <w:rPr>
          <w:rFonts w:ascii="Courier New" w:eastAsia="Arial" w:hAnsi="Courier New" w:cs="Courier New"/>
          <w:sz w:val="28"/>
          <w:szCs w:val="28"/>
          <w:lang w:val="en-US" w:eastAsia="ru-RU"/>
        </w:rPr>
        <w:t>support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поддержка записи (по умолчанию FALSE);</w:t>
      </w:r>
    </w:p>
    <w:p w14:paraId="757BCCF6" w14:textId="77777777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left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Pr="005313FF">
        <w:rPr>
          <w:rFonts w:ascii="Courier New" w:eastAsia="Arial" w:hAnsi="Courier New" w:cs="Courier New"/>
          <w:sz w:val="28"/>
          <w:szCs w:val="28"/>
          <w:lang w:val="en-US" w:eastAsia="ru-RU"/>
        </w:rPr>
        <w:t>area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площадь комнаты (обязательное поле);</w:t>
      </w:r>
    </w:p>
    <w:p w14:paraId="2972F321" w14:textId="2E8BB728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firstLine="720"/>
        <w:jc w:val="both"/>
        <w:rPr>
          <w:rFonts w:ascii="Times New Roman" w:eastAsia="Arial" w:hAnsi="Times New Roman" w:cs="Times New Roman"/>
          <w:sz w:val="28"/>
          <w:szCs w:val="28"/>
          <w:lang w:val="en-US"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val="en-US" w:eastAsia="ru-RU"/>
        </w:rPr>
        <w:t>–</w:t>
      </w:r>
      <w:r w:rsidRPr="005313FF">
        <w:rPr>
          <w:rFonts w:ascii="Courier New" w:eastAsia="Arial" w:hAnsi="Courier New" w:cs="Courier New"/>
          <w:sz w:val="28"/>
          <w:szCs w:val="28"/>
          <w:lang w:val="en-US" w:eastAsia="ru-RU"/>
        </w:rPr>
        <w:t>id_rehearsal_point</w:t>
      </w:r>
      <w:r w:rsidRPr="005313FF">
        <w:rPr>
          <w:rFonts w:ascii="Times New Roman" w:eastAsia="Arial" w:hAnsi="Times New Roman" w:cs="Times New Roman"/>
          <w:sz w:val="28"/>
          <w:szCs w:val="28"/>
          <w:lang w:val="en-US" w:eastAsia="ru-RU"/>
        </w:rPr>
        <w:t xml:space="preserve">: 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внешний</w:t>
      </w:r>
      <w:r w:rsidRPr="005313FF">
        <w:rPr>
          <w:rFonts w:ascii="Times New Roman" w:eastAsia="Arial" w:hAnsi="Times New Roman" w:cs="Times New Roman"/>
          <w:sz w:val="28"/>
          <w:szCs w:val="28"/>
          <w:lang w:val="en-US" w:eastAsia="ru-RU"/>
        </w:rPr>
        <w:t xml:space="preserve"> 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ключ</w:t>
      </w:r>
      <w:r w:rsidRPr="005313FF">
        <w:rPr>
          <w:rFonts w:ascii="Times New Roman" w:eastAsia="Arial" w:hAnsi="Times New Roman" w:cs="Times New Roman"/>
          <w:sz w:val="28"/>
          <w:szCs w:val="28"/>
          <w:lang w:val="en-US" w:eastAsia="ru-RU"/>
        </w:rPr>
        <w:t xml:space="preserve"> 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на</w:t>
      </w:r>
      <w:r w:rsidRPr="005313FF">
        <w:rPr>
          <w:rFonts w:ascii="Times New Roman" w:eastAsia="Arial" w:hAnsi="Times New Roman" w:cs="Times New Roman"/>
          <w:sz w:val="28"/>
          <w:szCs w:val="28"/>
          <w:lang w:val="en-US" w:eastAsia="ru-RU"/>
        </w:rPr>
        <w:t xml:space="preserve"> 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таблицу</w:t>
      </w:r>
      <w:r w:rsidRPr="005313FF">
        <w:rPr>
          <w:rFonts w:ascii="Times New Roman" w:eastAsia="Arial" w:hAnsi="Times New Roman" w:cs="Times New Roman"/>
          <w:sz w:val="28"/>
          <w:szCs w:val="28"/>
          <w:lang w:val="en-US" w:eastAsia="ru-RU"/>
        </w:rPr>
        <w:t xml:space="preserve"> </w:t>
      </w:r>
      <w:r w:rsidRPr="005313FF">
        <w:rPr>
          <w:rFonts w:ascii="Courier New" w:eastAsia="Arial" w:hAnsi="Courier New" w:cs="Courier New"/>
          <w:sz w:val="28"/>
          <w:szCs w:val="28"/>
          <w:lang w:val="en-US" w:eastAsia="ru-RU"/>
        </w:rPr>
        <w:t>rehearsal_points</w:t>
      </w:r>
      <w:r w:rsidRPr="005313FF">
        <w:rPr>
          <w:rFonts w:ascii="Times New Roman" w:eastAsia="Arial" w:hAnsi="Times New Roman" w:cs="Times New Roman"/>
          <w:sz w:val="28"/>
          <w:szCs w:val="28"/>
          <w:lang w:val="en-US" w:eastAsia="ru-RU"/>
        </w:rPr>
        <w:t>.</w:t>
      </w:r>
    </w:p>
    <w:p w14:paraId="39E5F2E9" w14:textId="7E2FFCB5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Таблица </w:t>
      </w:r>
      <w:r w:rsidRPr="00873A43">
        <w:rPr>
          <w:rFonts w:ascii="Courier New" w:eastAsia="Arial" w:hAnsi="Courier New" w:cs="Courier New"/>
          <w:sz w:val="28"/>
          <w:szCs w:val="28"/>
          <w:lang w:eastAsia="ru-RU"/>
        </w:rPr>
        <w:t>service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представляет данные </w:t>
      </w:r>
      <w:r w:rsidR="00D36D84">
        <w:rPr>
          <w:rFonts w:ascii="Times New Roman" w:eastAsia="Arial" w:hAnsi="Times New Roman" w:cs="Times New Roman"/>
          <w:sz w:val="28"/>
          <w:szCs w:val="28"/>
          <w:lang w:eastAsia="ru-RU"/>
        </w:rPr>
        <w:t>о всех видах услуг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. Описание имен таблицы </w:t>
      </w:r>
      <w:r w:rsidRPr="00873A43">
        <w:rPr>
          <w:rFonts w:ascii="Courier New" w:eastAsia="Arial" w:hAnsi="Courier New" w:cs="Courier New"/>
          <w:sz w:val="28"/>
          <w:szCs w:val="28"/>
          <w:lang w:eastAsia="ru-RU"/>
        </w:rPr>
        <w:t>service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</w:t>
      </w:r>
    </w:p>
    <w:p w14:paraId="45A497C8" w14:textId="77777777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left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Pr="00873A43">
        <w:rPr>
          <w:rFonts w:ascii="Courier New" w:eastAsia="Arial" w:hAnsi="Courier New" w:cs="Courier New"/>
          <w:sz w:val="28"/>
          <w:szCs w:val="28"/>
          <w:lang w:eastAsia="ru-RU"/>
        </w:rPr>
        <w:t>id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идентификатор услуги. Первичный ключ;</w:t>
      </w:r>
    </w:p>
    <w:p w14:paraId="565FA3E7" w14:textId="77777777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left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Pr="00873A43">
        <w:rPr>
          <w:rFonts w:ascii="Courier New" w:eastAsia="Arial" w:hAnsi="Courier New" w:cs="Courier New"/>
          <w:sz w:val="28"/>
          <w:szCs w:val="28"/>
          <w:lang w:eastAsia="ru-RU"/>
        </w:rPr>
        <w:t>name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название услуги (обязательное поле);</w:t>
      </w:r>
    </w:p>
    <w:p w14:paraId="2E1FC35D" w14:textId="77777777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left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Pr="00873A43">
        <w:rPr>
          <w:rFonts w:ascii="Courier New" w:eastAsia="Arial" w:hAnsi="Courier New" w:cs="Courier New"/>
          <w:sz w:val="28"/>
          <w:szCs w:val="28"/>
          <w:lang w:eastAsia="ru-RU"/>
        </w:rPr>
        <w:t>price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стоимость услуги (обязательное поле);</w:t>
      </w:r>
    </w:p>
    <w:p w14:paraId="13969696" w14:textId="77777777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left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Pr="00873A43">
        <w:rPr>
          <w:rFonts w:ascii="Courier New" w:eastAsia="Arial" w:hAnsi="Courier New" w:cs="Courier New"/>
          <w:sz w:val="28"/>
          <w:szCs w:val="28"/>
          <w:lang w:eastAsia="ru-RU"/>
        </w:rPr>
        <w:t>type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тип услуги (обязательное поле);</w:t>
      </w:r>
    </w:p>
    <w:p w14:paraId="131BBD21" w14:textId="77777777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left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–</w:t>
      </w:r>
      <w:bookmarkStart w:id="6" w:name="_Hlk208356090"/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</w:t>
      </w:r>
      <w:bookmarkEnd w:id="6"/>
      <w:r w:rsidRPr="00873A43">
        <w:rPr>
          <w:rFonts w:ascii="Courier New" w:eastAsia="Arial" w:hAnsi="Courier New" w:cs="Courier New"/>
          <w:sz w:val="28"/>
          <w:szCs w:val="28"/>
          <w:lang w:eastAsia="ru-RU"/>
        </w:rPr>
        <w:t>requirements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дополнительные требования;</w:t>
      </w:r>
    </w:p>
    <w:p w14:paraId="2A335D27" w14:textId="46050992" w:rsidR="005313FF" w:rsidRPr="0069284B" w:rsidRDefault="005313FF" w:rsidP="00993EB4">
      <w:pPr>
        <w:widowControl w:val="0"/>
        <w:autoSpaceDE w:val="0"/>
        <w:autoSpaceDN w:val="0"/>
        <w:spacing w:after="0" w:line="242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69284B">
        <w:rPr>
          <w:rFonts w:ascii="Times New Roman" w:eastAsia="Arial" w:hAnsi="Times New Roman" w:cs="Times New Roman"/>
          <w:sz w:val="28"/>
          <w:szCs w:val="28"/>
          <w:lang w:eastAsia="ru-RU"/>
        </w:rPr>
        <w:t>–</w:t>
      </w:r>
      <w:r w:rsidRPr="00D36D84">
        <w:rPr>
          <w:rFonts w:ascii="Courier New" w:eastAsia="Arial" w:hAnsi="Courier New" w:cs="Courier New"/>
          <w:sz w:val="28"/>
          <w:szCs w:val="28"/>
          <w:lang w:val="en-US" w:eastAsia="ru-RU"/>
        </w:rPr>
        <w:t>id</w:t>
      </w:r>
      <w:r w:rsidRPr="0069284B">
        <w:rPr>
          <w:rFonts w:ascii="Courier New" w:eastAsia="Arial" w:hAnsi="Courier New" w:cs="Courier New"/>
          <w:sz w:val="28"/>
          <w:szCs w:val="28"/>
          <w:lang w:eastAsia="ru-RU"/>
        </w:rPr>
        <w:t>_</w:t>
      </w:r>
      <w:r w:rsidRPr="00D36D84">
        <w:rPr>
          <w:rFonts w:ascii="Courier New" w:eastAsia="Arial" w:hAnsi="Courier New" w:cs="Courier New"/>
          <w:sz w:val="28"/>
          <w:szCs w:val="28"/>
          <w:lang w:val="en-US" w:eastAsia="ru-RU"/>
        </w:rPr>
        <w:t>rehearsal</w:t>
      </w:r>
      <w:r w:rsidRPr="0069284B">
        <w:rPr>
          <w:rFonts w:ascii="Courier New" w:eastAsia="Arial" w:hAnsi="Courier New" w:cs="Courier New"/>
          <w:sz w:val="28"/>
          <w:szCs w:val="28"/>
          <w:lang w:eastAsia="ru-RU"/>
        </w:rPr>
        <w:t>_</w:t>
      </w:r>
      <w:r w:rsidRPr="00D36D84">
        <w:rPr>
          <w:rFonts w:ascii="Courier New" w:eastAsia="Arial" w:hAnsi="Courier New" w:cs="Courier New"/>
          <w:sz w:val="28"/>
          <w:szCs w:val="28"/>
          <w:lang w:val="en-US" w:eastAsia="ru-RU"/>
        </w:rPr>
        <w:t>point</w:t>
      </w:r>
      <w:r w:rsidRPr="0069284B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: 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внешний</w:t>
      </w:r>
      <w:r w:rsidRPr="0069284B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ключ</w:t>
      </w:r>
      <w:r w:rsidRPr="0069284B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на</w:t>
      </w:r>
      <w:r w:rsidRPr="0069284B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таблицу</w:t>
      </w:r>
      <w:r w:rsidRPr="0069284B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</w:t>
      </w:r>
      <w:r w:rsidRPr="00D36D84">
        <w:rPr>
          <w:rFonts w:ascii="Courier New" w:eastAsia="Arial" w:hAnsi="Courier New" w:cs="Courier New"/>
          <w:sz w:val="28"/>
          <w:szCs w:val="28"/>
          <w:lang w:val="en-US" w:eastAsia="ru-RU"/>
        </w:rPr>
        <w:t>rehearsal</w:t>
      </w:r>
      <w:r w:rsidRPr="0069284B">
        <w:rPr>
          <w:rFonts w:ascii="Courier New" w:eastAsia="Arial" w:hAnsi="Courier New" w:cs="Courier New"/>
          <w:sz w:val="28"/>
          <w:szCs w:val="28"/>
          <w:lang w:eastAsia="ru-RU"/>
        </w:rPr>
        <w:t>_</w:t>
      </w:r>
      <w:r w:rsidRPr="00D36D84">
        <w:rPr>
          <w:rFonts w:ascii="Courier New" w:eastAsia="Arial" w:hAnsi="Courier New" w:cs="Courier New"/>
          <w:sz w:val="28"/>
          <w:szCs w:val="28"/>
          <w:lang w:val="en-US" w:eastAsia="ru-RU"/>
        </w:rPr>
        <w:t>points</w:t>
      </w:r>
      <w:r w:rsidRPr="0069284B">
        <w:rPr>
          <w:rFonts w:ascii="Times New Roman" w:eastAsia="Arial" w:hAnsi="Times New Roman" w:cs="Times New Roman"/>
          <w:sz w:val="28"/>
          <w:szCs w:val="28"/>
          <w:lang w:eastAsia="ru-RU"/>
        </w:rPr>
        <w:t>.</w:t>
      </w:r>
    </w:p>
    <w:p w14:paraId="0F89638F" w14:textId="0CA3337F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Таблица </w:t>
      </w:r>
      <w:r w:rsidRPr="00873A43">
        <w:rPr>
          <w:rFonts w:ascii="Courier New" w:eastAsia="Arial" w:hAnsi="Courier New" w:cs="Courier New"/>
          <w:sz w:val="28"/>
          <w:szCs w:val="28"/>
          <w:lang w:eastAsia="ru-RU"/>
        </w:rPr>
        <w:t>equipment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представляет данные </w:t>
      </w:r>
      <w:r w:rsidR="00D36D84">
        <w:rPr>
          <w:rFonts w:ascii="Times New Roman" w:eastAsia="Arial" w:hAnsi="Times New Roman" w:cs="Times New Roman"/>
          <w:sz w:val="28"/>
          <w:szCs w:val="28"/>
          <w:lang w:eastAsia="ru-RU"/>
        </w:rPr>
        <w:t>о всем оборудовании репетиционных точек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. Описание имен таблицы </w:t>
      </w:r>
      <w:r w:rsidRPr="00873A43">
        <w:rPr>
          <w:rFonts w:ascii="Courier New" w:eastAsia="Arial" w:hAnsi="Courier New" w:cs="Courier New"/>
          <w:sz w:val="28"/>
          <w:szCs w:val="28"/>
          <w:lang w:eastAsia="ru-RU"/>
        </w:rPr>
        <w:t>equipment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</w:t>
      </w:r>
    </w:p>
    <w:p w14:paraId="24BD15E1" w14:textId="77777777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left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Pr="00873A43">
        <w:rPr>
          <w:rFonts w:ascii="Courier New" w:eastAsia="Arial" w:hAnsi="Courier New" w:cs="Courier New"/>
          <w:sz w:val="28"/>
          <w:szCs w:val="28"/>
          <w:lang w:eastAsia="ru-RU"/>
        </w:rPr>
        <w:t>id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идентификатор оборудования. Первичный ключ;</w:t>
      </w:r>
    </w:p>
    <w:p w14:paraId="04FD23AC" w14:textId="77777777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left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Pr="00873A43">
        <w:rPr>
          <w:rFonts w:ascii="Courier New" w:eastAsia="Arial" w:hAnsi="Courier New" w:cs="Courier New"/>
          <w:sz w:val="28"/>
          <w:szCs w:val="28"/>
          <w:lang w:eastAsia="ru-RU"/>
        </w:rPr>
        <w:t>name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название оборудования (обязательное поле);</w:t>
      </w:r>
    </w:p>
    <w:p w14:paraId="7E4E232B" w14:textId="77777777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left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Pr="00873A43">
        <w:rPr>
          <w:rFonts w:ascii="Courier New" w:eastAsia="Arial" w:hAnsi="Courier New" w:cs="Courier New"/>
          <w:sz w:val="28"/>
          <w:szCs w:val="28"/>
          <w:lang w:eastAsia="ru-RU"/>
        </w:rPr>
        <w:t>type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тип оборудования (обязательное поле);</w:t>
      </w:r>
    </w:p>
    <w:p w14:paraId="16A836D6" w14:textId="77777777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left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Pr="00873A43">
        <w:rPr>
          <w:rFonts w:ascii="Courier New" w:eastAsia="Arial" w:hAnsi="Courier New" w:cs="Courier New"/>
          <w:sz w:val="28"/>
          <w:szCs w:val="28"/>
          <w:lang w:eastAsia="ru-RU"/>
        </w:rPr>
        <w:t>brand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бренд оборудования (обязательное поле);</w:t>
      </w:r>
    </w:p>
    <w:p w14:paraId="4E4C804A" w14:textId="77777777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left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Pr="00873A43">
        <w:rPr>
          <w:rFonts w:ascii="Courier New" w:eastAsia="Arial" w:hAnsi="Courier New" w:cs="Courier New"/>
          <w:sz w:val="28"/>
          <w:szCs w:val="28"/>
          <w:lang w:eastAsia="ru-RU"/>
        </w:rPr>
        <w:t>model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модель оборудования (обязательное поле);</w:t>
      </w:r>
    </w:p>
    <w:p w14:paraId="4E26C121" w14:textId="77777777" w:rsidR="00873A43" w:rsidRPr="00873A43" w:rsidRDefault="005313FF" w:rsidP="00993EB4">
      <w:pPr>
        <w:widowControl w:val="0"/>
        <w:autoSpaceDE w:val="0"/>
        <w:autoSpaceDN w:val="0"/>
        <w:spacing w:after="0" w:line="242" w:lineRule="auto"/>
        <w:ind w:left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Pr="00873A43">
        <w:rPr>
          <w:rFonts w:ascii="Courier New" w:eastAsia="Arial" w:hAnsi="Courier New" w:cs="Courier New"/>
          <w:sz w:val="28"/>
          <w:szCs w:val="28"/>
          <w:lang w:eastAsia="ru-RU"/>
        </w:rPr>
        <w:t>condition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состояние оборудования (обязательное поле);</w:t>
      </w:r>
    </w:p>
    <w:p w14:paraId="768F496B" w14:textId="7E4BF115" w:rsidR="005313FF" w:rsidRPr="00873A43" w:rsidRDefault="00873A43" w:rsidP="00993EB4">
      <w:pPr>
        <w:widowControl w:val="0"/>
        <w:autoSpaceDE w:val="0"/>
        <w:autoSpaceDN w:val="0"/>
        <w:spacing w:after="0" w:line="242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 w:eastAsia="ru-RU"/>
        </w:rPr>
      </w:pPr>
      <w:r w:rsidRPr="00873A43">
        <w:rPr>
          <w:rFonts w:ascii="Courier New" w:eastAsia="Arial" w:hAnsi="Courier New" w:cs="Courier New"/>
          <w:sz w:val="28"/>
          <w:szCs w:val="28"/>
          <w:lang w:val="en-US" w:eastAsia="ru-RU"/>
        </w:rPr>
        <w:t>-</w:t>
      </w:r>
      <w:r w:rsidR="005313FF" w:rsidRPr="00873A43">
        <w:rPr>
          <w:rFonts w:ascii="Courier New" w:eastAsia="Arial" w:hAnsi="Courier New" w:cs="Courier New"/>
          <w:sz w:val="28"/>
          <w:szCs w:val="28"/>
          <w:lang w:val="en-US" w:eastAsia="ru-RU"/>
        </w:rPr>
        <w:t>id_rehearsal_point</w:t>
      </w:r>
      <w:r w:rsidR="005313FF" w:rsidRPr="00873A43">
        <w:rPr>
          <w:rFonts w:ascii="Times New Roman" w:eastAsia="Arial" w:hAnsi="Times New Roman" w:cs="Times New Roman"/>
          <w:sz w:val="28"/>
          <w:szCs w:val="28"/>
          <w:lang w:val="en-US" w:eastAsia="ru-RU"/>
        </w:rPr>
        <w:t xml:space="preserve">: </w:t>
      </w:r>
      <w:r w:rsidR="005313FF" w:rsidRPr="00873A43">
        <w:rPr>
          <w:rFonts w:ascii="Times New Roman" w:eastAsia="Arial" w:hAnsi="Times New Roman" w:cs="Times New Roman"/>
          <w:sz w:val="28"/>
          <w:szCs w:val="28"/>
          <w:lang w:eastAsia="ru-RU"/>
        </w:rPr>
        <w:t>внешний</w:t>
      </w:r>
      <w:r w:rsidR="005313FF" w:rsidRPr="00873A43">
        <w:rPr>
          <w:rFonts w:ascii="Times New Roman" w:eastAsia="Arial" w:hAnsi="Times New Roman" w:cs="Times New Roman"/>
          <w:sz w:val="28"/>
          <w:szCs w:val="28"/>
          <w:lang w:val="en-US" w:eastAsia="ru-RU"/>
        </w:rPr>
        <w:t xml:space="preserve"> </w:t>
      </w:r>
      <w:r w:rsidR="005313FF" w:rsidRPr="00873A43">
        <w:rPr>
          <w:rFonts w:ascii="Times New Roman" w:eastAsia="Arial" w:hAnsi="Times New Roman" w:cs="Times New Roman"/>
          <w:sz w:val="28"/>
          <w:szCs w:val="28"/>
          <w:lang w:eastAsia="ru-RU"/>
        </w:rPr>
        <w:t>ключ</w:t>
      </w:r>
      <w:r w:rsidR="005313FF" w:rsidRPr="00873A43">
        <w:rPr>
          <w:rFonts w:ascii="Times New Roman" w:eastAsia="Arial" w:hAnsi="Times New Roman" w:cs="Times New Roman"/>
          <w:sz w:val="28"/>
          <w:szCs w:val="28"/>
          <w:lang w:val="en-US" w:eastAsia="ru-RU"/>
        </w:rPr>
        <w:t xml:space="preserve"> </w:t>
      </w:r>
      <w:r w:rsidR="005313FF" w:rsidRPr="00873A43">
        <w:rPr>
          <w:rFonts w:ascii="Times New Roman" w:eastAsia="Arial" w:hAnsi="Times New Roman" w:cs="Times New Roman"/>
          <w:sz w:val="28"/>
          <w:szCs w:val="28"/>
          <w:lang w:eastAsia="ru-RU"/>
        </w:rPr>
        <w:t>на</w:t>
      </w:r>
      <w:r w:rsidR="005313FF" w:rsidRPr="00873A43">
        <w:rPr>
          <w:rFonts w:ascii="Times New Roman" w:eastAsia="Arial" w:hAnsi="Times New Roman" w:cs="Times New Roman"/>
          <w:sz w:val="28"/>
          <w:szCs w:val="28"/>
          <w:lang w:val="en-US" w:eastAsia="ru-RU"/>
        </w:rPr>
        <w:t xml:space="preserve"> </w:t>
      </w:r>
      <w:r w:rsidR="005313FF" w:rsidRPr="00873A43">
        <w:rPr>
          <w:rFonts w:ascii="Times New Roman" w:eastAsia="Arial" w:hAnsi="Times New Roman" w:cs="Times New Roman"/>
          <w:sz w:val="28"/>
          <w:szCs w:val="28"/>
          <w:lang w:eastAsia="ru-RU"/>
        </w:rPr>
        <w:t>таблицу</w:t>
      </w:r>
      <w:r w:rsidR="005313FF" w:rsidRPr="00873A43">
        <w:rPr>
          <w:rFonts w:ascii="Times New Roman" w:eastAsia="Arial" w:hAnsi="Times New Roman" w:cs="Times New Roman"/>
          <w:sz w:val="28"/>
          <w:szCs w:val="28"/>
          <w:lang w:val="en-US" w:eastAsia="ru-RU"/>
        </w:rPr>
        <w:t xml:space="preserve"> </w:t>
      </w:r>
      <w:r w:rsidR="005313FF" w:rsidRPr="00873A43">
        <w:rPr>
          <w:rFonts w:ascii="Courier New" w:eastAsia="Arial" w:hAnsi="Courier New" w:cs="Courier New"/>
          <w:sz w:val="28"/>
          <w:szCs w:val="28"/>
          <w:lang w:val="en-US" w:eastAsia="ru-RU"/>
        </w:rPr>
        <w:t>rehearsal_points</w:t>
      </w:r>
      <w:r w:rsidR="005313FF" w:rsidRPr="00873A43">
        <w:rPr>
          <w:rFonts w:ascii="Times New Roman" w:eastAsia="Arial" w:hAnsi="Times New Roman" w:cs="Times New Roman"/>
          <w:sz w:val="28"/>
          <w:szCs w:val="28"/>
          <w:lang w:val="en-US" w:eastAsia="ru-RU"/>
        </w:rPr>
        <w:t>.</w:t>
      </w:r>
    </w:p>
    <w:p w14:paraId="72007A5D" w14:textId="557341E1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Таблица </w:t>
      </w:r>
      <w:r w:rsidRPr="00873A43">
        <w:rPr>
          <w:rFonts w:ascii="Courier New" w:eastAsia="Arial" w:hAnsi="Courier New" w:cs="Courier New"/>
          <w:sz w:val="28"/>
          <w:szCs w:val="28"/>
          <w:lang w:eastAsia="ru-RU"/>
        </w:rPr>
        <w:t>staff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представляет данные </w:t>
      </w:r>
      <w:r w:rsidR="00D36D84">
        <w:rPr>
          <w:rFonts w:ascii="Times New Roman" w:eastAsia="Arial" w:hAnsi="Times New Roman" w:cs="Times New Roman"/>
          <w:sz w:val="28"/>
          <w:szCs w:val="28"/>
          <w:lang w:eastAsia="ru-RU"/>
        </w:rPr>
        <w:t>о сотрудниках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. Описание имен таблицы </w:t>
      </w:r>
      <w:r w:rsidRPr="00873A43">
        <w:rPr>
          <w:rFonts w:ascii="Courier New" w:eastAsia="Arial" w:hAnsi="Courier New" w:cs="Courier New"/>
          <w:sz w:val="28"/>
          <w:szCs w:val="28"/>
          <w:lang w:eastAsia="ru-RU"/>
        </w:rPr>
        <w:t>staff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</w:t>
      </w:r>
    </w:p>
    <w:p w14:paraId="17634297" w14:textId="77777777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Pr="00873A43">
        <w:rPr>
          <w:rFonts w:ascii="Courier New" w:eastAsia="Arial" w:hAnsi="Courier New" w:cs="Courier New"/>
          <w:sz w:val="28"/>
          <w:szCs w:val="28"/>
          <w:lang w:eastAsia="ru-RU"/>
        </w:rPr>
        <w:t>id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идентификатор сотрудника. Первичный ключ;</w:t>
      </w:r>
    </w:p>
    <w:p w14:paraId="55FE579F" w14:textId="77777777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Pr="00873A43">
        <w:rPr>
          <w:rFonts w:ascii="Courier New" w:eastAsia="Arial" w:hAnsi="Courier New" w:cs="Courier New"/>
          <w:sz w:val="28"/>
          <w:szCs w:val="28"/>
          <w:lang w:eastAsia="ru-RU"/>
        </w:rPr>
        <w:t>full_name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ФИО сотрудника (обязательное поле);</w:t>
      </w:r>
    </w:p>
    <w:p w14:paraId="19745484" w14:textId="77777777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Pr="00873A43">
        <w:rPr>
          <w:rFonts w:ascii="Courier New" w:eastAsia="Arial" w:hAnsi="Courier New" w:cs="Courier New"/>
          <w:sz w:val="28"/>
          <w:szCs w:val="28"/>
          <w:lang w:eastAsia="ru-RU"/>
        </w:rPr>
        <w:t>address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адрес сотрудника;</w:t>
      </w:r>
    </w:p>
    <w:p w14:paraId="1EDB190F" w14:textId="77777777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Pr="00873A43">
        <w:rPr>
          <w:rFonts w:ascii="Courier New" w:eastAsia="Arial" w:hAnsi="Courier New" w:cs="Courier New"/>
          <w:sz w:val="28"/>
          <w:szCs w:val="28"/>
          <w:lang w:eastAsia="ru-RU"/>
        </w:rPr>
        <w:t>experience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опыт работы (в годах);</w:t>
      </w:r>
    </w:p>
    <w:p w14:paraId="565D0467" w14:textId="77777777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Pr="00873A43">
        <w:rPr>
          <w:rFonts w:ascii="Courier New" w:eastAsia="Arial" w:hAnsi="Courier New" w:cs="Courier New"/>
          <w:sz w:val="28"/>
          <w:szCs w:val="28"/>
          <w:lang w:eastAsia="ru-RU"/>
        </w:rPr>
        <w:t>phone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номер телефона (обязательное поле);</w:t>
      </w:r>
    </w:p>
    <w:p w14:paraId="497EC6D9" w14:textId="77777777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lastRenderedPageBreak/>
        <w:t xml:space="preserve">– </w:t>
      </w:r>
      <w:r w:rsidRPr="00873A43">
        <w:rPr>
          <w:rFonts w:ascii="Courier New" w:eastAsia="Arial" w:hAnsi="Courier New" w:cs="Courier New"/>
          <w:sz w:val="28"/>
          <w:szCs w:val="28"/>
          <w:lang w:eastAsia="ru-RU"/>
        </w:rPr>
        <w:t>age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возраст сотрудника (обязательное поле);</w:t>
      </w:r>
    </w:p>
    <w:p w14:paraId="1F9F4E19" w14:textId="666DFAF3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val="en-US" w:eastAsia="ru-RU"/>
        </w:rPr>
        <w:t>–</w:t>
      </w:r>
      <w:r w:rsidR="00873A43">
        <w:rPr>
          <w:rFonts w:ascii="Times New Roman" w:eastAsia="Arial" w:hAnsi="Times New Roman" w:cs="Times New Roman"/>
          <w:sz w:val="28"/>
          <w:szCs w:val="28"/>
          <w:lang w:val="en-US" w:eastAsia="ru-RU"/>
        </w:rPr>
        <w:t> </w:t>
      </w:r>
      <w:r w:rsidRPr="00873A43">
        <w:rPr>
          <w:rFonts w:ascii="Courier New" w:eastAsia="Arial" w:hAnsi="Courier New" w:cs="Courier New"/>
          <w:sz w:val="28"/>
          <w:szCs w:val="28"/>
          <w:lang w:val="en-US" w:eastAsia="ru-RU"/>
        </w:rPr>
        <w:t>id_rehearsal_poin</w:t>
      </w:r>
      <w:r w:rsidRPr="005313FF">
        <w:rPr>
          <w:rFonts w:ascii="Times New Roman" w:eastAsia="Arial" w:hAnsi="Times New Roman" w:cs="Times New Roman"/>
          <w:sz w:val="28"/>
          <w:szCs w:val="28"/>
          <w:lang w:val="en-US" w:eastAsia="ru-RU"/>
        </w:rPr>
        <w:t xml:space="preserve">t: 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внешний</w:t>
      </w:r>
      <w:r w:rsidRPr="005313FF">
        <w:rPr>
          <w:rFonts w:ascii="Times New Roman" w:eastAsia="Arial" w:hAnsi="Times New Roman" w:cs="Times New Roman"/>
          <w:sz w:val="28"/>
          <w:szCs w:val="28"/>
          <w:lang w:val="en-US" w:eastAsia="ru-RU"/>
        </w:rPr>
        <w:t xml:space="preserve"> 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ключ</w:t>
      </w:r>
      <w:r w:rsidRPr="005313FF">
        <w:rPr>
          <w:rFonts w:ascii="Times New Roman" w:eastAsia="Arial" w:hAnsi="Times New Roman" w:cs="Times New Roman"/>
          <w:sz w:val="28"/>
          <w:szCs w:val="28"/>
          <w:lang w:val="en-US" w:eastAsia="ru-RU"/>
        </w:rPr>
        <w:t xml:space="preserve"> 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на</w:t>
      </w:r>
      <w:r w:rsidRPr="005313FF">
        <w:rPr>
          <w:rFonts w:ascii="Times New Roman" w:eastAsia="Arial" w:hAnsi="Times New Roman" w:cs="Times New Roman"/>
          <w:sz w:val="28"/>
          <w:szCs w:val="28"/>
          <w:lang w:val="en-US" w:eastAsia="ru-RU"/>
        </w:rPr>
        <w:t xml:space="preserve"> 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таблицу</w:t>
      </w:r>
      <w:r w:rsidRPr="005313FF">
        <w:rPr>
          <w:rFonts w:ascii="Times New Roman" w:eastAsia="Arial" w:hAnsi="Times New Roman" w:cs="Times New Roman"/>
          <w:sz w:val="28"/>
          <w:szCs w:val="28"/>
          <w:lang w:val="en-US" w:eastAsia="ru-RU"/>
        </w:rPr>
        <w:t xml:space="preserve"> </w:t>
      </w:r>
      <w:r w:rsidRPr="00873A43">
        <w:rPr>
          <w:rFonts w:ascii="Courier New" w:eastAsia="Arial" w:hAnsi="Courier New" w:cs="Courier New"/>
          <w:sz w:val="28"/>
          <w:szCs w:val="28"/>
          <w:lang w:val="en-US" w:eastAsia="ru-RU"/>
        </w:rPr>
        <w:t>rehearsal_points</w:t>
      </w:r>
      <w:r w:rsidRPr="005313FF">
        <w:rPr>
          <w:rFonts w:ascii="Times New Roman" w:eastAsia="Arial" w:hAnsi="Times New Roman" w:cs="Times New Roman"/>
          <w:sz w:val="28"/>
          <w:szCs w:val="28"/>
          <w:lang w:val="en-US" w:eastAsia="ru-RU"/>
        </w:rPr>
        <w:t>.</w:t>
      </w:r>
    </w:p>
    <w:p w14:paraId="3D83D1B3" w14:textId="2EB20AC7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Таблица </w:t>
      </w:r>
      <w:r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users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представляет данные </w:t>
      </w:r>
      <w:r w:rsidR="00D36D84">
        <w:rPr>
          <w:rFonts w:ascii="Times New Roman" w:eastAsia="Arial" w:hAnsi="Times New Roman" w:cs="Times New Roman"/>
          <w:sz w:val="28"/>
          <w:szCs w:val="28"/>
          <w:lang w:eastAsia="ru-RU"/>
        </w:rPr>
        <w:t>о пользователях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. Описание имен таблицы </w:t>
      </w:r>
      <w:r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users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</w:t>
      </w:r>
    </w:p>
    <w:p w14:paraId="051097D9" w14:textId="77777777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id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идентификатор пользователя. Первичный ключ;</w:t>
      </w:r>
    </w:p>
    <w:p w14:paraId="689E0ECF" w14:textId="77777777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full</w:t>
      </w:r>
      <w:r w:rsidRPr="0069284B">
        <w:rPr>
          <w:rFonts w:ascii="Courier New" w:eastAsia="Arial" w:hAnsi="Courier New" w:cs="Courier New"/>
          <w:sz w:val="28"/>
          <w:szCs w:val="28"/>
          <w:lang w:eastAsia="ru-RU"/>
        </w:rPr>
        <w:t>_</w:t>
      </w:r>
      <w:r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name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ФИО пользователя (обязательное поле);</w:t>
      </w:r>
    </w:p>
    <w:p w14:paraId="12AB1722" w14:textId="77777777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phone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номер телефона (обязательное поле);</w:t>
      </w:r>
    </w:p>
    <w:p w14:paraId="48A33776" w14:textId="77777777" w:rsidR="005313FF" w:rsidRPr="005313FF" w:rsidRDefault="005313FF" w:rsidP="00993EB4">
      <w:pPr>
        <w:widowControl w:val="0"/>
        <w:autoSpaceDE w:val="0"/>
        <w:autoSpaceDN w:val="0"/>
        <w:spacing w:after="0" w:line="242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email</w:t>
      </w:r>
      <w:r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адрес электронной почты (обязательное поле);</w:t>
      </w:r>
    </w:p>
    <w:p w14:paraId="389387FA" w14:textId="244138E3" w:rsidR="005313FF" w:rsidRPr="005313FF" w:rsidRDefault="00873A43" w:rsidP="00993EB4">
      <w:pPr>
        <w:widowControl w:val="0"/>
        <w:autoSpaceDE w:val="0"/>
        <w:autoSpaceDN w:val="0"/>
        <w:spacing w:after="0" w:line="242" w:lineRule="auto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69284B">
        <w:rPr>
          <w:rFonts w:ascii="Times New Roman" w:eastAsia="Arial" w:hAnsi="Times New Roman" w:cs="Times New Roman"/>
          <w:sz w:val="28"/>
          <w:szCs w:val="28"/>
          <w:lang w:eastAsia="ru-RU"/>
        </w:rPr>
        <w:tab/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registration</w:t>
      </w:r>
      <w:r w:rsidR="005313FF" w:rsidRPr="0069284B">
        <w:rPr>
          <w:rFonts w:ascii="Courier New" w:eastAsia="Arial" w:hAnsi="Courier New" w:cs="Courier New"/>
          <w:sz w:val="28"/>
          <w:szCs w:val="28"/>
          <w:lang w:eastAsia="ru-RU"/>
        </w:rPr>
        <w:t>_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date</w:t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дата регистрации (обязательное поле).</w:t>
      </w:r>
    </w:p>
    <w:p w14:paraId="0ED4610F" w14:textId="65FCFB8F" w:rsidR="005313FF" w:rsidRPr="005313FF" w:rsidRDefault="00873A43" w:rsidP="00993EB4">
      <w:pPr>
        <w:widowControl w:val="0"/>
        <w:autoSpaceDE w:val="0"/>
        <w:autoSpaceDN w:val="0"/>
        <w:spacing w:after="0" w:line="242" w:lineRule="auto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69284B">
        <w:rPr>
          <w:rFonts w:ascii="Times New Roman" w:eastAsia="Arial" w:hAnsi="Times New Roman" w:cs="Times New Roman"/>
          <w:sz w:val="28"/>
          <w:szCs w:val="28"/>
          <w:lang w:eastAsia="ru-RU"/>
        </w:rPr>
        <w:tab/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Таблица 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booking</w:t>
      </w:r>
      <w:r w:rsidR="005313FF" w:rsidRPr="00D36D84">
        <w:rPr>
          <w:rFonts w:ascii="Courier New" w:eastAsia="Arial" w:hAnsi="Courier New" w:cs="Courier New"/>
          <w:sz w:val="28"/>
          <w:szCs w:val="28"/>
          <w:lang w:eastAsia="ru-RU"/>
        </w:rPr>
        <w:t xml:space="preserve"> </w:t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представляет данные </w:t>
      </w:r>
      <w:r w:rsidR="00D36D84">
        <w:rPr>
          <w:rFonts w:ascii="Times New Roman" w:eastAsia="Arial" w:hAnsi="Times New Roman" w:cs="Times New Roman"/>
          <w:sz w:val="28"/>
          <w:szCs w:val="28"/>
          <w:lang w:eastAsia="ru-RU"/>
        </w:rPr>
        <w:t>о бронированиях</w:t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. Описание имен таблицы 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booking</w:t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</w:t>
      </w:r>
    </w:p>
    <w:p w14:paraId="049C2AC2" w14:textId="5044FDB2" w:rsidR="005313FF" w:rsidRPr="005313FF" w:rsidRDefault="00873A43" w:rsidP="00993EB4">
      <w:pPr>
        <w:widowControl w:val="0"/>
        <w:autoSpaceDE w:val="0"/>
        <w:autoSpaceDN w:val="0"/>
        <w:spacing w:after="0" w:line="242" w:lineRule="auto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69284B">
        <w:rPr>
          <w:rFonts w:ascii="Times New Roman" w:eastAsia="Arial" w:hAnsi="Times New Roman" w:cs="Times New Roman"/>
          <w:sz w:val="28"/>
          <w:szCs w:val="28"/>
          <w:lang w:eastAsia="ru-RU"/>
        </w:rPr>
        <w:tab/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id</w:t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идентификатор бронирования. Первичный ключ;</w:t>
      </w:r>
    </w:p>
    <w:p w14:paraId="762111B1" w14:textId="01C57859" w:rsidR="005313FF" w:rsidRPr="005313FF" w:rsidRDefault="00873A43" w:rsidP="00993EB4">
      <w:pPr>
        <w:widowControl w:val="0"/>
        <w:autoSpaceDE w:val="0"/>
        <w:autoSpaceDN w:val="0"/>
        <w:spacing w:after="0" w:line="242" w:lineRule="auto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69284B">
        <w:rPr>
          <w:rFonts w:ascii="Times New Roman" w:eastAsia="Arial" w:hAnsi="Times New Roman" w:cs="Times New Roman"/>
          <w:sz w:val="28"/>
          <w:szCs w:val="28"/>
          <w:lang w:eastAsia="ru-RU"/>
        </w:rPr>
        <w:tab/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time</w:t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время бронирования (обязательное поле);</w:t>
      </w:r>
    </w:p>
    <w:p w14:paraId="6DB09C7F" w14:textId="0FA6AA47" w:rsidR="005313FF" w:rsidRPr="005313FF" w:rsidRDefault="00873A43" w:rsidP="00993EB4">
      <w:pPr>
        <w:widowControl w:val="0"/>
        <w:autoSpaceDE w:val="0"/>
        <w:autoSpaceDN w:val="0"/>
        <w:spacing w:after="0" w:line="242" w:lineRule="auto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69284B">
        <w:rPr>
          <w:rFonts w:ascii="Times New Roman" w:eastAsia="Arial" w:hAnsi="Times New Roman" w:cs="Times New Roman"/>
          <w:sz w:val="28"/>
          <w:szCs w:val="28"/>
          <w:lang w:eastAsia="ru-RU"/>
        </w:rPr>
        <w:tab/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duration</w:t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длительность бронирования;</w:t>
      </w:r>
    </w:p>
    <w:p w14:paraId="2B70B53D" w14:textId="07DF2543" w:rsidR="005313FF" w:rsidRPr="005313FF" w:rsidRDefault="00873A43" w:rsidP="00993EB4">
      <w:pPr>
        <w:widowControl w:val="0"/>
        <w:autoSpaceDE w:val="0"/>
        <w:autoSpaceDN w:val="0"/>
        <w:spacing w:after="0" w:line="242" w:lineRule="auto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69284B">
        <w:rPr>
          <w:rFonts w:ascii="Times New Roman" w:eastAsia="Arial" w:hAnsi="Times New Roman" w:cs="Times New Roman"/>
          <w:sz w:val="28"/>
          <w:szCs w:val="28"/>
          <w:lang w:eastAsia="ru-RU"/>
        </w:rPr>
        <w:tab/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cost</w:t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стоимость (обязательное поле);</w:t>
      </w:r>
    </w:p>
    <w:p w14:paraId="1DE5BDCD" w14:textId="16A5400D" w:rsidR="005313FF" w:rsidRPr="005313FF" w:rsidRDefault="00873A43" w:rsidP="00993EB4">
      <w:pPr>
        <w:widowControl w:val="0"/>
        <w:autoSpaceDE w:val="0"/>
        <w:autoSpaceDN w:val="0"/>
        <w:spacing w:after="0" w:line="242" w:lineRule="auto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69284B">
        <w:rPr>
          <w:rFonts w:ascii="Times New Roman" w:eastAsia="Arial" w:hAnsi="Times New Roman" w:cs="Times New Roman"/>
          <w:sz w:val="28"/>
          <w:szCs w:val="28"/>
          <w:lang w:eastAsia="ru-RU"/>
        </w:rPr>
        <w:tab/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creation</w:t>
      </w:r>
      <w:r w:rsidR="005313FF" w:rsidRPr="0069284B">
        <w:rPr>
          <w:rFonts w:ascii="Courier New" w:eastAsia="Arial" w:hAnsi="Courier New" w:cs="Courier New"/>
          <w:sz w:val="28"/>
          <w:szCs w:val="28"/>
          <w:lang w:eastAsia="ru-RU"/>
        </w:rPr>
        <w:t>_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date</w:t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дата создания (обязательное поле);</w:t>
      </w:r>
    </w:p>
    <w:p w14:paraId="11AF36BF" w14:textId="627835CA" w:rsidR="005313FF" w:rsidRPr="005313FF" w:rsidRDefault="00873A43" w:rsidP="00993EB4">
      <w:pPr>
        <w:widowControl w:val="0"/>
        <w:autoSpaceDE w:val="0"/>
        <w:autoSpaceDN w:val="0"/>
        <w:spacing w:after="0" w:line="242" w:lineRule="auto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0531E3">
        <w:rPr>
          <w:rFonts w:ascii="Times New Roman" w:eastAsia="Arial" w:hAnsi="Times New Roman" w:cs="Times New Roman"/>
          <w:sz w:val="28"/>
          <w:szCs w:val="28"/>
          <w:lang w:eastAsia="ru-RU"/>
        </w:rPr>
        <w:tab/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status</w:t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статус бронирования (обязательное поле);</w:t>
      </w:r>
    </w:p>
    <w:p w14:paraId="09D3E5A0" w14:textId="2CCD7C52" w:rsidR="005313FF" w:rsidRPr="005313FF" w:rsidRDefault="00873A43" w:rsidP="00993EB4">
      <w:pPr>
        <w:widowControl w:val="0"/>
        <w:autoSpaceDE w:val="0"/>
        <w:autoSpaceDN w:val="0"/>
        <w:spacing w:after="0" w:line="242" w:lineRule="auto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0531E3">
        <w:rPr>
          <w:rFonts w:ascii="Times New Roman" w:eastAsia="Arial" w:hAnsi="Times New Roman" w:cs="Times New Roman"/>
          <w:sz w:val="28"/>
          <w:szCs w:val="28"/>
          <w:lang w:eastAsia="ru-RU"/>
        </w:rPr>
        <w:tab/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number</w:t>
      </w:r>
      <w:r w:rsidR="005313FF" w:rsidRPr="0069284B">
        <w:rPr>
          <w:rFonts w:ascii="Courier New" w:eastAsia="Arial" w:hAnsi="Courier New" w:cs="Courier New"/>
          <w:sz w:val="28"/>
          <w:szCs w:val="28"/>
          <w:lang w:eastAsia="ru-RU"/>
        </w:rPr>
        <w:t>_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of</w:t>
      </w:r>
      <w:r w:rsidR="005313FF" w:rsidRPr="0069284B">
        <w:rPr>
          <w:rFonts w:ascii="Courier New" w:eastAsia="Arial" w:hAnsi="Courier New" w:cs="Courier New"/>
          <w:sz w:val="28"/>
          <w:szCs w:val="28"/>
          <w:lang w:eastAsia="ru-RU"/>
        </w:rPr>
        <w:t>_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people</w:t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 количество людей (обязательное поле);</w:t>
      </w:r>
    </w:p>
    <w:p w14:paraId="211CF35C" w14:textId="62271D32" w:rsidR="005313FF" w:rsidRPr="005313FF" w:rsidRDefault="00873A43" w:rsidP="00993EB4">
      <w:pPr>
        <w:widowControl w:val="0"/>
        <w:autoSpaceDE w:val="0"/>
        <w:autoSpaceDN w:val="0"/>
        <w:spacing w:after="0" w:line="242" w:lineRule="auto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69284B">
        <w:rPr>
          <w:rFonts w:ascii="Times New Roman" w:eastAsia="Arial" w:hAnsi="Times New Roman" w:cs="Times New Roman"/>
          <w:sz w:val="28"/>
          <w:szCs w:val="28"/>
          <w:lang w:eastAsia="ru-RU"/>
        </w:rPr>
        <w:tab/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id</w:t>
      </w:r>
      <w:r w:rsidR="005313FF" w:rsidRPr="0069284B">
        <w:rPr>
          <w:rFonts w:ascii="Courier New" w:eastAsia="Arial" w:hAnsi="Courier New" w:cs="Courier New"/>
          <w:sz w:val="28"/>
          <w:szCs w:val="28"/>
          <w:lang w:eastAsia="ru-RU"/>
        </w:rPr>
        <w:t>_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room</w:t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: внешний ключ на таблицу 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rooms</w:t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;</w:t>
      </w:r>
    </w:p>
    <w:p w14:paraId="6EB0C7CB" w14:textId="1197E4FA" w:rsidR="005313FF" w:rsidRPr="005313FF" w:rsidRDefault="00873A43" w:rsidP="00993EB4">
      <w:pPr>
        <w:widowControl w:val="0"/>
        <w:autoSpaceDE w:val="0"/>
        <w:autoSpaceDN w:val="0"/>
        <w:spacing w:after="0" w:line="242" w:lineRule="auto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69284B">
        <w:rPr>
          <w:rFonts w:ascii="Times New Roman" w:eastAsia="Arial" w:hAnsi="Times New Roman" w:cs="Times New Roman"/>
          <w:sz w:val="28"/>
          <w:szCs w:val="28"/>
          <w:lang w:eastAsia="ru-RU"/>
        </w:rPr>
        <w:tab/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id</w:t>
      </w:r>
      <w:r w:rsidR="005313FF" w:rsidRPr="0069284B">
        <w:rPr>
          <w:rFonts w:ascii="Courier New" w:eastAsia="Arial" w:hAnsi="Courier New" w:cs="Courier New"/>
          <w:sz w:val="28"/>
          <w:szCs w:val="28"/>
          <w:lang w:eastAsia="ru-RU"/>
        </w:rPr>
        <w:t>_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user</w:t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: внешний ключ на таблицу 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users</w:t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.</w:t>
      </w:r>
    </w:p>
    <w:p w14:paraId="0EED9981" w14:textId="51836444" w:rsidR="005313FF" w:rsidRPr="005313FF" w:rsidRDefault="00873A43" w:rsidP="00993EB4">
      <w:pPr>
        <w:widowControl w:val="0"/>
        <w:autoSpaceDE w:val="0"/>
        <w:autoSpaceDN w:val="0"/>
        <w:spacing w:after="0" w:line="242" w:lineRule="auto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69284B">
        <w:rPr>
          <w:rFonts w:ascii="Times New Roman" w:eastAsia="Arial" w:hAnsi="Times New Roman" w:cs="Times New Roman"/>
          <w:sz w:val="28"/>
          <w:szCs w:val="28"/>
          <w:lang w:eastAsia="ru-RU"/>
        </w:rPr>
        <w:tab/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Таблица 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service</w:t>
      </w:r>
      <w:r w:rsidR="005313FF" w:rsidRPr="00D36D84">
        <w:rPr>
          <w:rFonts w:ascii="Courier New" w:eastAsia="Arial" w:hAnsi="Courier New" w:cs="Courier New"/>
          <w:sz w:val="28"/>
          <w:szCs w:val="28"/>
          <w:lang w:eastAsia="ru-RU"/>
        </w:rPr>
        <w:t>_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booking</w:t>
      </w:r>
      <w:r w:rsidR="005313FF" w:rsidRPr="00D36D84">
        <w:rPr>
          <w:rFonts w:ascii="Courier New" w:eastAsia="Arial" w:hAnsi="Courier New" w:cs="Courier New"/>
          <w:sz w:val="28"/>
          <w:szCs w:val="28"/>
          <w:lang w:eastAsia="ru-RU"/>
        </w:rPr>
        <w:t xml:space="preserve"> </w:t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представляет</w:t>
      </w:r>
      <w:r w:rsidR="00D36D84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собой побочную таблицу связи </w:t>
      </w:r>
      <w:r w:rsidR="00D36D84">
        <w:rPr>
          <w:rFonts w:ascii="Times New Roman" w:eastAsia="Arial" w:hAnsi="Times New Roman" w:cs="Times New Roman"/>
          <w:sz w:val="28"/>
          <w:szCs w:val="28"/>
          <w:lang w:val="en-US" w:eastAsia="ru-RU"/>
        </w:rPr>
        <w:t>many</w:t>
      </w:r>
      <w:r w:rsidR="00D36D84" w:rsidRPr="00D36D84">
        <w:rPr>
          <w:rFonts w:ascii="Times New Roman" w:eastAsia="Arial" w:hAnsi="Times New Roman" w:cs="Times New Roman"/>
          <w:sz w:val="28"/>
          <w:szCs w:val="28"/>
          <w:lang w:eastAsia="ru-RU"/>
        </w:rPr>
        <w:t>-</w:t>
      </w:r>
      <w:r w:rsidR="00D36D84">
        <w:rPr>
          <w:rFonts w:ascii="Times New Roman" w:eastAsia="Arial" w:hAnsi="Times New Roman" w:cs="Times New Roman"/>
          <w:sz w:val="28"/>
          <w:szCs w:val="28"/>
          <w:lang w:val="en-US" w:eastAsia="ru-RU"/>
        </w:rPr>
        <w:t>to</w:t>
      </w:r>
      <w:r w:rsidR="00D36D84" w:rsidRPr="00D36D84">
        <w:rPr>
          <w:rFonts w:ascii="Times New Roman" w:eastAsia="Arial" w:hAnsi="Times New Roman" w:cs="Times New Roman"/>
          <w:sz w:val="28"/>
          <w:szCs w:val="28"/>
          <w:lang w:eastAsia="ru-RU"/>
        </w:rPr>
        <w:t>-</w:t>
      </w:r>
      <w:r w:rsidR="00D36D84">
        <w:rPr>
          <w:rFonts w:ascii="Times New Roman" w:eastAsia="Arial" w:hAnsi="Times New Roman" w:cs="Times New Roman"/>
          <w:sz w:val="28"/>
          <w:szCs w:val="28"/>
          <w:lang w:val="en-US" w:eastAsia="ru-RU"/>
        </w:rPr>
        <w:t>many</w:t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. Описание имен таблицы 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service</w:t>
      </w:r>
      <w:r w:rsidR="005313FF" w:rsidRPr="0069284B">
        <w:rPr>
          <w:rFonts w:ascii="Courier New" w:eastAsia="Arial" w:hAnsi="Courier New" w:cs="Courier New"/>
          <w:sz w:val="28"/>
          <w:szCs w:val="28"/>
          <w:lang w:eastAsia="ru-RU"/>
        </w:rPr>
        <w:t>_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booking</w:t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</w:t>
      </w:r>
    </w:p>
    <w:p w14:paraId="4C26ACEC" w14:textId="0084DFDE" w:rsidR="005313FF" w:rsidRPr="005313FF" w:rsidRDefault="00873A43" w:rsidP="00993EB4">
      <w:pPr>
        <w:widowControl w:val="0"/>
        <w:autoSpaceDE w:val="0"/>
        <w:autoSpaceDN w:val="0"/>
        <w:spacing w:after="0" w:line="242" w:lineRule="auto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69284B">
        <w:rPr>
          <w:rFonts w:ascii="Times New Roman" w:eastAsia="Arial" w:hAnsi="Times New Roman" w:cs="Times New Roman"/>
          <w:sz w:val="28"/>
          <w:szCs w:val="28"/>
          <w:lang w:eastAsia="ru-RU"/>
        </w:rPr>
        <w:tab/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id</w:t>
      </w:r>
      <w:r w:rsidR="005313FF" w:rsidRPr="0069284B">
        <w:rPr>
          <w:rFonts w:ascii="Courier New" w:eastAsia="Arial" w:hAnsi="Courier New" w:cs="Courier New"/>
          <w:sz w:val="28"/>
          <w:szCs w:val="28"/>
          <w:lang w:eastAsia="ru-RU"/>
        </w:rPr>
        <w:t>_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service</w:t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: внешний ключ на таблицу 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service</w:t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. Первичный ключ;</w:t>
      </w:r>
    </w:p>
    <w:p w14:paraId="02C4C962" w14:textId="048D035F" w:rsidR="005313FF" w:rsidRPr="005313FF" w:rsidRDefault="00873A43" w:rsidP="00993EB4">
      <w:pPr>
        <w:widowControl w:val="0"/>
        <w:autoSpaceDE w:val="0"/>
        <w:autoSpaceDN w:val="0"/>
        <w:spacing w:after="0" w:line="242" w:lineRule="auto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69284B">
        <w:rPr>
          <w:rFonts w:ascii="Times New Roman" w:eastAsia="Arial" w:hAnsi="Times New Roman" w:cs="Times New Roman"/>
          <w:sz w:val="28"/>
          <w:szCs w:val="28"/>
          <w:lang w:eastAsia="ru-RU"/>
        </w:rPr>
        <w:tab/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id</w:t>
      </w:r>
      <w:r w:rsidR="005313FF" w:rsidRPr="0069284B">
        <w:rPr>
          <w:rFonts w:ascii="Courier New" w:eastAsia="Arial" w:hAnsi="Courier New" w:cs="Courier New"/>
          <w:sz w:val="28"/>
          <w:szCs w:val="28"/>
          <w:lang w:eastAsia="ru-RU"/>
        </w:rPr>
        <w:t>_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booking</w:t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: внешний ключ на таблицу 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booking</w:t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. Первичный ключ.</w:t>
      </w:r>
    </w:p>
    <w:p w14:paraId="526E5A71" w14:textId="38AA5A7F" w:rsidR="005313FF" w:rsidRPr="005313FF" w:rsidRDefault="00873A43" w:rsidP="00993EB4">
      <w:pPr>
        <w:widowControl w:val="0"/>
        <w:autoSpaceDE w:val="0"/>
        <w:autoSpaceDN w:val="0"/>
        <w:spacing w:after="0" w:line="242" w:lineRule="auto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69284B">
        <w:rPr>
          <w:rFonts w:ascii="Times New Roman" w:eastAsia="Arial" w:hAnsi="Times New Roman" w:cs="Times New Roman"/>
          <w:sz w:val="28"/>
          <w:szCs w:val="28"/>
          <w:lang w:eastAsia="ru-RU"/>
        </w:rPr>
        <w:tab/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Таблица</w:t>
      </w:r>
      <w:r w:rsidR="005313FF" w:rsidRPr="0069284B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</w:t>
      </w:r>
      <w:r w:rsidR="005313FF" w:rsidRPr="00D36D84">
        <w:rPr>
          <w:rFonts w:ascii="Courier New" w:eastAsia="Arial" w:hAnsi="Courier New" w:cs="Courier New"/>
          <w:sz w:val="28"/>
          <w:szCs w:val="28"/>
          <w:lang w:val="en-US" w:eastAsia="ru-RU"/>
        </w:rPr>
        <w:t>equipment</w:t>
      </w:r>
      <w:r w:rsidR="005313FF" w:rsidRPr="0069284B">
        <w:rPr>
          <w:rFonts w:ascii="Courier New" w:eastAsia="Arial" w:hAnsi="Courier New" w:cs="Courier New"/>
          <w:sz w:val="28"/>
          <w:szCs w:val="28"/>
          <w:lang w:eastAsia="ru-RU"/>
        </w:rPr>
        <w:t>_</w:t>
      </w:r>
      <w:r w:rsidR="005313FF" w:rsidRPr="00D36D84">
        <w:rPr>
          <w:rFonts w:ascii="Courier New" w:eastAsia="Arial" w:hAnsi="Courier New" w:cs="Courier New"/>
          <w:sz w:val="28"/>
          <w:szCs w:val="28"/>
          <w:lang w:val="en-US" w:eastAsia="ru-RU"/>
        </w:rPr>
        <w:t>booking</w:t>
      </w:r>
      <w:r w:rsidR="005313FF" w:rsidRPr="0069284B">
        <w:rPr>
          <w:rFonts w:ascii="Courier New" w:eastAsia="Arial" w:hAnsi="Courier New" w:cs="Courier New"/>
          <w:sz w:val="28"/>
          <w:szCs w:val="28"/>
          <w:lang w:eastAsia="ru-RU"/>
        </w:rPr>
        <w:t xml:space="preserve"> </w:t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представляет</w:t>
      </w:r>
      <w:r w:rsidR="005313FF" w:rsidRPr="0069284B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</w:t>
      </w:r>
      <w:r w:rsidR="00D36D84">
        <w:rPr>
          <w:rFonts w:ascii="Times New Roman" w:eastAsia="Arial" w:hAnsi="Times New Roman" w:cs="Times New Roman"/>
          <w:sz w:val="28"/>
          <w:szCs w:val="28"/>
          <w:lang w:eastAsia="ru-RU"/>
        </w:rPr>
        <w:t>собой</w:t>
      </w:r>
      <w:r w:rsidR="00D36D84" w:rsidRPr="0069284B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</w:t>
      </w:r>
      <w:r w:rsidR="00D36D84">
        <w:rPr>
          <w:rFonts w:ascii="Times New Roman" w:eastAsia="Arial" w:hAnsi="Times New Roman" w:cs="Times New Roman"/>
          <w:sz w:val="28"/>
          <w:szCs w:val="28"/>
          <w:lang w:eastAsia="ru-RU"/>
        </w:rPr>
        <w:t>побочную</w:t>
      </w:r>
      <w:r w:rsidR="00D36D84" w:rsidRPr="0069284B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</w:t>
      </w:r>
      <w:r w:rsidR="00D36D84">
        <w:rPr>
          <w:rFonts w:ascii="Times New Roman" w:eastAsia="Arial" w:hAnsi="Times New Roman" w:cs="Times New Roman"/>
          <w:sz w:val="28"/>
          <w:szCs w:val="28"/>
          <w:lang w:eastAsia="ru-RU"/>
        </w:rPr>
        <w:t>таблицу</w:t>
      </w:r>
      <w:r w:rsidR="00D36D84" w:rsidRPr="0069284B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</w:t>
      </w:r>
      <w:r w:rsidR="00D36D84">
        <w:rPr>
          <w:rFonts w:ascii="Times New Roman" w:eastAsia="Arial" w:hAnsi="Times New Roman" w:cs="Times New Roman"/>
          <w:sz w:val="28"/>
          <w:szCs w:val="28"/>
          <w:lang w:eastAsia="ru-RU"/>
        </w:rPr>
        <w:t>связи</w:t>
      </w:r>
      <w:r w:rsidR="00D36D84" w:rsidRPr="0069284B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 </w:t>
      </w:r>
      <w:r w:rsidR="00D36D84">
        <w:rPr>
          <w:rFonts w:ascii="Times New Roman" w:eastAsia="Arial" w:hAnsi="Times New Roman" w:cs="Times New Roman"/>
          <w:sz w:val="28"/>
          <w:szCs w:val="28"/>
          <w:lang w:val="en-US" w:eastAsia="ru-RU"/>
        </w:rPr>
        <w:t>many</w:t>
      </w:r>
      <w:r w:rsidR="00D36D84" w:rsidRPr="0069284B">
        <w:rPr>
          <w:rFonts w:ascii="Times New Roman" w:eastAsia="Arial" w:hAnsi="Times New Roman" w:cs="Times New Roman"/>
          <w:sz w:val="28"/>
          <w:szCs w:val="28"/>
          <w:lang w:eastAsia="ru-RU"/>
        </w:rPr>
        <w:t>-</w:t>
      </w:r>
      <w:r w:rsidR="00D36D84">
        <w:rPr>
          <w:rFonts w:ascii="Times New Roman" w:eastAsia="Arial" w:hAnsi="Times New Roman" w:cs="Times New Roman"/>
          <w:sz w:val="28"/>
          <w:szCs w:val="28"/>
          <w:lang w:val="en-US" w:eastAsia="ru-RU"/>
        </w:rPr>
        <w:t>to</w:t>
      </w:r>
      <w:r w:rsidR="00D36D84" w:rsidRPr="0069284B">
        <w:rPr>
          <w:rFonts w:ascii="Times New Roman" w:eastAsia="Arial" w:hAnsi="Times New Roman" w:cs="Times New Roman"/>
          <w:sz w:val="28"/>
          <w:szCs w:val="28"/>
          <w:lang w:eastAsia="ru-RU"/>
        </w:rPr>
        <w:t>-</w:t>
      </w:r>
      <w:r w:rsidR="00D36D84">
        <w:rPr>
          <w:rFonts w:ascii="Times New Roman" w:eastAsia="Arial" w:hAnsi="Times New Roman" w:cs="Times New Roman"/>
          <w:sz w:val="28"/>
          <w:szCs w:val="28"/>
          <w:lang w:val="en-US" w:eastAsia="ru-RU"/>
        </w:rPr>
        <w:t>many</w:t>
      </w:r>
      <w:r w:rsidR="005313FF" w:rsidRPr="0069284B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. </w:t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Описание имен таблицы </w:t>
      </w:r>
      <w:r w:rsidR="005313FF" w:rsidRPr="00D36D84">
        <w:rPr>
          <w:rFonts w:ascii="Courier New" w:eastAsia="Arial" w:hAnsi="Courier New" w:cs="Courier New"/>
          <w:sz w:val="28"/>
          <w:szCs w:val="28"/>
          <w:lang w:val="en-US" w:eastAsia="ru-RU"/>
        </w:rPr>
        <w:t>equipment</w:t>
      </w:r>
      <w:r w:rsidR="005313FF" w:rsidRPr="0069284B">
        <w:rPr>
          <w:rFonts w:ascii="Courier New" w:eastAsia="Arial" w:hAnsi="Courier New" w:cs="Courier New"/>
          <w:sz w:val="28"/>
          <w:szCs w:val="28"/>
          <w:lang w:eastAsia="ru-RU"/>
        </w:rPr>
        <w:t>_</w:t>
      </w:r>
      <w:r w:rsidR="005313FF" w:rsidRPr="00D36D84">
        <w:rPr>
          <w:rFonts w:ascii="Courier New" w:eastAsia="Arial" w:hAnsi="Courier New" w:cs="Courier New"/>
          <w:sz w:val="28"/>
          <w:szCs w:val="28"/>
          <w:lang w:val="en-US" w:eastAsia="ru-RU"/>
        </w:rPr>
        <w:t>booking</w:t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:</w:t>
      </w:r>
    </w:p>
    <w:p w14:paraId="6E907079" w14:textId="5D0DE478" w:rsidR="005313FF" w:rsidRPr="005313FF" w:rsidRDefault="00873A43" w:rsidP="00993EB4">
      <w:pPr>
        <w:widowControl w:val="0"/>
        <w:autoSpaceDE w:val="0"/>
        <w:autoSpaceDN w:val="0"/>
        <w:spacing w:after="0" w:line="242" w:lineRule="auto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69284B">
        <w:rPr>
          <w:rFonts w:ascii="Times New Roman" w:eastAsia="Arial" w:hAnsi="Times New Roman" w:cs="Times New Roman"/>
          <w:sz w:val="28"/>
          <w:szCs w:val="28"/>
          <w:lang w:eastAsia="ru-RU"/>
        </w:rPr>
        <w:tab/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id</w:t>
      </w:r>
      <w:r w:rsidR="005313FF" w:rsidRPr="0069284B">
        <w:rPr>
          <w:rFonts w:ascii="Courier New" w:eastAsia="Arial" w:hAnsi="Courier New" w:cs="Courier New"/>
          <w:sz w:val="28"/>
          <w:szCs w:val="28"/>
          <w:lang w:eastAsia="ru-RU"/>
        </w:rPr>
        <w:t>_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equipment</w:t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: внешний ключ на таблицу 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equipment</w:t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. Первичный ключ;</w:t>
      </w:r>
    </w:p>
    <w:p w14:paraId="3637D77B" w14:textId="7902A7AB" w:rsidR="005313FF" w:rsidRPr="005313FF" w:rsidRDefault="00873A43" w:rsidP="00993EB4">
      <w:pPr>
        <w:widowControl w:val="0"/>
        <w:autoSpaceDE w:val="0"/>
        <w:autoSpaceDN w:val="0"/>
        <w:spacing w:after="0" w:line="242" w:lineRule="auto"/>
        <w:jc w:val="both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69284B">
        <w:rPr>
          <w:rFonts w:ascii="Times New Roman" w:eastAsia="Arial" w:hAnsi="Times New Roman" w:cs="Times New Roman"/>
          <w:sz w:val="28"/>
          <w:szCs w:val="28"/>
          <w:lang w:eastAsia="ru-RU"/>
        </w:rPr>
        <w:tab/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– 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id</w:t>
      </w:r>
      <w:r w:rsidR="005313FF" w:rsidRPr="0069284B">
        <w:rPr>
          <w:rFonts w:ascii="Courier New" w:eastAsia="Arial" w:hAnsi="Courier New" w:cs="Courier New"/>
          <w:sz w:val="28"/>
          <w:szCs w:val="28"/>
          <w:lang w:eastAsia="ru-RU"/>
        </w:rPr>
        <w:t>_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booking</w:t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: внешний ключ на таблицу </w:t>
      </w:r>
      <w:r w:rsidR="005313FF" w:rsidRPr="000531E3">
        <w:rPr>
          <w:rFonts w:ascii="Courier New" w:eastAsia="Arial" w:hAnsi="Courier New" w:cs="Courier New"/>
          <w:sz w:val="28"/>
          <w:szCs w:val="28"/>
          <w:lang w:val="en-US" w:eastAsia="ru-RU"/>
        </w:rPr>
        <w:t>booking</w:t>
      </w:r>
      <w:r w:rsidR="005313FF" w:rsidRPr="005313FF">
        <w:rPr>
          <w:rFonts w:ascii="Times New Roman" w:eastAsia="Arial" w:hAnsi="Times New Roman" w:cs="Times New Roman"/>
          <w:sz w:val="28"/>
          <w:szCs w:val="28"/>
          <w:lang w:eastAsia="ru-RU"/>
        </w:rPr>
        <w:t>. Первичный ключ.</w:t>
      </w:r>
    </w:p>
    <w:p w14:paraId="0BA0418E" w14:textId="77777777" w:rsidR="00D36D84" w:rsidRDefault="00D36D84" w:rsidP="00993E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</w:p>
    <w:p w14:paraId="4D33C256" w14:textId="60C192E0" w:rsidR="00D36D84" w:rsidRPr="00F60D99" w:rsidRDefault="00D36D84" w:rsidP="00993EB4">
      <w:pPr>
        <w:pStyle w:val="22"/>
        <w:spacing w:before="0"/>
        <w:ind w:firstLine="709"/>
      </w:pPr>
      <w:bookmarkStart w:id="7" w:name="_Toc208442053"/>
      <w:r>
        <w:rPr>
          <w:lang w:val="ru-BY"/>
        </w:rPr>
        <w:t xml:space="preserve">1.3 </w:t>
      </w:r>
      <w:r>
        <w:t>Выделение справочных и основных таблиц</w:t>
      </w:r>
      <w:bookmarkEnd w:id="7"/>
    </w:p>
    <w:p w14:paraId="6F76E6A2" w14:textId="77777777" w:rsidR="00D36D84" w:rsidRPr="00D36D84" w:rsidRDefault="00D36D84" w:rsidP="00993E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8967B2E" w14:textId="1DFF8AA7" w:rsidR="00807B61" w:rsidRPr="00807B61" w:rsidRDefault="00807B61" w:rsidP="00993E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807B61">
        <w:rPr>
          <w:rFonts w:ascii="Times New Roman" w:hAnsi="Times New Roman" w:cs="Times New Roman"/>
          <w:sz w:val="28"/>
          <w:lang w:val="ru-BY"/>
        </w:rPr>
        <w:t xml:space="preserve">В данной схеме в категорию справочных таблиц должны быть выделены: </w:t>
      </w:r>
      <w:r w:rsidRPr="00807B61">
        <w:rPr>
          <w:rFonts w:ascii="Courier New" w:eastAsia="Arial" w:hAnsi="Courier New" w:cs="Courier New"/>
          <w:sz w:val="28"/>
          <w:szCs w:val="28"/>
          <w:lang w:val="en-US" w:eastAsia="ru-RU"/>
        </w:rPr>
        <w:t>service</w:t>
      </w:r>
      <w:r w:rsidRPr="00D36D84">
        <w:rPr>
          <w:rFonts w:ascii="Courier New" w:eastAsia="Arial" w:hAnsi="Courier New" w:cs="Courier New"/>
          <w:sz w:val="28"/>
          <w:szCs w:val="28"/>
          <w:lang w:eastAsia="ru-RU"/>
        </w:rPr>
        <w:t>_</w:t>
      </w:r>
      <w:r w:rsidRPr="00807B61">
        <w:rPr>
          <w:rFonts w:ascii="Courier New" w:eastAsia="Arial" w:hAnsi="Courier New" w:cs="Courier New"/>
          <w:sz w:val="28"/>
          <w:szCs w:val="28"/>
          <w:lang w:val="en-US" w:eastAsia="ru-RU"/>
        </w:rPr>
        <w:t>booking</w:t>
      </w:r>
      <w:r w:rsidRPr="00D36D84">
        <w:rPr>
          <w:rFonts w:ascii="Courier New" w:eastAsia="Arial" w:hAnsi="Courier New" w:cs="Courier New"/>
          <w:sz w:val="28"/>
          <w:szCs w:val="28"/>
          <w:lang w:eastAsia="ru-RU"/>
        </w:rPr>
        <w:t xml:space="preserve"> </w:t>
      </w:r>
      <w:r w:rsidRPr="00807B61">
        <w:rPr>
          <w:rFonts w:ascii="Times New Roman" w:hAnsi="Times New Roman" w:cs="Times New Roman"/>
          <w:sz w:val="28"/>
          <w:lang w:val="ru-BY"/>
        </w:rPr>
        <w:t xml:space="preserve">и </w:t>
      </w:r>
      <w:r w:rsidRPr="00807B61">
        <w:rPr>
          <w:rFonts w:ascii="Courier New" w:eastAsia="Arial" w:hAnsi="Courier New" w:cs="Courier New"/>
          <w:sz w:val="28"/>
          <w:szCs w:val="28"/>
          <w:lang w:val="en-US" w:eastAsia="ru-RU"/>
        </w:rPr>
        <w:t>equipment</w:t>
      </w:r>
      <w:r w:rsidRPr="00D36D84">
        <w:rPr>
          <w:rFonts w:ascii="Courier New" w:eastAsia="Arial" w:hAnsi="Courier New" w:cs="Courier New"/>
          <w:sz w:val="28"/>
          <w:szCs w:val="28"/>
          <w:lang w:eastAsia="ru-RU"/>
        </w:rPr>
        <w:t>_</w:t>
      </w:r>
      <w:r w:rsidRPr="00807B61">
        <w:rPr>
          <w:rFonts w:ascii="Courier New" w:eastAsia="Arial" w:hAnsi="Courier New" w:cs="Courier New"/>
          <w:sz w:val="28"/>
          <w:szCs w:val="28"/>
          <w:lang w:val="en-US" w:eastAsia="ru-RU"/>
        </w:rPr>
        <w:t>booking</w:t>
      </w:r>
      <w:r w:rsidRPr="00807B61">
        <w:rPr>
          <w:rFonts w:ascii="Times New Roman" w:hAnsi="Times New Roman" w:cs="Times New Roman"/>
          <w:sz w:val="28"/>
          <w:lang w:val="ru-BY"/>
        </w:rPr>
        <w:t>, так как они содержат данные для сопоставления услуг и оборудования с бронированиями и изменяются только администратором.</w:t>
      </w:r>
    </w:p>
    <w:p w14:paraId="4000987C" w14:textId="77777777" w:rsidR="00807B61" w:rsidRPr="00807B61" w:rsidRDefault="00807B61" w:rsidP="00993E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807B61">
        <w:rPr>
          <w:rFonts w:ascii="Times New Roman" w:hAnsi="Times New Roman" w:cs="Times New Roman"/>
          <w:sz w:val="28"/>
          <w:lang w:val="ru-BY"/>
        </w:rPr>
        <w:t xml:space="preserve">В качестве основной таблицы должна быть выделена таблица </w:t>
      </w:r>
      <w:r w:rsidRPr="00807B61">
        <w:rPr>
          <w:rFonts w:ascii="Courier New" w:eastAsia="Arial" w:hAnsi="Courier New" w:cs="Courier New"/>
          <w:sz w:val="28"/>
          <w:szCs w:val="28"/>
          <w:lang w:val="en-US" w:eastAsia="ru-RU"/>
        </w:rPr>
        <w:t>rehearsal</w:t>
      </w:r>
      <w:r w:rsidRPr="0069284B">
        <w:rPr>
          <w:rFonts w:ascii="Courier New" w:eastAsia="Arial" w:hAnsi="Courier New" w:cs="Courier New"/>
          <w:sz w:val="28"/>
          <w:szCs w:val="28"/>
          <w:lang w:eastAsia="ru-RU"/>
        </w:rPr>
        <w:t>_</w:t>
      </w:r>
      <w:r w:rsidRPr="00807B61">
        <w:rPr>
          <w:rFonts w:ascii="Courier New" w:eastAsia="Arial" w:hAnsi="Courier New" w:cs="Courier New"/>
          <w:sz w:val="28"/>
          <w:szCs w:val="28"/>
          <w:lang w:val="en-US" w:eastAsia="ru-RU"/>
        </w:rPr>
        <w:t>points</w:t>
      </w:r>
      <w:r w:rsidRPr="00807B61">
        <w:rPr>
          <w:rFonts w:ascii="Times New Roman" w:hAnsi="Times New Roman" w:cs="Times New Roman"/>
          <w:sz w:val="28"/>
          <w:lang w:val="ru-BY"/>
        </w:rPr>
        <w:t>, так как она содержит основные данные о точках репетиций, с которых начинается работа приложения.</w:t>
      </w:r>
    </w:p>
    <w:p w14:paraId="0D5841E7" w14:textId="4FF2887A" w:rsidR="00D36D84" w:rsidRPr="00D36D84" w:rsidRDefault="00D36D84" w:rsidP="00993EB4">
      <w:pPr>
        <w:pStyle w:val="22"/>
        <w:spacing w:before="0"/>
        <w:ind w:firstLine="709"/>
      </w:pPr>
      <w:bookmarkStart w:id="8" w:name="_Toc208442054"/>
      <w:r>
        <w:rPr>
          <w:lang w:val="ru-BY"/>
        </w:rPr>
        <w:lastRenderedPageBreak/>
        <w:t xml:space="preserve">1.4 </w:t>
      </w:r>
      <w:r>
        <w:t>Выделение прав доступа</w:t>
      </w:r>
      <w:bookmarkEnd w:id="8"/>
    </w:p>
    <w:p w14:paraId="20E29E27" w14:textId="77777777" w:rsidR="00D36D84" w:rsidRDefault="00D36D84" w:rsidP="00993E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</w:p>
    <w:p w14:paraId="71E6A1CA" w14:textId="0DE4E2EF" w:rsidR="00807B61" w:rsidRDefault="00807B61" w:rsidP="00993E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807B61">
        <w:rPr>
          <w:rFonts w:ascii="Times New Roman" w:hAnsi="Times New Roman" w:cs="Times New Roman"/>
          <w:sz w:val="28"/>
          <w:lang w:val="ru-BY"/>
        </w:rPr>
        <w:t>Пользователь должен обладать правами просмотра, сохранения результатов запросов и редактирования всех таблиц, кроме справочных, а суперпользователь обладать теми же правами что и обычный пользователь, но с возможностью редактирования справочных таблиц и создания бэкапа базы данных. Для выполнения действий от имени суперпользователя приложение должно запрашивать пароль суперпользователя.</w:t>
      </w:r>
    </w:p>
    <w:p w14:paraId="2F1ABF53" w14:textId="77777777" w:rsidR="00D36D84" w:rsidRDefault="00D36D84" w:rsidP="00993E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</w:p>
    <w:p w14:paraId="1759DD0C" w14:textId="31DD7019" w:rsidR="00D36D84" w:rsidRPr="00F60D99" w:rsidRDefault="00D36D84" w:rsidP="00993EB4">
      <w:pPr>
        <w:pStyle w:val="22"/>
        <w:spacing w:before="0"/>
        <w:ind w:firstLine="709"/>
      </w:pPr>
      <w:bookmarkStart w:id="9" w:name="_Toc208442055"/>
      <w:r>
        <w:rPr>
          <w:lang w:val="ru-BY"/>
        </w:rPr>
        <w:t>1.5 Определение требований к серверной части</w:t>
      </w:r>
      <w:bookmarkEnd w:id="9"/>
    </w:p>
    <w:p w14:paraId="6DE578D8" w14:textId="77777777" w:rsidR="00D36D84" w:rsidRPr="00D36D84" w:rsidRDefault="00D36D84" w:rsidP="00993E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7D9ACEF" w14:textId="77777777" w:rsidR="00807B61" w:rsidRPr="00807B61" w:rsidRDefault="00807B61" w:rsidP="00993E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807B61">
        <w:rPr>
          <w:rFonts w:ascii="Times New Roman" w:hAnsi="Times New Roman" w:cs="Times New Roman"/>
          <w:sz w:val="28"/>
          <w:lang w:val="ru-BY"/>
        </w:rPr>
        <w:t>Серверная часть прикладной программы должна быть реализована в виде HTTP-сервера. Тела ответов сервера, так же, как и тела запросов должны быть представлены в формате JSON.</w:t>
      </w:r>
    </w:p>
    <w:p w14:paraId="1A7B81B7" w14:textId="401B4383" w:rsidR="00807B61" w:rsidRPr="00807B61" w:rsidRDefault="00807B61" w:rsidP="00993E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807B61">
        <w:rPr>
          <w:rFonts w:ascii="Times New Roman" w:hAnsi="Times New Roman" w:cs="Times New Roman"/>
          <w:sz w:val="28"/>
          <w:lang w:val="ru-BY"/>
        </w:rPr>
        <w:t>Для взаимодействия с ресурсами (таблицами) должны использоваться стандартные HTTP-методы:</w:t>
      </w:r>
    </w:p>
    <w:p w14:paraId="0F2C03EE" w14:textId="77777777" w:rsidR="00807B61" w:rsidRPr="00807B61" w:rsidRDefault="00807B61" w:rsidP="00993EB4">
      <w:pPr>
        <w:pStyle w:val="ab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BY"/>
        </w:rPr>
      </w:pPr>
      <w:r w:rsidRPr="00807B61">
        <w:rPr>
          <w:rFonts w:ascii="Times New Roman" w:hAnsi="Times New Roman" w:cs="Times New Roman"/>
          <w:sz w:val="28"/>
          <w:lang w:val="ru-BY"/>
        </w:rPr>
        <w:t>GET – получение данных о ресурсе;</w:t>
      </w:r>
    </w:p>
    <w:p w14:paraId="269F68A6" w14:textId="77777777" w:rsidR="00807B61" w:rsidRPr="00807B61" w:rsidRDefault="00807B61" w:rsidP="00993EB4">
      <w:pPr>
        <w:pStyle w:val="ab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BY"/>
        </w:rPr>
      </w:pPr>
      <w:r w:rsidRPr="00807B61">
        <w:rPr>
          <w:rFonts w:ascii="Times New Roman" w:hAnsi="Times New Roman" w:cs="Times New Roman"/>
          <w:sz w:val="28"/>
          <w:lang w:val="ru-BY"/>
        </w:rPr>
        <w:t>POST – создание нового ресурса;</w:t>
      </w:r>
    </w:p>
    <w:p w14:paraId="4C7E8211" w14:textId="77777777" w:rsidR="00807B61" w:rsidRPr="00807B61" w:rsidRDefault="00807B61" w:rsidP="00993EB4">
      <w:pPr>
        <w:pStyle w:val="ab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BY"/>
        </w:rPr>
      </w:pPr>
      <w:r w:rsidRPr="00807B61">
        <w:rPr>
          <w:rFonts w:ascii="Times New Roman" w:hAnsi="Times New Roman" w:cs="Times New Roman"/>
          <w:sz w:val="28"/>
          <w:lang w:val="ru-BY"/>
        </w:rPr>
        <w:t>PUT – обновление существующего ресурса;</w:t>
      </w:r>
    </w:p>
    <w:p w14:paraId="2C50B73E" w14:textId="77777777" w:rsidR="00807B61" w:rsidRPr="00807B61" w:rsidRDefault="00807B61" w:rsidP="00993EB4">
      <w:pPr>
        <w:pStyle w:val="ab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BY"/>
        </w:rPr>
      </w:pPr>
      <w:r w:rsidRPr="00807B61">
        <w:rPr>
          <w:rFonts w:ascii="Times New Roman" w:hAnsi="Times New Roman" w:cs="Times New Roman"/>
          <w:sz w:val="28"/>
          <w:lang w:val="ru-BY"/>
        </w:rPr>
        <w:t>DELETE – удаление ресурса.</w:t>
      </w:r>
    </w:p>
    <w:p w14:paraId="2F92A309" w14:textId="77777777" w:rsidR="00807B61" w:rsidRPr="00807B61" w:rsidRDefault="00807B61" w:rsidP="00993E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807B61">
        <w:rPr>
          <w:rFonts w:ascii="Times New Roman" w:hAnsi="Times New Roman" w:cs="Times New Roman"/>
          <w:sz w:val="28"/>
          <w:lang w:val="ru-BY"/>
        </w:rPr>
        <w:t>Каждый ресурс должен быть доступен по уникальному URL:</w:t>
      </w:r>
    </w:p>
    <w:p w14:paraId="27855E1F" w14:textId="77777777" w:rsidR="00807B61" w:rsidRPr="00807B61" w:rsidRDefault="00807B61" w:rsidP="00993E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807B61">
        <w:rPr>
          <w:rFonts w:ascii="Times New Roman" w:hAnsi="Times New Roman" w:cs="Times New Roman"/>
          <w:sz w:val="28"/>
          <w:lang w:val="ru-BY"/>
        </w:rPr>
        <w:t xml:space="preserve">– /api/rehearsal_points: таблица </w:t>
      </w:r>
      <w:r w:rsidRPr="00807B61">
        <w:rPr>
          <w:rFonts w:ascii="Courier New" w:eastAsia="Arial" w:hAnsi="Courier New" w:cs="Courier New"/>
          <w:sz w:val="28"/>
          <w:szCs w:val="28"/>
          <w:lang w:val="en-US" w:eastAsia="ru-RU"/>
        </w:rPr>
        <w:t>rehearsal_points</w:t>
      </w:r>
      <w:r w:rsidRPr="00807B61">
        <w:rPr>
          <w:rFonts w:ascii="Times New Roman" w:hAnsi="Times New Roman" w:cs="Times New Roman"/>
          <w:sz w:val="28"/>
          <w:lang w:val="ru-BY"/>
        </w:rPr>
        <w:t>;</w:t>
      </w:r>
    </w:p>
    <w:p w14:paraId="42789A89" w14:textId="77777777" w:rsidR="00807B61" w:rsidRPr="00807B61" w:rsidRDefault="00807B61" w:rsidP="00993E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807B61">
        <w:rPr>
          <w:rFonts w:ascii="Times New Roman" w:hAnsi="Times New Roman" w:cs="Times New Roman"/>
          <w:sz w:val="28"/>
          <w:lang w:val="ru-BY"/>
        </w:rPr>
        <w:t xml:space="preserve">– /api/rooms: таблица </w:t>
      </w:r>
      <w:r w:rsidRPr="00807B61">
        <w:rPr>
          <w:rFonts w:ascii="Courier New" w:eastAsia="Arial" w:hAnsi="Courier New" w:cs="Courier New"/>
          <w:sz w:val="28"/>
          <w:szCs w:val="28"/>
          <w:lang w:val="en-US" w:eastAsia="ru-RU"/>
        </w:rPr>
        <w:t>rooms</w:t>
      </w:r>
      <w:r w:rsidRPr="00807B61">
        <w:rPr>
          <w:rFonts w:ascii="Times New Roman" w:hAnsi="Times New Roman" w:cs="Times New Roman"/>
          <w:sz w:val="28"/>
          <w:lang w:val="ru-BY"/>
        </w:rPr>
        <w:t>;</w:t>
      </w:r>
    </w:p>
    <w:p w14:paraId="27CD5A5B" w14:textId="77777777" w:rsidR="00807B61" w:rsidRPr="00807B61" w:rsidRDefault="00807B61" w:rsidP="00993E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807B61">
        <w:rPr>
          <w:rFonts w:ascii="Times New Roman" w:hAnsi="Times New Roman" w:cs="Times New Roman"/>
          <w:sz w:val="28"/>
          <w:lang w:val="ru-BY"/>
        </w:rPr>
        <w:t xml:space="preserve">– /api/service: таблица </w:t>
      </w:r>
      <w:r w:rsidRPr="00807B61">
        <w:rPr>
          <w:rFonts w:ascii="Courier New" w:eastAsia="Arial" w:hAnsi="Courier New" w:cs="Courier New"/>
          <w:sz w:val="28"/>
          <w:szCs w:val="28"/>
          <w:lang w:val="en-US" w:eastAsia="ru-RU"/>
        </w:rPr>
        <w:t>service</w:t>
      </w:r>
      <w:r w:rsidRPr="00807B61">
        <w:rPr>
          <w:rFonts w:ascii="Times New Roman" w:hAnsi="Times New Roman" w:cs="Times New Roman"/>
          <w:sz w:val="28"/>
          <w:lang w:val="ru-BY"/>
        </w:rPr>
        <w:t>;</w:t>
      </w:r>
    </w:p>
    <w:p w14:paraId="0C100DB5" w14:textId="77777777" w:rsidR="00807B61" w:rsidRPr="00807B61" w:rsidRDefault="00807B61" w:rsidP="00993E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807B61">
        <w:rPr>
          <w:rFonts w:ascii="Times New Roman" w:hAnsi="Times New Roman" w:cs="Times New Roman"/>
          <w:sz w:val="28"/>
          <w:lang w:val="ru-BY"/>
        </w:rPr>
        <w:t xml:space="preserve">– /api/equipment: таблица </w:t>
      </w:r>
      <w:r w:rsidRPr="00807B61">
        <w:rPr>
          <w:rFonts w:ascii="Courier New" w:eastAsia="Arial" w:hAnsi="Courier New" w:cs="Courier New"/>
          <w:sz w:val="28"/>
          <w:szCs w:val="28"/>
          <w:lang w:val="en-US" w:eastAsia="ru-RU"/>
        </w:rPr>
        <w:t>equipment</w:t>
      </w:r>
      <w:r w:rsidRPr="00807B61">
        <w:rPr>
          <w:rFonts w:ascii="Times New Roman" w:hAnsi="Times New Roman" w:cs="Times New Roman"/>
          <w:sz w:val="28"/>
          <w:lang w:val="ru-BY"/>
        </w:rPr>
        <w:t>;</w:t>
      </w:r>
    </w:p>
    <w:p w14:paraId="5EEA9884" w14:textId="77777777" w:rsidR="00807B61" w:rsidRPr="00807B61" w:rsidRDefault="00807B61" w:rsidP="00993EB4">
      <w:pPr>
        <w:spacing w:after="0" w:line="240" w:lineRule="auto"/>
        <w:ind w:firstLine="709"/>
        <w:jc w:val="both"/>
        <w:rPr>
          <w:rFonts w:ascii="Courier New" w:eastAsia="Arial" w:hAnsi="Courier New" w:cs="Courier New"/>
          <w:sz w:val="28"/>
          <w:szCs w:val="28"/>
          <w:lang w:val="en-US" w:eastAsia="ru-RU"/>
        </w:rPr>
      </w:pPr>
      <w:r w:rsidRPr="00807B61">
        <w:rPr>
          <w:rFonts w:ascii="Times New Roman" w:hAnsi="Times New Roman" w:cs="Times New Roman"/>
          <w:sz w:val="28"/>
          <w:lang w:val="ru-BY"/>
        </w:rPr>
        <w:t xml:space="preserve">– /api/staff: таблица </w:t>
      </w:r>
      <w:r w:rsidRPr="00807B61">
        <w:rPr>
          <w:rFonts w:ascii="Courier New" w:eastAsia="Arial" w:hAnsi="Courier New" w:cs="Courier New"/>
          <w:sz w:val="28"/>
          <w:szCs w:val="28"/>
          <w:lang w:val="en-US" w:eastAsia="ru-RU"/>
        </w:rPr>
        <w:t>staff</w:t>
      </w:r>
      <w:r w:rsidRPr="00807B61">
        <w:rPr>
          <w:rFonts w:ascii="Times New Roman" w:hAnsi="Times New Roman" w:cs="Times New Roman"/>
          <w:sz w:val="28"/>
          <w:lang w:val="ru-BY"/>
        </w:rPr>
        <w:t>;</w:t>
      </w:r>
    </w:p>
    <w:p w14:paraId="68E9EFE5" w14:textId="77777777" w:rsidR="00807B61" w:rsidRPr="00807B61" w:rsidRDefault="00807B61" w:rsidP="00993E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807B61">
        <w:rPr>
          <w:rFonts w:ascii="Times New Roman" w:hAnsi="Times New Roman" w:cs="Times New Roman"/>
          <w:sz w:val="28"/>
          <w:lang w:val="ru-BY"/>
        </w:rPr>
        <w:t xml:space="preserve">– /api/users: таблица </w:t>
      </w:r>
      <w:r w:rsidRPr="00807B61">
        <w:rPr>
          <w:rFonts w:ascii="Courier New" w:eastAsia="Arial" w:hAnsi="Courier New" w:cs="Courier New"/>
          <w:sz w:val="28"/>
          <w:szCs w:val="28"/>
          <w:lang w:val="en-US" w:eastAsia="ru-RU"/>
        </w:rPr>
        <w:t>users</w:t>
      </w:r>
      <w:r w:rsidRPr="00807B61">
        <w:rPr>
          <w:rFonts w:ascii="Times New Roman" w:hAnsi="Times New Roman" w:cs="Times New Roman"/>
          <w:sz w:val="28"/>
          <w:lang w:val="ru-BY"/>
        </w:rPr>
        <w:t>;</w:t>
      </w:r>
    </w:p>
    <w:p w14:paraId="71A50C44" w14:textId="77777777" w:rsidR="00807B61" w:rsidRPr="00807B61" w:rsidRDefault="00807B61" w:rsidP="00993E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807B61">
        <w:rPr>
          <w:rFonts w:ascii="Times New Roman" w:hAnsi="Times New Roman" w:cs="Times New Roman"/>
          <w:sz w:val="28"/>
          <w:lang w:val="ru-BY"/>
        </w:rPr>
        <w:t xml:space="preserve">– /api/booking: таблица </w:t>
      </w:r>
      <w:r w:rsidRPr="00807B61">
        <w:rPr>
          <w:rFonts w:ascii="Courier New" w:eastAsia="Arial" w:hAnsi="Courier New" w:cs="Courier New"/>
          <w:sz w:val="28"/>
          <w:szCs w:val="28"/>
          <w:lang w:val="en-US" w:eastAsia="ru-RU"/>
        </w:rPr>
        <w:t>booking</w:t>
      </w:r>
      <w:r w:rsidRPr="00807B61">
        <w:rPr>
          <w:rFonts w:ascii="Times New Roman" w:hAnsi="Times New Roman" w:cs="Times New Roman"/>
          <w:sz w:val="28"/>
          <w:lang w:val="ru-BY"/>
        </w:rPr>
        <w:t>;</w:t>
      </w:r>
    </w:p>
    <w:p w14:paraId="63D47201" w14:textId="77777777" w:rsidR="00807B61" w:rsidRPr="00807B61" w:rsidRDefault="00807B61" w:rsidP="00993E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807B61">
        <w:rPr>
          <w:rFonts w:ascii="Times New Roman" w:hAnsi="Times New Roman" w:cs="Times New Roman"/>
          <w:sz w:val="28"/>
          <w:lang w:val="ru-BY"/>
        </w:rPr>
        <w:t xml:space="preserve">– /api/service_booking: таблица </w:t>
      </w:r>
      <w:r w:rsidRPr="00807B61">
        <w:rPr>
          <w:rFonts w:ascii="Courier New" w:eastAsia="Arial" w:hAnsi="Courier New" w:cs="Courier New"/>
          <w:sz w:val="28"/>
          <w:szCs w:val="28"/>
          <w:lang w:val="en-US" w:eastAsia="ru-RU"/>
        </w:rPr>
        <w:t>service_booking</w:t>
      </w:r>
      <w:r w:rsidRPr="00807B61">
        <w:rPr>
          <w:rFonts w:ascii="Times New Roman" w:hAnsi="Times New Roman" w:cs="Times New Roman"/>
          <w:sz w:val="28"/>
          <w:lang w:val="ru-BY"/>
        </w:rPr>
        <w:t>;</w:t>
      </w:r>
    </w:p>
    <w:p w14:paraId="68268061" w14:textId="77777777" w:rsidR="00807B61" w:rsidRPr="00807B61" w:rsidRDefault="00807B61" w:rsidP="00993E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807B61">
        <w:rPr>
          <w:rFonts w:ascii="Times New Roman" w:hAnsi="Times New Roman" w:cs="Times New Roman"/>
          <w:sz w:val="28"/>
          <w:lang w:val="ru-BY"/>
        </w:rPr>
        <w:t xml:space="preserve">– /api/equipment_booking: таблица </w:t>
      </w:r>
      <w:r w:rsidRPr="00807B61">
        <w:rPr>
          <w:rFonts w:ascii="Courier New" w:eastAsia="Arial" w:hAnsi="Courier New" w:cs="Courier New"/>
          <w:sz w:val="28"/>
          <w:szCs w:val="28"/>
          <w:lang w:val="en-US" w:eastAsia="ru-RU"/>
        </w:rPr>
        <w:t>equipment_booking</w:t>
      </w:r>
      <w:r w:rsidRPr="00807B61">
        <w:rPr>
          <w:rFonts w:ascii="Times New Roman" w:hAnsi="Times New Roman" w:cs="Times New Roman"/>
          <w:sz w:val="28"/>
          <w:lang w:val="ru-BY"/>
        </w:rPr>
        <w:t>.</w:t>
      </w:r>
    </w:p>
    <w:p w14:paraId="2817F849" w14:textId="77777777" w:rsidR="00807B61" w:rsidRPr="00807B61" w:rsidRDefault="00807B61" w:rsidP="00993E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807B61">
        <w:rPr>
          <w:rFonts w:ascii="Times New Roman" w:hAnsi="Times New Roman" w:cs="Times New Roman"/>
          <w:sz w:val="28"/>
          <w:lang w:val="ru-BY"/>
        </w:rPr>
        <w:t>Серверная часть прикладной программы должна предоставлять следующие операции для работы с базой данных:</w:t>
      </w:r>
    </w:p>
    <w:p w14:paraId="3A9CC357" w14:textId="77777777" w:rsidR="00807B61" w:rsidRPr="00807B61" w:rsidRDefault="00807B61" w:rsidP="00993EB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lang w:val="ru-BY"/>
        </w:rPr>
      </w:pPr>
      <w:r w:rsidRPr="00807B61">
        <w:rPr>
          <w:rFonts w:ascii="Times New Roman" w:hAnsi="Times New Roman" w:cs="Times New Roman"/>
          <w:sz w:val="28"/>
          <w:lang w:val="ru-BY"/>
        </w:rPr>
        <w:t>– просмотр таблиц;</w:t>
      </w:r>
    </w:p>
    <w:p w14:paraId="2AFEAAA3" w14:textId="77777777" w:rsidR="00807B61" w:rsidRPr="00807B61" w:rsidRDefault="00807B61" w:rsidP="00993EB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lang w:val="ru-BY"/>
        </w:rPr>
      </w:pPr>
      <w:r w:rsidRPr="00807B61">
        <w:rPr>
          <w:rFonts w:ascii="Times New Roman" w:hAnsi="Times New Roman" w:cs="Times New Roman"/>
          <w:sz w:val="28"/>
          <w:lang w:val="ru-BY"/>
        </w:rPr>
        <w:t>– фильтрация содержимого таблиц;</w:t>
      </w:r>
    </w:p>
    <w:p w14:paraId="06E4F461" w14:textId="77777777" w:rsidR="00807B61" w:rsidRPr="00807B61" w:rsidRDefault="00807B61" w:rsidP="00993EB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lang w:val="ru-BY"/>
        </w:rPr>
      </w:pPr>
      <w:r w:rsidRPr="00807B61">
        <w:rPr>
          <w:rFonts w:ascii="Times New Roman" w:hAnsi="Times New Roman" w:cs="Times New Roman"/>
          <w:sz w:val="28"/>
          <w:lang w:val="ru-BY"/>
        </w:rPr>
        <w:t>– добавление записей в таблицы;</w:t>
      </w:r>
    </w:p>
    <w:p w14:paraId="187FD374" w14:textId="77777777" w:rsidR="00807B61" w:rsidRPr="00807B61" w:rsidRDefault="00807B61" w:rsidP="00993EB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lang w:val="ru-BY"/>
        </w:rPr>
      </w:pPr>
      <w:r w:rsidRPr="00807B61">
        <w:rPr>
          <w:rFonts w:ascii="Times New Roman" w:hAnsi="Times New Roman" w:cs="Times New Roman"/>
          <w:sz w:val="28"/>
          <w:lang w:val="ru-BY"/>
        </w:rPr>
        <w:t>– обновление записей в таблицах;</w:t>
      </w:r>
    </w:p>
    <w:p w14:paraId="7ADFD50A" w14:textId="77777777" w:rsidR="00807B61" w:rsidRPr="00807B61" w:rsidRDefault="00807B61" w:rsidP="00993EB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lang w:val="ru-BY"/>
        </w:rPr>
      </w:pPr>
      <w:r w:rsidRPr="00807B61">
        <w:rPr>
          <w:rFonts w:ascii="Times New Roman" w:hAnsi="Times New Roman" w:cs="Times New Roman"/>
          <w:sz w:val="28"/>
          <w:lang w:val="ru-BY"/>
        </w:rPr>
        <w:t>– удаление записей из таблиц;</w:t>
      </w:r>
    </w:p>
    <w:p w14:paraId="77FCE0E8" w14:textId="77777777" w:rsidR="00807B61" w:rsidRPr="00807B61" w:rsidRDefault="00807B61" w:rsidP="00993EB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lang w:val="ru-BY"/>
        </w:rPr>
      </w:pPr>
      <w:r w:rsidRPr="00807B61">
        <w:rPr>
          <w:rFonts w:ascii="Times New Roman" w:hAnsi="Times New Roman" w:cs="Times New Roman"/>
          <w:sz w:val="28"/>
          <w:lang w:val="ru-BY"/>
        </w:rPr>
        <w:t>– выполнение специальных запросов;</w:t>
      </w:r>
    </w:p>
    <w:p w14:paraId="3B4D2349" w14:textId="77777777" w:rsidR="00807B61" w:rsidRPr="00807B61" w:rsidRDefault="00807B61" w:rsidP="00993EB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lang w:val="ru-BY"/>
        </w:rPr>
      </w:pPr>
      <w:r w:rsidRPr="00807B61">
        <w:rPr>
          <w:rFonts w:ascii="Times New Roman" w:hAnsi="Times New Roman" w:cs="Times New Roman"/>
          <w:sz w:val="28"/>
          <w:lang w:val="ru-BY"/>
        </w:rPr>
        <w:t>– создание бэкапов базы данных;</w:t>
      </w:r>
    </w:p>
    <w:p w14:paraId="486B105E" w14:textId="194F7CDE" w:rsidR="005313FF" w:rsidRPr="00807B61" w:rsidRDefault="00807B61" w:rsidP="00993EB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lang w:val="ru-BY"/>
        </w:rPr>
      </w:pPr>
      <w:r w:rsidRPr="00807B61">
        <w:rPr>
          <w:rFonts w:ascii="Times New Roman" w:hAnsi="Times New Roman" w:cs="Times New Roman"/>
          <w:sz w:val="28"/>
          <w:lang w:val="ru-BY"/>
        </w:rPr>
        <w:t>– сохранение результатов запросов в файл.</w:t>
      </w:r>
    </w:p>
    <w:p w14:paraId="350FA85E" w14:textId="77777777" w:rsidR="003B203C" w:rsidRDefault="003B203C" w:rsidP="00993E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</w:p>
    <w:p w14:paraId="0460CFBB" w14:textId="77777777" w:rsidR="003B203C" w:rsidRPr="00F60D99" w:rsidRDefault="003B203C" w:rsidP="00993E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</w:p>
    <w:p w14:paraId="1640BAD8" w14:textId="5D2E83D9" w:rsidR="00D36D84" w:rsidRPr="003B203C" w:rsidRDefault="00D36D84" w:rsidP="00993EB4">
      <w:pPr>
        <w:pStyle w:val="1"/>
        <w:numPr>
          <w:ilvl w:val="0"/>
          <w:numId w:val="1"/>
        </w:numPr>
        <w:spacing w:before="0" w:line="240" w:lineRule="auto"/>
      </w:pPr>
      <w:bookmarkStart w:id="10" w:name="_Toc208442056"/>
      <w:bookmarkStart w:id="11" w:name="_Toc191472471"/>
      <w:r>
        <w:lastRenderedPageBreak/>
        <w:t>ПРОГРАММИРОВАНИЕ СЕРВЕРНОЙ ЧАСТИ</w:t>
      </w:r>
      <w:bookmarkEnd w:id="10"/>
    </w:p>
    <w:p w14:paraId="0A72037B" w14:textId="77777777" w:rsidR="00D36D84" w:rsidRDefault="00D36D84" w:rsidP="00993EB4">
      <w:pPr>
        <w:spacing w:after="0"/>
        <w:rPr>
          <w:lang w:val="ru-BY"/>
        </w:rPr>
      </w:pPr>
    </w:p>
    <w:p w14:paraId="1B006224" w14:textId="04F275EF" w:rsidR="002C47DB" w:rsidRPr="0069284B" w:rsidRDefault="0069284B" w:rsidP="00993EB4">
      <w:pPr>
        <w:pStyle w:val="22"/>
        <w:spacing w:before="0"/>
        <w:ind w:firstLine="709"/>
      </w:pPr>
      <w:bookmarkStart w:id="12" w:name="_Toc208442057"/>
      <w:r>
        <w:rPr>
          <w:lang w:val="ru-BY"/>
        </w:rPr>
        <w:t>2</w:t>
      </w:r>
      <w:r w:rsidR="002A0EE1">
        <w:rPr>
          <w:lang w:val="ru-BY"/>
        </w:rPr>
        <w:t>.</w:t>
      </w:r>
      <w:r>
        <w:rPr>
          <w:lang w:val="ru-BY"/>
        </w:rPr>
        <w:t>1</w:t>
      </w:r>
      <w:r w:rsidR="002A0EE1">
        <w:rPr>
          <w:lang w:val="ru-BY"/>
        </w:rPr>
        <w:t xml:space="preserve"> </w:t>
      </w:r>
      <w:bookmarkEnd w:id="11"/>
      <w:r>
        <w:rPr>
          <w:bCs/>
        </w:rPr>
        <w:t>Создание скриптов</w:t>
      </w:r>
      <w:bookmarkEnd w:id="12"/>
    </w:p>
    <w:p w14:paraId="56EA3517" w14:textId="77777777" w:rsidR="002A0EE1" w:rsidRPr="002A0EE1" w:rsidRDefault="002A0EE1" w:rsidP="00993E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6BCF85D" w14:textId="7E3EB9F8" w:rsidR="00412FA2" w:rsidRDefault="0069284B" w:rsidP="00993EB4">
      <w:pPr>
        <w:pStyle w:val="af7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Для создания </w:t>
      </w:r>
      <w:r w:rsidR="00E646FE">
        <w:rPr>
          <w:rFonts w:cs="Times New Roman"/>
          <w:szCs w:val="28"/>
          <w:lang w:val="ru-BY"/>
        </w:rPr>
        <w:t xml:space="preserve">таблиц в </w:t>
      </w:r>
      <w:r>
        <w:rPr>
          <w:rFonts w:cs="Times New Roman"/>
          <w:szCs w:val="28"/>
          <w:lang w:val="ru-BY"/>
        </w:rPr>
        <w:t>баз</w:t>
      </w:r>
      <w:r w:rsidR="00E646FE">
        <w:rPr>
          <w:rFonts w:cs="Times New Roman"/>
          <w:szCs w:val="28"/>
          <w:lang w:val="ru-BY"/>
        </w:rPr>
        <w:t>е</w:t>
      </w:r>
      <w:r>
        <w:rPr>
          <w:rFonts w:cs="Times New Roman"/>
          <w:szCs w:val="28"/>
          <w:lang w:val="ru-BY"/>
        </w:rPr>
        <w:t xml:space="preserve"> данных используется следующий скрипт:</w:t>
      </w:r>
    </w:p>
    <w:p w14:paraId="6BBA6AA8" w14:textId="77777777" w:rsidR="00E646FE" w:rsidRPr="00E646FE" w:rsidRDefault="00E646FE" w:rsidP="00993EB4">
      <w:pPr>
        <w:pStyle w:val="Default"/>
        <w:rPr>
          <w:rFonts w:cs="Times New Roman"/>
          <w:lang w:val="ru-RU"/>
        </w:rPr>
      </w:pPr>
    </w:p>
    <w:p w14:paraId="699AB06E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CREATE TABLE IF NOT EXISTS main.booking (</w:t>
      </w:r>
    </w:p>
    <w:p w14:paraId="6E6F6079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"Id" integer NOT NULL GENERATED BY DEFAULT AS IDENTITY,</w:t>
      </w:r>
    </w:p>
    <w:p w14:paraId="41D4ED1B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"Time" timestamp with time zone NOT NULL,</w:t>
      </w:r>
    </w:p>
    <w:p w14:paraId="2098F50F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"Duration" integer,</w:t>
      </w:r>
    </w:p>
    <w:p w14:paraId="26FE0888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"Cost" integer NOT NULL,</w:t>
      </w:r>
    </w:p>
    <w:p w14:paraId="7A9A1934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"CreationDate" timestamp with time zone NOT NULL,</w:t>
      </w:r>
    </w:p>
    <w:p w14:paraId="04C5CAE4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"Status" text NOT NULL,</w:t>
      </w:r>
    </w:p>
    <w:p w14:paraId="33054EFE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"NumberOfPeople" integer NOT NULL,</w:t>
      </w:r>
    </w:p>
    <w:p w14:paraId="6DB428A8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"IdRoom" integer,</w:t>
      </w:r>
    </w:p>
    <w:p w14:paraId="3388B2B0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"IdUser" integer</w:t>
      </w:r>
    </w:p>
    <w:p w14:paraId="1E3BD4F1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);</w:t>
      </w:r>
    </w:p>
    <w:p w14:paraId="7864F491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</w:p>
    <w:p w14:paraId="540768C5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CREATE TABLE IF NOT EXISTS main.equipment (</w:t>
      </w:r>
    </w:p>
    <w:p w14:paraId="3B4B1E6A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"Id" integer NOT NULL GENERATED BY DEFAULT AS IDENTITY,</w:t>
      </w:r>
    </w:p>
    <w:p w14:paraId="4BDAA1F9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"Name" text NOT NULL,</w:t>
      </w:r>
    </w:p>
    <w:p w14:paraId="1D84A2A7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"Type" text NOT NULL,</w:t>
      </w:r>
    </w:p>
    <w:p w14:paraId="0460A84E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"Brand" text NOT NULL,</w:t>
      </w:r>
    </w:p>
    <w:p w14:paraId="0B255E54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"Model" text NOT NULL,</w:t>
      </w:r>
    </w:p>
    <w:p w14:paraId="33A07384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"Condition" text NOT NULL,</w:t>
      </w:r>
    </w:p>
    <w:p w14:paraId="2D7C4EDE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"IdRehearsalPoint" integer</w:t>
      </w:r>
    </w:p>
    <w:p w14:paraId="14EA722B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);</w:t>
      </w:r>
    </w:p>
    <w:p w14:paraId="012A9518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</w:p>
    <w:p w14:paraId="59A67968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CREATE TABLE IF NOT EXISTS main.equipment_booking (</w:t>
      </w:r>
    </w:p>
    <w:p w14:paraId="628C73C1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"IdEquipment" integer NOT NULL,</w:t>
      </w:r>
    </w:p>
    <w:p w14:paraId="4141AAC6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"IdBooking" integer NOT NULL</w:t>
      </w:r>
    </w:p>
    <w:p w14:paraId="0F414AD8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);</w:t>
      </w:r>
    </w:p>
    <w:p w14:paraId="56E0FCEF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</w:p>
    <w:p w14:paraId="10544D12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CREATE TABLE IF NOT EXISTS main.rehearsal_points (</w:t>
      </w:r>
    </w:p>
    <w:p w14:paraId="0D1D62C4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"Id" integer NOT NULL GENERATED BY DEFAULT AS IDENTITY,</w:t>
      </w:r>
    </w:p>
    <w:p w14:paraId="3B62A7A9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"Rating" real,</w:t>
      </w:r>
    </w:p>
    <w:p w14:paraId="52C6C98C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"ContactNumber" text NOT NULL,</w:t>
      </w:r>
    </w:p>
    <w:p w14:paraId="2F2EE0D1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"Schedule" text NOT NULL,</w:t>
      </w:r>
    </w:p>
    <w:p w14:paraId="34738D6A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"Name" text NOT NULL,</w:t>
      </w:r>
    </w:p>
    <w:p w14:paraId="5004ED07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"Address" text NOT NULL</w:t>
      </w:r>
    </w:p>
    <w:p w14:paraId="6806175B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);</w:t>
      </w:r>
    </w:p>
    <w:p w14:paraId="4CBAFAE4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</w:p>
    <w:p w14:paraId="3C37C7D5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CREATE TABLE IF NOT EXISTS main.rooms (</w:t>
      </w:r>
    </w:p>
    <w:p w14:paraId="42FA0966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"Id" integer NOT NULL GENERATED BY DEFAULT AS IDENTITY,</w:t>
      </w:r>
    </w:p>
    <w:p w14:paraId="0D4771CA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"Name" text NOT NULL,</w:t>
      </w:r>
    </w:p>
    <w:p w14:paraId="08E4FCCC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"AirConditioner" boolean NOT NULL,</w:t>
      </w:r>
    </w:p>
    <w:p w14:paraId="53C2CA3E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"Price" integer NOT NULL,</w:t>
      </w:r>
    </w:p>
    <w:p w14:paraId="72D585D6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"RecordingSupport" boolean NOT NULL,</w:t>
      </w:r>
    </w:p>
    <w:p w14:paraId="047C505E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"Area" integer NOT NULL,</w:t>
      </w:r>
    </w:p>
    <w:p w14:paraId="3023CFBC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"IdRehearsalPoint" integer</w:t>
      </w:r>
    </w:p>
    <w:p w14:paraId="68E531DE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);</w:t>
      </w:r>
    </w:p>
    <w:p w14:paraId="3BB6F1EF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</w:p>
    <w:p w14:paraId="746C20F5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CREATE TABLE IF NOT EXISTS main.service (</w:t>
      </w:r>
    </w:p>
    <w:p w14:paraId="73394D9D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"Id" integer NOT NULL GENERATED BY DEFAULT AS IDENTITY,</w:t>
      </w:r>
    </w:p>
    <w:p w14:paraId="78636E8D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"Name" text NOT NULL,</w:t>
      </w:r>
    </w:p>
    <w:p w14:paraId="1995146E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"Price" integer NOT NULL,</w:t>
      </w:r>
    </w:p>
    <w:p w14:paraId="073D8785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"Type" text NOT NULL,</w:t>
      </w:r>
    </w:p>
    <w:p w14:paraId="5E84BEB3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"Requirements" text,</w:t>
      </w:r>
    </w:p>
    <w:p w14:paraId="2594BA83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"IdRehearsalPoint" integer</w:t>
      </w:r>
    </w:p>
    <w:p w14:paraId="55C3F321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);</w:t>
      </w:r>
    </w:p>
    <w:p w14:paraId="59531406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</w:p>
    <w:p w14:paraId="63341E9E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CREATE TABLE IF NOT EXISTS main.service_booking (</w:t>
      </w:r>
    </w:p>
    <w:p w14:paraId="61877793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"IdService" integer NOT NULL,</w:t>
      </w:r>
    </w:p>
    <w:p w14:paraId="25033CFD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"IdBooking" integer NOT NULL</w:t>
      </w:r>
    </w:p>
    <w:p w14:paraId="08476FAF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);</w:t>
      </w:r>
    </w:p>
    <w:p w14:paraId="379441C6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</w:p>
    <w:p w14:paraId="4DAC216B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CREATE TABLE IF NOT EXISTS main.staff (</w:t>
      </w:r>
    </w:p>
    <w:p w14:paraId="5F8AF391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"Id" integer NOT NULL GENERATED BY DEFAULT AS IDENTITY,</w:t>
      </w:r>
    </w:p>
    <w:p w14:paraId="70AED884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"FullName" text NOT NULL,</w:t>
      </w:r>
    </w:p>
    <w:p w14:paraId="7EB52DCB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"Address" text,</w:t>
      </w:r>
    </w:p>
    <w:p w14:paraId="07AAD00B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"Experience" integer,</w:t>
      </w:r>
    </w:p>
    <w:p w14:paraId="3EFBDCE2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"Phone" text NOT NULL,</w:t>
      </w:r>
    </w:p>
    <w:p w14:paraId="5F55AE5B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"Age" integer NOT NULL,</w:t>
      </w:r>
    </w:p>
    <w:p w14:paraId="750EB43E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"IdRehearsalPoint" integer</w:t>
      </w:r>
    </w:p>
    <w:p w14:paraId="5025B0E6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);</w:t>
      </w:r>
    </w:p>
    <w:p w14:paraId="5100437E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</w:p>
    <w:p w14:paraId="122A0DBF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CREATE TABLE IF NOT EXISTS main.users (</w:t>
      </w:r>
    </w:p>
    <w:p w14:paraId="725E0B1C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"Id" integer NOT NULL GENERATED BY DEFAULT AS IDENTITY,</w:t>
      </w:r>
    </w:p>
    <w:p w14:paraId="1CDD3041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"FullName" text NOT NULL,</w:t>
      </w:r>
    </w:p>
    <w:p w14:paraId="6C90E37C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"Phone" text NOT NULL,</w:t>
      </w:r>
    </w:p>
    <w:p w14:paraId="0D73FCE4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"Email" text NOT NULL,</w:t>
      </w:r>
    </w:p>
    <w:p w14:paraId="35B97F96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 xml:space="preserve">    "RegistrationDate" timestamp with time zone NOT NULL</w:t>
      </w:r>
    </w:p>
    <w:p w14:paraId="28605F48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);</w:t>
      </w:r>
    </w:p>
    <w:p w14:paraId="14341311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</w:p>
    <w:p w14:paraId="2CCC38B6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ALTER TABLE ONLY main.booking ADD CONSTRAINT PK_booking PRIMARY KEY ("Id");</w:t>
      </w:r>
    </w:p>
    <w:p w14:paraId="72C2E991" w14:textId="77777777" w:rsidR="00951C95" w:rsidRPr="001E3E7F" w:rsidRDefault="00951C95" w:rsidP="00993EB4">
      <w:pPr>
        <w:pStyle w:val="Default"/>
        <w:ind w:left="709"/>
        <w:rPr>
          <w:rFonts w:cs="Times New Roman"/>
          <w:lang w:val="en-US"/>
        </w:rPr>
      </w:pPr>
    </w:p>
    <w:p w14:paraId="31A8672C" w14:textId="6A08E841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ALTER TABLE ONLY main.equipment ADD CONSTRAINT PK_equipment PRIMARY KEY ("Id");</w:t>
      </w:r>
    </w:p>
    <w:p w14:paraId="727C7A43" w14:textId="77777777" w:rsidR="00951C95" w:rsidRPr="001E3E7F" w:rsidRDefault="00951C95" w:rsidP="00993EB4">
      <w:pPr>
        <w:pStyle w:val="Default"/>
        <w:ind w:left="709"/>
        <w:rPr>
          <w:rFonts w:cs="Times New Roman"/>
          <w:lang w:val="en-US"/>
        </w:rPr>
      </w:pPr>
    </w:p>
    <w:p w14:paraId="248AE0A6" w14:textId="3A87455B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ALTER TABLE ONLY main.equipment_booking ADD CONSTRAINT PK_equipment_booking PRIMARY KEY ("IdEquipment", "IdBooking");</w:t>
      </w:r>
    </w:p>
    <w:p w14:paraId="2EEC651B" w14:textId="77777777" w:rsidR="00951C95" w:rsidRPr="001E3E7F" w:rsidRDefault="00951C95" w:rsidP="00993EB4">
      <w:pPr>
        <w:pStyle w:val="Default"/>
        <w:ind w:left="709"/>
        <w:rPr>
          <w:rFonts w:cs="Times New Roman"/>
          <w:lang w:val="en-US"/>
        </w:rPr>
      </w:pPr>
    </w:p>
    <w:p w14:paraId="7ED8F5BA" w14:textId="2C6B641D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ALTER TABLE ONLY main.rehearsal_points ADD CONSTRAINT PK_rehearsal_points PRIMARY KEY ("Id");</w:t>
      </w:r>
    </w:p>
    <w:p w14:paraId="2C3F46CC" w14:textId="77777777" w:rsidR="00951C95" w:rsidRPr="001E3E7F" w:rsidRDefault="00951C95" w:rsidP="00993EB4">
      <w:pPr>
        <w:pStyle w:val="Default"/>
        <w:ind w:left="709"/>
        <w:rPr>
          <w:rFonts w:cs="Times New Roman"/>
          <w:lang w:val="en-US"/>
        </w:rPr>
      </w:pPr>
    </w:p>
    <w:p w14:paraId="6457CDF7" w14:textId="3DEF9BF8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ALTER TABLE ONLY main.rooms ADD CONSTRAINT PK_rooms PRIMARY KEY ("Id");</w:t>
      </w:r>
    </w:p>
    <w:p w14:paraId="672389EB" w14:textId="77777777" w:rsidR="00951C95" w:rsidRPr="00951C95" w:rsidRDefault="00951C95" w:rsidP="00993EB4">
      <w:pPr>
        <w:pStyle w:val="Default"/>
        <w:ind w:left="709"/>
        <w:rPr>
          <w:rFonts w:cs="Times New Roman"/>
          <w:lang w:val="en-US"/>
        </w:rPr>
      </w:pPr>
    </w:p>
    <w:p w14:paraId="17855E11" w14:textId="5BFBD4E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ALTER TABLE ONLY main.service ADD CONSTRAINT PK_service PRIMARY KEY ("Id");</w:t>
      </w:r>
    </w:p>
    <w:p w14:paraId="3B558C80" w14:textId="77777777" w:rsidR="00951C95" w:rsidRPr="00951C95" w:rsidRDefault="00951C95" w:rsidP="00993EB4">
      <w:pPr>
        <w:pStyle w:val="Default"/>
        <w:ind w:left="709"/>
        <w:rPr>
          <w:rFonts w:cs="Times New Roman"/>
          <w:lang w:val="en-US"/>
        </w:rPr>
      </w:pPr>
    </w:p>
    <w:p w14:paraId="727663C7" w14:textId="26739631" w:rsidR="00E646FE" w:rsidRPr="00951C95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lastRenderedPageBreak/>
        <w:t>ALTER TABLE ONLY main.service_booking ADD CONSTRAINT PK_service_booking PRIMARY KEY ("IdService", "IdBooking");</w:t>
      </w:r>
    </w:p>
    <w:p w14:paraId="600B2411" w14:textId="77777777" w:rsidR="00951C95" w:rsidRPr="00951C95" w:rsidRDefault="00951C95" w:rsidP="00993EB4">
      <w:pPr>
        <w:pStyle w:val="Default"/>
        <w:ind w:left="709"/>
        <w:rPr>
          <w:rFonts w:cs="Times New Roman"/>
          <w:lang w:val="en-US"/>
        </w:rPr>
      </w:pPr>
    </w:p>
    <w:p w14:paraId="42DEAC93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ALTER TABLE ONLY main.staff ADD CONSTRAINT PK_staff PRIMARY KEY ("Id");</w:t>
      </w:r>
    </w:p>
    <w:p w14:paraId="2FA70E69" w14:textId="77777777" w:rsidR="00951C95" w:rsidRPr="001E3E7F" w:rsidRDefault="00951C95" w:rsidP="00993EB4">
      <w:pPr>
        <w:pStyle w:val="Default"/>
        <w:ind w:left="709"/>
        <w:rPr>
          <w:rFonts w:cs="Times New Roman"/>
          <w:lang w:val="en-US"/>
        </w:rPr>
      </w:pPr>
    </w:p>
    <w:p w14:paraId="738F50CD" w14:textId="0785B616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ALTER TABLE ONLY main.users ADD CONSTRAINT PK_users PRIMARY KEY ("Id");</w:t>
      </w:r>
    </w:p>
    <w:p w14:paraId="5C1BBAA9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</w:p>
    <w:p w14:paraId="2ED4DEB4" w14:textId="77777777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ALTER TABLE ONLY main.booking ADD CONSTRAINT FK_booking_rooms_IdRoom FOREIGN KEY ("IdRoom") REFERENCES main.rooms("Id") ON DELETE SET NULL;</w:t>
      </w:r>
    </w:p>
    <w:p w14:paraId="2F37B774" w14:textId="77777777" w:rsidR="00951C95" w:rsidRPr="001E3E7F" w:rsidRDefault="00951C95" w:rsidP="00993EB4">
      <w:pPr>
        <w:pStyle w:val="Default"/>
        <w:ind w:left="709"/>
        <w:rPr>
          <w:rFonts w:cs="Times New Roman"/>
          <w:lang w:val="en-US"/>
        </w:rPr>
      </w:pPr>
    </w:p>
    <w:p w14:paraId="37707C27" w14:textId="4F37EACE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ALTER TABLE ONLY main.booking ADD CONSTRAINT FK_booking_users_IdUser FOREIGN KEY ("IdUser") REFERENCES main.users("Id") ON DELETE CASCADE;</w:t>
      </w:r>
    </w:p>
    <w:p w14:paraId="29C39500" w14:textId="77777777" w:rsidR="00951C95" w:rsidRPr="00951C95" w:rsidRDefault="00951C95" w:rsidP="00993EB4">
      <w:pPr>
        <w:pStyle w:val="Default"/>
        <w:ind w:left="709"/>
        <w:rPr>
          <w:rFonts w:cs="Times New Roman"/>
          <w:lang w:val="en-US"/>
        </w:rPr>
      </w:pPr>
    </w:p>
    <w:p w14:paraId="7157B90F" w14:textId="3248B139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ALTER TABLE ONLY main.equipment_booking ADD CONSTRAINT FK_equipment_booking_booking_IdBooking FOREIGN KEY ("IdBooking") REFERENCES main.booking("Id") ON DELETE CASCADE;</w:t>
      </w:r>
    </w:p>
    <w:p w14:paraId="1BC6BCE0" w14:textId="77777777" w:rsidR="00951C95" w:rsidRPr="00951C95" w:rsidRDefault="00951C95" w:rsidP="00993EB4">
      <w:pPr>
        <w:pStyle w:val="Default"/>
        <w:ind w:left="709"/>
        <w:rPr>
          <w:rFonts w:cs="Times New Roman"/>
          <w:lang w:val="en-US"/>
        </w:rPr>
      </w:pPr>
    </w:p>
    <w:p w14:paraId="4D636CEF" w14:textId="1C8E57B0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ALTER TABLE ONLY main.equipment_booking ADD CONSTRAINT FK_equipment_booking_equipment_IdEquipment FOREIGN KEY ("IdEquipment") REFERENCES main.equipment("Id") ON DELETE CASCADE;</w:t>
      </w:r>
    </w:p>
    <w:p w14:paraId="63562ABA" w14:textId="77777777" w:rsidR="00951C95" w:rsidRPr="00951C95" w:rsidRDefault="00951C95" w:rsidP="00993EB4">
      <w:pPr>
        <w:pStyle w:val="Default"/>
        <w:ind w:left="709"/>
        <w:rPr>
          <w:rFonts w:cs="Times New Roman"/>
          <w:lang w:val="en-US"/>
        </w:rPr>
      </w:pPr>
    </w:p>
    <w:p w14:paraId="7A56E9A8" w14:textId="590D03C3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ALTER TABLE ONLY main.equipment ADD CONSTRAINT FK_equipment_rehearsal_points_IdRehearsalPoint FOREIGN KEY ("IdRehearsalPoint") REFERENCES main.rehearsal_points("Id") ON DELETE CASCADE;</w:t>
      </w:r>
    </w:p>
    <w:p w14:paraId="77EC86F5" w14:textId="77777777" w:rsidR="00951C95" w:rsidRPr="001E3E7F" w:rsidRDefault="00951C95" w:rsidP="00993EB4">
      <w:pPr>
        <w:pStyle w:val="Default"/>
        <w:ind w:left="709"/>
        <w:rPr>
          <w:rFonts w:cs="Times New Roman"/>
          <w:lang w:val="en-US"/>
        </w:rPr>
      </w:pPr>
    </w:p>
    <w:p w14:paraId="734ED441" w14:textId="7BB20812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ALTER TABLE ONLY main.rooms ADD CONSTRAINT FK_rooms_rehearsal_points_IdRehearsalPoint FOREIGN KEY ("IdRehearsalPoint") REFERENCES main.rehearsal_points("Id") ON DELETE CASCADE;</w:t>
      </w:r>
    </w:p>
    <w:p w14:paraId="1DFFFEDE" w14:textId="77777777" w:rsidR="00951C95" w:rsidRPr="001E3E7F" w:rsidRDefault="00951C95" w:rsidP="00993EB4">
      <w:pPr>
        <w:pStyle w:val="Default"/>
        <w:ind w:left="709"/>
        <w:rPr>
          <w:rFonts w:cs="Times New Roman"/>
          <w:lang w:val="en-US"/>
        </w:rPr>
      </w:pPr>
    </w:p>
    <w:p w14:paraId="3231B621" w14:textId="48025EE9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ALTER TABLE ONLY main.service_booking ADD CONSTRAINT FK_service_booking_booking_IdBooking FOREIGN KEY ("IdBooking") REFERENCES main.booking("Id") ON DELETE CASCADE;</w:t>
      </w:r>
    </w:p>
    <w:p w14:paraId="5D35B67E" w14:textId="77777777" w:rsidR="00951C95" w:rsidRPr="001E3E7F" w:rsidRDefault="00951C95" w:rsidP="00993EB4">
      <w:pPr>
        <w:pStyle w:val="Default"/>
        <w:ind w:left="709"/>
        <w:rPr>
          <w:rFonts w:cs="Times New Roman"/>
          <w:lang w:val="en-US"/>
        </w:rPr>
      </w:pPr>
    </w:p>
    <w:p w14:paraId="3824D4D9" w14:textId="00E1458C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ALTER TABLE ONLY main.service_booking ADD CONSTRAINT FK_service_booking_service_IdService FOREIGN KEY ("IdService") REFERENCES main.service("Id") ON DELETE CASCADE;</w:t>
      </w:r>
    </w:p>
    <w:p w14:paraId="4DFF81C3" w14:textId="77777777" w:rsidR="00951C95" w:rsidRPr="001E3E7F" w:rsidRDefault="00951C95" w:rsidP="00993EB4">
      <w:pPr>
        <w:pStyle w:val="Default"/>
        <w:ind w:left="709"/>
        <w:rPr>
          <w:rFonts w:cs="Times New Roman"/>
          <w:lang w:val="en-US"/>
        </w:rPr>
      </w:pPr>
    </w:p>
    <w:p w14:paraId="78065FE5" w14:textId="70A6E72C" w:rsidR="00E646FE" w:rsidRPr="00E646FE" w:rsidRDefault="00E646FE" w:rsidP="00993EB4">
      <w:pPr>
        <w:pStyle w:val="Default"/>
        <w:ind w:left="709"/>
        <w:rPr>
          <w:rFonts w:cs="Times New Roman"/>
          <w:lang w:val="en-US"/>
        </w:rPr>
      </w:pPr>
      <w:r w:rsidRPr="00E646FE">
        <w:rPr>
          <w:rFonts w:cs="Times New Roman"/>
          <w:lang w:val="en-US"/>
        </w:rPr>
        <w:t>ALTER TABLE ONLY main.service ADD CONSTRAINT FK_service_rehearsal_points_IdRehearsalPoint FOREIGN KEY ("IdRehearsalPoint") REFERENCES main.rehearsal_points("Id") ON DELETE CASCADE;</w:t>
      </w:r>
    </w:p>
    <w:p w14:paraId="1100261C" w14:textId="77777777" w:rsidR="00E646FE" w:rsidRPr="001E3E7F" w:rsidRDefault="00E646FE" w:rsidP="00993EB4">
      <w:pPr>
        <w:pStyle w:val="Default"/>
        <w:rPr>
          <w:rFonts w:cs="Times New Roman"/>
          <w:sz w:val="28"/>
          <w:szCs w:val="28"/>
          <w:lang w:val="en-US"/>
        </w:rPr>
      </w:pPr>
    </w:p>
    <w:p w14:paraId="387BFCF8" w14:textId="75921A86" w:rsidR="00E646FE" w:rsidRPr="00E646FE" w:rsidRDefault="00E646FE" w:rsidP="00993EB4">
      <w:pPr>
        <w:pStyle w:val="22"/>
        <w:spacing w:before="0"/>
        <w:ind w:firstLine="709"/>
      </w:pPr>
      <w:bookmarkStart w:id="13" w:name="_Toc208442058"/>
      <w:r>
        <w:rPr>
          <w:lang w:val="ru-BY"/>
        </w:rPr>
        <w:lastRenderedPageBreak/>
        <w:t xml:space="preserve">2.2 </w:t>
      </w:r>
      <w:r>
        <w:rPr>
          <w:bCs/>
        </w:rPr>
        <w:t xml:space="preserve">Реализация </w:t>
      </w:r>
      <w:r>
        <w:rPr>
          <w:bCs/>
          <w:lang w:val="en-US"/>
        </w:rPr>
        <w:t>HTTP</w:t>
      </w:r>
      <w:r w:rsidRPr="00951C95">
        <w:rPr>
          <w:bCs/>
        </w:rPr>
        <w:t>-</w:t>
      </w:r>
      <w:r>
        <w:rPr>
          <w:bCs/>
        </w:rPr>
        <w:t>сервера</w:t>
      </w:r>
      <w:bookmarkEnd w:id="13"/>
    </w:p>
    <w:p w14:paraId="07A490FC" w14:textId="77777777" w:rsidR="00E646FE" w:rsidRPr="002A0EE1" w:rsidRDefault="00E646FE" w:rsidP="00993E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F5AD3AF" w14:textId="6C91B27C" w:rsidR="00E646FE" w:rsidRPr="000047D4" w:rsidRDefault="00E646FE" w:rsidP="00993EB4">
      <w:pPr>
        <w:pStyle w:val="af7"/>
        <w:rPr>
          <w:rFonts w:cs="Times New Roman"/>
          <w:szCs w:val="28"/>
        </w:rPr>
      </w:pPr>
      <w:r>
        <w:rPr>
          <w:rFonts w:cs="Times New Roman"/>
          <w:szCs w:val="28"/>
          <w:lang w:val="ru-BY"/>
        </w:rPr>
        <w:t xml:space="preserve">Для создания </w:t>
      </w:r>
      <w:r w:rsidR="00951C95">
        <w:rPr>
          <w:rFonts w:cs="Times New Roman"/>
          <w:szCs w:val="28"/>
          <w:lang w:val="ru-BY"/>
        </w:rPr>
        <w:t xml:space="preserve">серверной части был использован </w:t>
      </w:r>
      <w:r w:rsidR="00951C95">
        <w:rPr>
          <w:rFonts w:cs="Times New Roman"/>
          <w:szCs w:val="28"/>
          <w:lang w:val="en-US"/>
        </w:rPr>
        <w:t>DB</w:t>
      </w:r>
      <w:r w:rsidR="00951C95" w:rsidRPr="00951C95">
        <w:rPr>
          <w:rFonts w:cs="Times New Roman"/>
          <w:szCs w:val="28"/>
        </w:rPr>
        <w:t>-</w:t>
      </w:r>
      <w:r w:rsidR="00951C95">
        <w:rPr>
          <w:rFonts w:cs="Times New Roman"/>
          <w:szCs w:val="28"/>
          <w:lang w:val="en-US"/>
        </w:rPr>
        <w:t>first</w:t>
      </w:r>
      <w:r w:rsidR="00951C95" w:rsidRPr="00951C95">
        <w:rPr>
          <w:rFonts w:cs="Times New Roman"/>
          <w:szCs w:val="28"/>
        </w:rPr>
        <w:t xml:space="preserve"> </w:t>
      </w:r>
      <w:r w:rsidR="00951C95">
        <w:rPr>
          <w:rFonts w:cs="Times New Roman"/>
          <w:szCs w:val="28"/>
          <w:lang w:val="ru-BY"/>
        </w:rPr>
        <w:t xml:space="preserve">подход </w:t>
      </w:r>
      <w:r w:rsidR="00951C95">
        <w:rPr>
          <w:rFonts w:cs="Times New Roman"/>
          <w:szCs w:val="28"/>
        </w:rPr>
        <w:t xml:space="preserve">и </w:t>
      </w:r>
      <w:r w:rsidR="00951C95">
        <w:rPr>
          <w:rFonts w:cs="Times New Roman"/>
          <w:szCs w:val="28"/>
          <w:lang w:val="en-US"/>
        </w:rPr>
        <w:t>ORM</w:t>
      </w:r>
      <w:r w:rsidR="00951C95" w:rsidRPr="00951C95">
        <w:rPr>
          <w:rFonts w:cs="Times New Roman"/>
          <w:szCs w:val="28"/>
        </w:rPr>
        <w:t xml:space="preserve"> </w:t>
      </w:r>
      <w:r w:rsidR="00951C95">
        <w:rPr>
          <w:rFonts w:cs="Times New Roman"/>
          <w:szCs w:val="28"/>
          <w:lang w:val="en-US"/>
        </w:rPr>
        <w:t>Entity</w:t>
      </w:r>
      <w:r w:rsidR="00951C95" w:rsidRPr="00951C95">
        <w:rPr>
          <w:rFonts w:cs="Times New Roman"/>
          <w:szCs w:val="28"/>
        </w:rPr>
        <w:t xml:space="preserve"> </w:t>
      </w:r>
      <w:r w:rsidR="00951C95">
        <w:rPr>
          <w:rFonts w:cs="Times New Roman"/>
          <w:szCs w:val="28"/>
          <w:lang w:val="en-US"/>
        </w:rPr>
        <w:t>Framework</w:t>
      </w:r>
      <w:r w:rsidR="00951C95" w:rsidRPr="00951C95">
        <w:rPr>
          <w:rFonts w:cs="Times New Roman"/>
          <w:szCs w:val="28"/>
        </w:rPr>
        <w:t xml:space="preserve"> </w:t>
      </w:r>
      <w:r w:rsidR="00951C95">
        <w:rPr>
          <w:rFonts w:cs="Times New Roman"/>
          <w:szCs w:val="28"/>
          <w:lang w:val="en-US"/>
        </w:rPr>
        <w:t>Core</w:t>
      </w:r>
      <w:r w:rsidR="00951C95" w:rsidRPr="00951C95">
        <w:rPr>
          <w:rFonts w:cs="Times New Roman"/>
          <w:szCs w:val="28"/>
        </w:rPr>
        <w:t xml:space="preserve">. </w:t>
      </w:r>
      <w:r w:rsidR="00951C95">
        <w:rPr>
          <w:rFonts w:cs="Times New Roman"/>
          <w:szCs w:val="28"/>
        </w:rPr>
        <w:t xml:space="preserve">Для всех таблиц были описаны сущности и репозитории, которые для взаимодействия с базой данных </w:t>
      </w:r>
      <w:r w:rsidR="00951C95">
        <w:rPr>
          <w:rFonts w:cs="Times New Roman"/>
          <w:szCs w:val="28"/>
          <w:lang w:val="en-US"/>
        </w:rPr>
        <w:t>Postgresql</w:t>
      </w:r>
      <w:r w:rsidR="00951C95" w:rsidRPr="00951C95">
        <w:rPr>
          <w:rFonts w:cs="Times New Roman"/>
          <w:szCs w:val="28"/>
        </w:rPr>
        <w:t xml:space="preserve"> </w:t>
      </w:r>
      <w:r w:rsidR="00951C95">
        <w:rPr>
          <w:rFonts w:cs="Times New Roman"/>
          <w:szCs w:val="28"/>
        </w:rPr>
        <w:t xml:space="preserve">использовали библиотеку </w:t>
      </w:r>
      <w:r w:rsidR="00951C95" w:rsidRPr="00951C95">
        <w:rPr>
          <w:rFonts w:cs="Times New Roman"/>
          <w:szCs w:val="28"/>
          <w:lang w:val="ru-BY"/>
        </w:rPr>
        <w:t>libpq.</w:t>
      </w:r>
      <w:r w:rsidR="00951C95">
        <w:rPr>
          <w:rFonts w:cs="Times New Roman"/>
          <w:szCs w:val="28"/>
          <w:lang w:val="ru-BY"/>
        </w:rPr>
        <w:t xml:space="preserve"> Также для каждой сущности и для экспорта данных были созданы соответствующие контроллеры. </w:t>
      </w:r>
      <w:r w:rsidR="000047D4">
        <w:rPr>
          <w:rFonts w:cs="Times New Roman"/>
          <w:szCs w:val="28"/>
        </w:rPr>
        <w:t>Листинг кода приведен в приложении А.</w:t>
      </w:r>
    </w:p>
    <w:p w14:paraId="6CB0123E" w14:textId="2B008797" w:rsidR="00F255F6" w:rsidRPr="00E34DD7" w:rsidRDefault="00993EB4" w:rsidP="00993EB4">
      <w:pPr>
        <w:pStyle w:val="af7"/>
        <w:rPr>
          <w:rFonts w:ascii="Courier New" w:eastAsia="Arial" w:hAnsi="Courier New" w:cs="Courier New"/>
          <w:szCs w:val="28"/>
          <w:lang w:eastAsia="ru-RU"/>
        </w:rPr>
      </w:pPr>
      <w:r>
        <w:rPr>
          <w:rFonts w:cs="Times New Roman"/>
          <w:szCs w:val="28"/>
          <w:lang w:val="ru-BY"/>
        </w:rPr>
        <w:t xml:space="preserve">Для тестирования </w:t>
      </w:r>
      <w:r>
        <w:rPr>
          <w:rFonts w:cs="Times New Roman"/>
          <w:szCs w:val="28"/>
          <w:lang w:val="en-US"/>
        </w:rPr>
        <w:t>GET</w:t>
      </w:r>
      <w:r w:rsidRPr="00993E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запросов была использована поисковая строка браузера. </w:t>
      </w:r>
      <w:r w:rsidR="00E34DD7">
        <w:rPr>
          <w:rFonts w:cs="Times New Roman"/>
          <w:szCs w:val="28"/>
          <w:lang w:val="ru-BY"/>
        </w:rPr>
        <w:t>В качестве примера н</w:t>
      </w:r>
      <w:r w:rsidR="00F255F6">
        <w:rPr>
          <w:rFonts w:cs="Times New Roman"/>
          <w:szCs w:val="28"/>
          <w:lang w:val="ru-BY"/>
        </w:rPr>
        <w:t>а рисунках 2.1 и 2.2 отображены</w:t>
      </w:r>
      <w:r w:rsidR="00E34DD7">
        <w:rPr>
          <w:rFonts w:cs="Times New Roman"/>
          <w:szCs w:val="28"/>
          <w:lang w:val="ru-BY"/>
        </w:rPr>
        <w:t xml:space="preserve"> </w:t>
      </w:r>
      <w:r w:rsidR="00F255F6">
        <w:rPr>
          <w:rFonts w:cs="Times New Roman"/>
          <w:szCs w:val="28"/>
          <w:lang w:val="ru-BY"/>
        </w:rPr>
        <w:t xml:space="preserve">результаты </w:t>
      </w:r>
      <w:r>
        <w:rPr>
          <w:rFonts w:cs="Times New Roman"/>
          <w:szCs w:val="28"/>
          <w:lang w:val="ru-BY"/>
        </w:rPr>
        <w:t xml:space="preserve">выполнения </w:t>
      </w:r>
      <w:r w:rsidR="00F255F6">
        <w:rPr>
          <w:rFonts w:cs="Times New Roman"/>
          <w:szCs w:val="28"/>
          <w:lang w:val="ru-BY"/>
        </w:rPr>
        <w:t xml:space="preserve">запросов таблиц </w:t>
      </w:r>
      <w:r w:rsidR="00F255F6" w:rsidRPr="00807B61">
        <w:rPr>
          <w:rFonts w:ascii="Courier New" w:eastAsia="Arial" w:hAnsi="Courier New" w:cs="Courier New"/>
          <w:szCs w:val="28"/>
          <w:lang w:val="en-US" w:eastAsia="ru-RU"/>
        </w:rPr>
        <w:t>rehearsal</w:t>
      </w:r>
      <w:r w:rsidR="00F255F6" w:rsidRPr="00F255F6">
        <w:rPr>
          <w:rFonts w:ascii="Courier New" w:eastAsia="Arial" w:hAnsi="Courier New" w:cs="Courier New"/>
          <w:szCs w:val="28"/>
          <w:lang w:eastAsia="ru-RU"/>
        </w:rPr>
        <w:t>_</w:t>
      </w:r>
      <w:r w:rsidR="00F255F6" w:rsidRPr="00807B61">
        <w:rPr>
          <w:rFonts w:ascii="Courier New" w:eastAsia="Arial" w:hAnsi="Courier New" w:cs="Courier New"/>
          <w:szCs w:val="28"/>
          <w:lang w:val="en-US" w:eastAsia="ru-RU"/>
        </w:rPr>
        <w:t>points</w:t>
      </w:r>
      <w:r w:rsidR="00F255F6">
        <w:rPr>
          <w:rFonts w:ascii="Courier New" w:eastAsia="Arial" w:hAnsi="Courier New" w:cs="Courier New"/>
          <w:szCs w:val="28"/>
          <w:lang w:eastAsia="ru-RU"/>
        </w:rPr>
        <w:t xml:space="preserve"> </w:t>
      </w:r>
      <w:r w:rsidR="00F255F6" w:rsidRPr="00F255F6">
        <w:rPr>
          <w:rFonts w:cs="Times New Roman"/>
          <w:szCs w:val="28"/>
          <w:lang w:val="ru-BY"/>
        </w:rPr>
        <w:t>и</w:t>
      </w:r>
      <w:r w:rsidR="00F255F6">
        <w:rPr>
          <w:rFonts w:ascii="Courier New" w:eastAsia="Arial" w:hAnsi="Courier New" w:cs="Courier New"/>
          <w:szCs w:val="28"/>
          <w:lang w:eastAsia="ru-RU"/>
        </w:rPr>
        <w:t xml:space="preserve"> </w:t>
      </w:r>
      <w:r w:rsidR="00F255F6" w:rsidRPr="00807B61">
        <w:rPr>
          <w:rFonts w:ascii="Courier New" w:eastAsia="Arial" w:hAnsi="Courier New" w:cs="Courier New"/>
          <w:szCs w:val="28"/>
          <w:lang w:val="en-US" w:eastAsia="ru-RU"/>
        </w:rPr>
        <w:t>equipment</w:t>
      </w:r>
      <w:r w:rsidR="00F255F6" w:rsidRPr="00F255F6">
        <w:rPr>
          <w:rFonts w:cs="Times New Roman"/>
          <w:szCs w:val="28"/>
          <w:lang w:val="ru-BY"/>
        </w:rPr>
        <w:t xml:space="preserve"> соответственно.</w:t>
      </w:r>
      <w:r w:rsidR="00F255F6">
        <w:rPr>
          <w:rFonts w:ascii="Courier New" w:eastAsia="Arial" w:hAnsi="Courier New" w:cs="Courier New"/>
          <w:szCs w:val="28"/>
          <w:lang w:eastAsia="ru-RU"/>
        </w:rPr>
        <w:t xml:space="preserve"> </w:t>
      </w:r>
    </w:p>
    <w:p w14:paraId="347B4D11" w14:textId="77777777" w:rsidR="00F255F6" w:rsidRPr="00E34DD7" w:rsidRDefault="00F255F6" w:rsidP="00993EB4">
      <w:pPr>
        <w:pStyle w:val="af7"/>
        <w:rPr>
          <w:rFonts w:ascii="Courier New" w:eastAsia="Arial" w:hAnsi="Courier New" w:cs="Courier New"/>
          <w:szCs w:val="28"/>
          <w:lang w:eastAsia="ru-RU"/>
        </w:rPr>
      </w:pPr>
    </w:p>
    <w:p w14:paraId="65230E83" w14:textId="7924B6A9" w:rsidR="00F255F6" w:rsidRPr="00F255F6" w:rsidRDefault="00F255F6" w:rsidP="00993EB4">
      <w:pPr>
        <w:pStyle w:val="af7"/>
        <w:ind w:firstLine="0"/>
        <w:jc w:val="center"/>
        <w:rPr>
          <w:rFonts w:cs="Times New Roman"/>
          <w:szCs w:val="28"/>
          <w:lang w:val="en-US"/>
        </w:rPr>
      </w:pPr>
      <w:r w:rsidRPr="00F255F6">
        <w:rPr>
          <w:rFonts w:cs="Times New Roman"/>
          <w:noProof/>
          <w:szCs w:val="28"/>
          <w:lang w:val="en-US"/>
        </w:rPr>
        <w:drawing>
          <wp:inline distT="0" distB="0" distL="0" distR="0" wp14:anchorId="10805D72" wp14:editId="5EF67CE3">
            <wp:extent cx="5486400" cy="5880606"/>
            <wp:effectExtent l="0" t="0" r="0" b="6350"/>
            <wp:docPr id="443447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47327" name=""/>
                    <pic:cNvPicPr/>
                  </pic:nvPicPr>
                  <pic:blipFill rotWithShape="1">
                    <a:blip r:embed="rId11"/>
                    <a:srcRect l="1" r="52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109" cy="590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DED78" w14:textId="77777777" w:rsidR="00E646FE" w:rsidRPr="00E646FE" w:rsidRDefault="00E646FE" w:rsidP="00993EB4">
      <w:pPr>
        <w:pStyle w:val="Default"/>
        <w:ind w:left="709"/>
        <w:rPr>
          <w:rFonts w:cs="Times New Roman"/>
          <w:sz w:val="36"/>
          <w:szCs w:val="36"/>
        </w:rPr>
      </w:pPr>
    </w:p>
    <w:p w14:paraId="00D9BD5C" w14:textId="640B2832" w:rsidR="00412FA2" w:rsidRPr="00F255F6" w:rsidRDefault="00F255F6" w:rsidP="00993EB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F255F6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.1 – Результат запроса таблицы </w:t>
      </w:r>
      <w:r w:rsidRPr="00807B61">
        <w:rPr>
          <w:rFonts w:ascii="Courier New" w:eastAsia="Arial" w:hAnsi="Courier New" w:cs="Courier New"/>
          <w:sz w:val="28"/>
          <w:szCs w:val="28"/>
          <w:lang w:val="en-US" w:eastAsia="ru-RU"/>
        </w:rPr>
        <w:t>rehearsal</w:t>
      </w:r>
      <w:r w:rsidRPr="00F255F6">
        <w:rPr>
          <w:rFonts w:ascii="Courier New" w:eastAsia="Arial" w:hAnsi="Courier New" w:cs="Courier New"/>
          <w:sz w:val="28"/>
          <w:szCs w:val="28"/>
          <w:lang w:eastAsia="ru-RU"/>
        </w:rPr>
        <w:t>_</w:t>
      </w:r>
      <w:r w:rsidRPr="00807B61">
        <w:rPr>
          <w:rFonts w:ascii="Courier New" w:eastAsia="Arial" w:hAnsi="Courier New" w:cs="Courier New"/>
          <w:sz w:val="28"/>
          <w:szCs w:val="28"/>
          <w:lang w:val="en-US" w:eastAsia="ru-RU"/>
        </w:rPr>
        <w:t>points</w:t>
      </w:r>
      <w:r w:rsidR="00951C95">
        <w:rPr>
          <w:rFonts w:ascii="Times New Roman" w:hAnsi="Times New Roman" w:cs="Times New Roman"/>
          <w:sz w:val="28"/>
          <w:szCs w:val="28"/>
          <w:lang w:val="ru-BY"/>
        </w:rPr>
        <w:tab/>
      </w:r>
    </w:p>
    <w:p w14:paraId="3C422898" w14:textId="1F32A41F" w:rsidR="00412FA2" w:rsidRDefault="0069284B" w:rsidP="00993EB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9284B">
        <w:rPr>
          <w:rFonts w:ascii="Times New Roman" w:hAnsi="Times New Roman" w:cs="Times New Roman"/>
          <w:noProof/>
          <w:sz w:val="28"/>
          <w:szCs w:val="28"/>
          <w:lang w:val="ru-BY"/>
        </w:rPr>
        <w:lastRenderedPageBreak/>
        <w:drawing>
          <wp:inline distT="0" distB="0" distL="0" distR="0" wp14:anchorId="74CF0CCE" wp14:editId="7F74DD76">
            <wp:extent cx="5314785" cy="7454900"/>
            <wp:effectExtent l="0" t="0" r="635" b="0"/>
            <wp:docPr id="1614423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238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6404" cy="748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57E8" w14:textId="77777777" w:rsidR="00B755A3" w:rsidRDefault="00B755A3" w:rsidP="00993EB4">
      <w:pPr>
        <w:spacing w:after="0"/>
        <w:jc w:val="center"/>
      </w:pPr>
    </w:p>
    <w:p w14:paraId="55EE5055" w14:textId="40EC56B0" w:rsidR="003B203C" w:rsidRDefault="00F255F6" w:rsidP="00993EB4">
      <w:pPr>
        <w:spacing w:after="0"/>
        <w:jc w:val="center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F255F6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.2 – Результат запроса таблицы </w:t>
      </w:r>
      <w:r w:rsidRPr="00807B61">
        <w:rPr>
          <w:rFonts w:ascii="Courier New" w:eastAsia="Arial" w:hAnsi="Courier New" w:cs="Courier New"/>
          <w:sz w:val="28"/>
          <w:szCs w:val="28"/>
          <w:lang w:val="en-US" w:eastAsia="ru-RU"/>
        </w:rPr>
        <w:t>equipment</w:t>
      </w:r>
    </w:p>
    <w:p w14:paraId="539F02EA" w14:textId="77777777" w:rsidR="00E34DD7" w:rsidRDefault="00E34DD7" w:rsidP="00993EB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3E7F">
        <w:rPr>
          <w:rFonts w:ascii="Times New Roman" w:hAnsi="Times New Roman" w:cs="Times New Roman"/>
          <w:sz w:val="28"/>
          <w:szCs w:val="28"/>
        </w:rPr>
        <w:tab/>
      </w:r>
    </w:p>
    <w:p w14:paraId="678C7A61" w14:textId="0B6BD49A" w:rsidR="00E34DD7" w:rsidRPr="00A9066A" w:rsidRDefault="00E34DD7" w:rsidP="00993EB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E34DD7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 xml:space="preserve">была реализована фильтрация по одному или нескольким параметрам. В качестве примера на рисунке 2.3 приведен результат запроса таблицы </w:t>
      </w:r>
      <w:r w:rsidR="00A9066A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A9066A" w:rsidRPr="00A9066A">
        <w:rPr>
          <w:rFonts w:ascii="Times New Roman" w:hAnsi="Times New Roman" w:cs="Times New Roman"/>
          <w:sz w:val="28"/>
          <w:szCs w:val="28"/>
        </w:rPr>
        <w:t xml:space="preserve"> </w:t>
      </w:r>
      <w:r w:rsidR="00A9066A">
        <w:rPr>
          <w:rFonts w:ascii="Times New Roman" w:hAnsi="Times New Roman" w:cs="Times New Roman"/>
          <w:sz w:val="28"/>
          <w:szCs w:val="28"/>
        </w:rPr>
        <w:t>с примененной фильтрации по типу услуги, а именно услуги записи.</w:t>
      </w:r>
    </w:p>
    <w:p w14:paraId="2D8CBD8F" w14:textId="70CEEDCB" w:rsidR="00E34DD7" w:rsidRPr="00E34DD7" w:rsidRDefault="00A9066A" w:rsidP="00993E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66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856A93" wp14:editId="1E2240D9">
            <wp:extent cx="5776145" cy="7658100"/>
            <wp:effectExtent l="0" t="0" r="0" b="0"/>
            <wp:docPr id="963517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175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4987" cy="76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AA0B" w14:textId="77777777" w:rsidR="00477F90" w:rsidRDefault="00477F90" w:rsidP="00993EB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C7C976" w14:textId="7FE545B8" w:rsidR="00A9066A" w:rsidRDefault="00A9066A" w:rsidP="00993EB4">
      <w:pPr>
        <w:spacing w:after="0"/>
        <w:jc w:val="center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F255F6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.3 – Результат запроса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</w:p>
    <w:p w14:paraId="16FE298F" w14:textId="77777777" w:rsidR="00477F90" w:rsidRDefault="00477F90" w:rsidP="00993EB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ABCDDE" w14:textId="4BAB5857" w:rsidR="00993EB4" w:rsidRPr="00431D82" w:rsidRDefault="00993EB4" w:rsidP="00993EB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993E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запросов контроллера создания бэкапов был использован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>
        <w:rPr>
          <w:rFonts w:ascii="Times New Roman" w:hAnsi="Times New Roman" w:cs="Times New Roman"/>
          <w:sz w:val="28"/>
          <w:szCs w:val="28"/>
        </w:rPr>
        <w:t>. В качестве примера на рисунке 2.4 отображен результат создания бэкапа.</w:t>
      </w:r>
      <w:r w:rsidR="00431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38616D9" w14:textId="14A35487" w:rsidR="00993EB4" w:rsidRDefault="00993EB4" w:rsidP="00993E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93E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EE7AE9" wp14:editId="12FCE576">
            <wp:extent cx="3924300" cy="2562088"/>
            <wp:effectExtent l="0" t="0" r="0" b="0"/>
            <wp:docPr id="792893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938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2344" cy="257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AE99" w14:textId="77777777" w:rsidR="00993EB4" w:rsidRDefault="00993EB4" w:rsidP="00993EB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CEDBB5" w14:textId="1D48FB0E" w:rsidR="00993EB4" w:rsidRDefault="00993EB4" w:rsidP="00993EB4">
      <w:pPr>
        <w:spacing w:after="0"/>
        <w:jc w:val="center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F255F6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.3 – Результат создания бэкапа базы данных</w:t>
      </w:r>
    </w:p>
    <w:p w14:paraId="6C583867" w14:textId="77777777" w:rsidR="00993EB4" w:rsidRPr="000047D4" w:rsidRDefault="00993EB4" w:rsidP="00431D8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8BD57F" w14:textId="6CE9CDB3" w:rsidR="00431D82" w:rsidRDefault="00431D82" w:rsidP="00431D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047D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качестве примера на рисунке 2.4 отображен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31D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 на создание бронирования.</w:t>
      </w:r>
    </w:p>
    <w:p w14:paraId="77DB4CEA" w14:textId="77777777" w:rsidR="00431D82" w:rsidRDefault="00431D82" w:rsidP="00431D8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C10BF4" w14:textId="1BA4F954" w:rsidR="00431D82" w:rsidRPr="00431D82" w:rsidRDefault="00431D82" w:rsidP="00431D8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31D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DC1C4" wp14:editId="46CA227D">
            <wp:extent cx="3983314" cy="4686300"/>
            <wp:effectExtent l="0" t="0" r="0" b="0"/>
            <wp:docPr id="1875312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127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751" cy="470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2AB0" w14:textId="77777777" w:rsidR="00431D82" w:rsidRDefault="00477F90" w:rsidP="00431D8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89F6956" w14:textId="6B562B1A" w:rsidR="00E34DD7" w:rsidRPr="00431D82" w:rsidRDefault="00431D82" w:rsidP="00431D82">
      <w:pPr>
        <w:spacing w:after="0"/>
        <w:jc w:val="center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F255F6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.3 – Результат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</w:t>
      </w:r>
      <w:r w:rsidRPr="00431D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запроса на создание бронирования</w:t>
      </w:r>
    </w:p>
    <w:p w14:paraId="0BEDA8D2" w14:textId="46139747" w:rsidR="004E5B70" w:rsidRPr="00E34DD7" w:rsidRDefault="00924F4D" w:rsidP="00993EB4">
      <w:pPr>
        <w:pStyle w:val="1"/>
        <w:spacing w:before="0" w:line="240" w:lineRule="auto"/>
        <w:jc w:val="center"/>
      </w:pPr>
      <w:bookmarkStart w:id="14" w:name="_Toc208442059"/>
      <w:r>
        <w:lastRenderedPageBreak/>
        <w:t>ЗАКЛЮЧЕНИЕ</w:t>
      </w:r>
      <w:bookmarkEnd w:id="14"/>
    </w:p>
    <w:p w14:paraId="37722BF9" w14:textId="77777777" w:rsidR="004E5B70" w:rsidRPr="00E34DD7" w:rsidRDefault="004E5B70" w:rsidP="00993EB4">
      <w:pPr>
        <w:spacing w:after="0" w:line="240" w:lineRule="auto"/>
      </w:pPr>
    </w:p>
    <w:p w14:paraId="5BFFB1F9" w14:textId="0A0BAFA9" w:rsidR="00A9066A" w:rsidRPr="00A9066A" w:rsidRDefault="00A9066A" w:rsidP="00993EB4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A9066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В ходе выполнения данной лабораторной работы были успешно реализованы ключевые этапы разработки серверной части прикладной программы. На основе уточненной реляционной схемы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на основе</w:t>
      </w:r>
      <w:r w:rsidRPr="00A9066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 лабораторной работы №6 первого семестра были разработаны технические требования, включая определение ролей пользователей, основной таблицы и справочных таблиц. Серверная часть реализована в виде HTTP-сервера с использованием формата JSON для обмена данными, что обеспечило совместимость и удобство взаимодействия.</w:t>
      </w:r>
    </w:p>
    <w:p w14:paraId="000AA421" w14:textId="30C07781" w:rsidR="00A9066A" w:rsidRPr="00A9066A" w:rsidRDefault="00A9066A" w:rsidP="00993EB4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A9066A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Реализованы стандартные HTTP-методы (GET, POST, PUT, DELETE) для работы с ресурсами, доступными по уникальным URL, а также широкий спектр операций: просмотр, фильтрация, добавление, обновление и удаление записей, выполнение специальных запросов, создание бэкапов и сохранение результатов. </w:t>
      </w:r>
    </w:p>
    <w:p w14:paraId="691C7F04" w14:textId="1F3903DF" w:rsidR="00F756D3" w:rsidRPr="00A9066A" w:rsidRDefault="00F756D3" w:rsidP="00993EB4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</w:p>
    <w:p w14:paraId="61A24A1F" w14:textId="3121FACA" w:rsidR="000047D4" w:rsidRDefault="000047D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br w:type="page"/>
      </w:r>
    </w:p>
    <w:p w14:paraId="61212A1E" w14:textId="77777777" w:rsidR="000047D4" w:rsidRDefault="000047D4" w:rsidP="000047D4">
      <w:pPr>
        <w:pStyle w:val="Heading11"/>
      </w:pPr>
      <w:bookmarkStart w:id="15" w:name="_Toc197526458"/>
      <w:r>
        <w:lastRenderedPageBreak/>
        <w:t>Приложение А</w:t>
      </w:r>
      <w:bookmarkEnd w:id="15"/>
    </w:p>
    <w:p w14:paraId="1855B90D" w14:textId="77777777" w:rsidR="000047D4" w:rsidRPr="00F91851" w:rsidRDefault="000047D4" w:rsidP="000047D4">
      <w:pPr>
        <w:jc w:val="center"/>
        <w:rPr>
          <w:rFonts w:cs="Times New Roman"/>
        </w:rPr>
      </w:pPr>
    </w:p>
    <w:p w14:paraId="1661E0F1" w14:textId="77777777" w:rsidR="000047D4" w:rsidRDefault="000047D4" w:rsidP="000047D4">
      <w:pPr>
        <w:widowControl w:val="0"/>
        <w:spacing w:after="8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47D4">
        <w:rPr>
          <w:rFonts w:ascii="Times New Roman" w:hAnsi="Times New Roman" w:cs="Times New Roman"/>
          <w:b/>
          <w:bCs/>
          <w:sz w:val="28"/>
          <w:szCs w:val="28"/>
        </w:rPr>
        <w:t>Листинг кода</w:t>
      </w:r>
    </w:p>
    <w:p w14:paraId="521387F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Program.cs:</w:t>
      </w:r>
    </w:p>
    <w:p w14:paraId="5253F8E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Microsoft.EntityFrameworkCore;</w:t>
      </w:r>
    </w:p>
    <w:p w14:paraId="7A809E8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RehearsalStudio.Application.Interfaces;</w:t>
      </w:r>
    </w:p>
    <w:p w14:paraId="334E1DA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RehearsalStudio.Application.Services;</w:t>
      </w:r>
    </w:p>
    <w:p w14:paraId="56D522B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RehearsalStudio.Infrastructure.Data;</w:t>
      </w:r>
    </w:p>
    <w:p w14:paraId="49A2323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using RehearsalStudio.Infrastructure.Repositories;</w:t>
      </w:r>
    </w:p>
    <w:p w14:paraId="6E6CDFA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using Microsoft.OpenApi.Models;</w:t>
      </w:r>
    </w:p>
    <w:p w14:paraId="61CD506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using System.Reflection;</w:t>
      </w:r>
    </w:p>
    <w:p w14:paraId="1C9167F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var builder = WebApplication.CreateBuilder(args);</w:t>
      </w:r>
    </w:p>
    <w:p w14:paraId="114F2B1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// Add services to the container.</w:t>
      </w:r>
    </w:p>
    <w:p w14:paraId="253473C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// Register Entity Framework Core with PostgreSQL</w:t>
      </w:r>
    </w:p>
    <w:p w14:paraId="6849BCF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builder.Services.AddDbContext&lt;RehearsalStudioDbContext&gt;(options =&gt;</w:t>
      </w:r>
    </w:p>
    <w:p w14:paraId="6FE3CB6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options.UseNpgsql(builder.Configuration.GetConnectionString("DefaultConnection")));</w:t>
      </w:r>
    </w:p>
    <w:p w14:paraId="10FF805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// Register repositories</w:t>
      </w:r>
    </w:p>
    <w:p w14:paraId="34EC6E7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builder.Services.AddScoped&lt;IRehearsalPointRepository, RehearsalPointRepository&gt;();</w:t>
      </w:r>
    </w:p>
    <w:p w14:paraId="6D57912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builder.Services.AddScoped&lt;IRoomRepository, RoomRepository&gt;();</w:t>
      </w:r>
    </w:p>
    <w:p w14:paraId="5368FDB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builder.Services.AddScoped&lt;IServiceRepository, ServiceRepository&gt;();</w:t>
      </w:r>
    </w:p>
    <w:p w14:paraId="7DD9CF8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builder.Services.AddScoped&lt;IEquipmentRepository, EquipmentRepository&gt;();</w:t>
      </w:r>
    </w:p>
    <w:p w14:paraId="27FC93B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builder.Services.AddScoped&lt;IStaffRepository, StaffRepository&gt;();</w:t>
      </w:r>
    </w:p>
    <w:p w14:paraId="1FBC9DF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builder.Services.AddScoped&lt;IUserRepository, UserRepository&gt;();</w:t>
      </w:r>
    </w:p>
    <w:p w14:paraId="2205D51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builder.Services.AddScoped&lt;IBookingRepository, BookingRepository&gt;();</w:t>
      </w:r>
    </w:p>
    <w:p w14:paraId="54CBC51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builder.Services.AddScoped&lt;IServiceBookingRepository, ServiceBookingRepository&gt;();</w:t>
      </w:r>
    </w:p>
    <w:p w14:paraId="2853F97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builder.Services.AddScoped&lt;IEquipmentBookingRepository, EquipmentBookingRepository&gt;();</w:t>
      </w:r>
    </w:p>
    <w:p w14:paraId="389701D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// Register services</w:t>
      </w:r>
    </w:p>
    <w:p w14:paraId="142F196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builder.Services.AddScoped&lt;IRehearsalPointService, RehearsalPointService&gt;();</w:t>
      </w:r>
    </w:p>
    <w:p w14:paraId="6DEE855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builder.Services.AddScoped&lt;IRoomService, RoomService&gt;();</w:t>
      </w:r>
    </w:p>
    <w:p w14:paraId="727F582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builder.Services.AddScoped&lt;IServiceService, ServiceService&gt;();</w:t>
      </w:r>
    </w:p>
    <w:p w14:paraId="1A65339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builder.Services.AddScoped&lt;IEquipmentService, EquipmentService&gt;();</w:t>
      </w:r>
    </w:p>
    <w:p w14:paraId="377A2CC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builder.Services.AddScoped&lt;IStaffService, StaffService&gt;();</w:t>
      </w:r>
    </w:p>
    <w:p w14:paraId="6515D71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builder.Services.AddScoped&lt;IUserService, UserService&gt;();</w:t>
      </w:r>
    </w:p>
    <w:p w14:paraId="11E8872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builder.Services.AddScoped&lt;IBookingService, BookingService&gt;();</w:t>
      </w:r>
    </w:p>
    <w:p w14:paraId="2095FD8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builder.Services.AddScoped&lt;IServiceBookingService, ServiceBookingService&gt;();</w:t>
      </w:r>
    </w:p>
    <w:p w14:paraId="352BB80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032 builder.Services.AddScoped&lt;IEquipmentBookingService, EquipmentBookingService&gt;();</w:t>
      </w:r>
    </w:p>
    <w:p w14:paraId="6940914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033 builder.Services.AddScoped&lt;IBackupService, BackupService&gt;();</w:t>
      </w:r>
    </w:p>
    <w:p w14:paraId="6D133B3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034 // Add controllers</w:t>
      </w:r>
    </w:p>
    <w:p w14:paraId="15D3C40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035 builder.Services.AddControllers()</w:t>
      </w:r>
    </w:p>
    <w:p w14:paraId="78146E4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036     .AddJsonOptions(options =&gt;</w:t>
      </w:r>
    </w:p>
    <w:p w14:paraId="42D8626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037     {</w:t>
      </w:r>
    </w:p>
    <w:p w14:paraId="0244E38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038         options.JsonSerializerOptions.PropertyNamingPolicy = null; // Preserve property names as-is</w:t>
      </w:r>
    </w:p>
    <w:p w14:paraId="27D8F25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039     });</w:t>
      </w:r>
    </w:p>
    <w:p w14:paraId="48D657C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040 // Configure CORS (optional, for front-end integration)</w:t>
      </w:r>
    </w:p>
    <w:p w14:paraId="61F1C85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041 builder.Services.AddCors(options =&gt;</w:t>
      </w:r>
    </w:p>
    <w:p w14:paraId="13A00FD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042 {</w:t>
      </w:r>
    </w:p>
    <w:p w14:paraId="7E8CA19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043     options.AddPolicy("AllowAll", policy =&gt;</w:t>
      </w:r>
    </w:p>
    <w:p w14:paraId="741F182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044     {</w:t>
      </w:r>
    </w:p>
    <w:p w14:paraId="67EF9B1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045         policy.AllowAnyOrigin()</w:t>
      </w:r>
    </w:p>
    <w:p w14:paraId="6E1E91D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046               .AllowAnyMethod()</w:t>
      </w:r>
    </w:p>
    <w:p w14:paraId="25CE751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047               .AllowAnyHeader();</w:t>
      </w:r>
    </w:p>
    <w:p w14:paraId="7C6F015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048     });</w:t>
      </w:r>
    </w:p>
    <w:p w14:paraId="49936ED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049 });</w:t>
      </w:r>
    </w:p>
    <w:p w14:paraId="380F772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050 // Configure Swagger/OpenAPI</w:t>
      </w:r>
    </w:p>
    <w:p w14:paraId="445C1A7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051 builder.Services.AddEndpointsApiExplorer();</w:t>
      </w:r>
    </w:p>
    <w:p w14:paraId="1C6F4F1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052 builder.Services.AddSwaggerGen(c =&gt;</w:t>
      </w:r>
    </w:p>
    <w:p w14:paraId="753B2B9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053 {</w:t>
      </w:r>
    </w:p>
    <w:p w14:paraId="7A03CC5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054     c.SwaggerDoc("v1", new OpenApiInfo</w:t>
      </w:r>
    </w:p>
    <w:p w14:paraId="7EC418D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055     {</w:t>
      </w:r>
    </w:p>
    <w:p w14:paraId="43FB246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056         Title = "RehearsalStudio API",</w:t>
      </w:r>
    </w:p>
    <w:p w14:paraId="14B0C4A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057         Version = "v1",</w:t>
      </w:r>
    </w:p>
    <w:p w14:paraId="5C754C2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058         Description = "API for managing rehearsal studio resources"</w:t>
      </w:r>
    </w:p>
    <w:p w14:paraId="1AF850D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059     });</w:t>
      </w:r>
    </w:p>
    <w:p w14:paraId="4340F5B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060 });</w:t>
      </w:r>
    </w:p>
    <w:p w14:paraId="2E1EF8C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061 // Build the application</w:t>
      </w:r>
    </w:p>
    <w:p w14:paraId="753B6DF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062 var app = builder.Build();</w:t>
      </w:r>
    </w:p>
    <w:p w14:paraId="03F798D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063 // Configure the HTTP request pipeline</w:t>
      </w:r>
    </w:p>
    <w:p w14:paraId="4CAF5BC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064 if (app.Environment.IsDevelopment())</w:t>
      </w:r>
    </w:p>
    <w:p w14:paraId="7E60BBC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065 {</w:t>
      </w:r>
    </w:p>
    <w:p w14:paraId="6011B7D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066     app.UseSwagger();</w:t>
      </w:r>
    </w:p>
    <w:p w14:paraId="22C74DA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067     app.UseSwaggerUI(c =&gt;</w:t>
      </w:r>
    </w:p>
    <w:p w14:paraId="52FB24F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068     {</w:t>
      </w:r>
    </w:p>
    <w:p w14:paraId="07C5BFA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069         c.SwaggerEndpoint("/swagger/v1/swagger.json", "RehearsalStudio API v1");</w:t>
      </w:r>
    </w:p>
    <w:p w14:paraId="4856D5D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070         c.RoutePrefix = string.Empty; // Serve Swagger at root (/)</w:t>
      </w:r>
    </w:p>
    <w:p w14:paraId="4656875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071     });</w:t>
      </w:r>
    </w:p>
    <w:p w14:paraId="00925C6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072 }</w:t>
      </w:r>
    </w:p>
    <w:p w14:paraId="09EFF92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073 app.UseHttpsRedirection();</w:t>
      </w:r>
    </w:p>
    <w:p w14:paraId="5635C17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074 app.UseCors("AllowAll"); // Apply CORS policy</w:t>
      </w:r>
    </w:p>
    <w:p w14:paraId="674C642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075 app.UseAuthorization();</w:t>
      </w:r>
    </w:p>
    <w:p w14:paraId="78AA69C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076 app.MapControllers();</w:t>
      </w:r>
    </w:p>
    <w:p w14:paraId="3CA8FA0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077 app.Run();</w:t>
      </w:r>
    </w:p>
    <w:p w14:paraId="398D507D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7D5592B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BackupsController.cs:</w:t>
      </w:r>
    </w:p>
    <w:p w14:paraId="56EB59D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Microsoft.AspNetCore.Mvc;</w:t>
      </w:r>
    </w:p>
    <w:p w14:paraId="1DE3613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RehearsalStudio.Application.Interfaces;</w:t>
      </w:r>
    </w:p>
    <w:p w14:paraId="3714F3A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System.Threading.Tasks;</w:t>
      </w:r>
    </w:p>
    <w:p w14:paraId="39D395B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namespace RehearsalStudio.Api.Controllers;</w:t>
      </w:r>
    </w:p>
    <w:p w14:paraId="0522B39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[Route("api/backups")]</w:t>
      </w:r>
    </w:p>
    <w:p w14:paraId="1F4F9CB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[ApiController]</w:t>
      </w:r>
    </w:p>
    <w:p w14:paraId="4C3BE68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public class BackupsController : ControllerBase</w:t>
      </w:r>
    </w:p>
    <w:p w14:paraId="3108B9C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{</w:t>
      </w:r>
    </w:p>
    <w:p w14:paraId="36CB686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private readonly IBackupService _backupService;</w:t>
      </w:r>
    </w:p>
    <w:p w14:paraId="3471D75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public BackupsController(IBackupService backupService)</w:t>
      </w:r>
    </w:p>
    <w:p w14:paraId="0E600CB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{</w:t>
      </w:r>
    </w:p>
    <w:p w14:paraId="15D47A9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    _backupService = backupService;</w:t>
      </w:r>
    </w:p>
    <w:p w14:paraId="13707A0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}</w:t>
      </w:r>
    </w:p>
    <w:p w14:paraId="5D054F3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[HttpPost("create")]</w:t>
      </w:r>
    </w:p>
    <w:p w14:paraId="2FBC6BB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public async Task&lt;IActionResult&gt; CreateBackup()</w:t>
      </w:r>
    </w:p>
    <w:p w14:paraId="6A7DF01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{</w:t>
      </w:r>
    </w:p>
    <w:p w14:paraId="7C6FEE8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    var backupPath = await _backupService.CreateDatabaseBackupAsync();</w:t>
      </w:r>
    </w:p>
    <w:p w14:paraId="6D1DB06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    return Ok(new { BackupFilePath = backupPath });</w:t>
      </w:r>
    </w:p>
    <w:p w14:paraId="2704CAF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}</w:t>
      </w:r>
    </w:p>
    <w:p w14:paraId="7DEB291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[HttpPost("query-save")]</w:t>
      </w:r>
    </w:p>
    <w:p w14:paraId="41943C8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public async Task&lt;IActionResult&gt; SaveQueryResults([FromBody] QuerySaveRequest request)</w:t>
      </w:r>
    </w:p>
    <w:p w14:paraId="6EE2297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{</w:t>
      </w:r>
    </w:p>
    <w:p w14:paraId="755D4C5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        var resultPath = await _backupService.SaveQueryResultsToFileAsync(request.SqlQuery, request.FileFormat);</w:t>
      </w:r>
    </w:p>
    <w:p w14:paraId="1747642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    return Ok(new { ResultFilePath = resultPath });</w:t>
      </w:r>
    </w:p>
    <w:p w14:paraId="28D8FF7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025     }</w:t>
      </w:r>
    </w:p>
    <w:p w14:paraId="27CD118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}</w:t>
      </w:r>
    </w:p>
    <w:p w14:paraId="01275D9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public class QuerySaveRequest</w:t>
      </w:r>
    </w:p>
    <w:p w14:paraId="5E3D232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{</w:t>
      </w:r>
    </w:p>
    <w:p w14:paraId="6A7A275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    public string SqlQuery { get; set; } = string.Empty;</w:t>
      </w:r>
    </w:p>
    <w:p w14:paraId="6B45402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    public string FileFormat { get; set; } = "json";</w:t>
      </w:r>
    </w:p>
    <w:p w14:paraId="5ABAED6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}</w:t>
      </w:r>
    </w:p>
    <w:p w14:paraId="5033B070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6A048ED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BookingsController.cs:</w:t>
      </w:r>
    </w:p>
    <w:p w14:paraId="4BE93D0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Microsoft.AspNetCore.Mvc;</w:t>
      </w:r>
    </w:p>
    <w:p w14:paraId="4DD7FF3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RehearsalStudio.Application.DTOs;</w:t>
      </w:r>
    </w:p>
    <w:p w14:paraId="7267364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RehearsalStudio.Application.Interfaces;</w:t>
      </w:r>
    </w:p>
    <w:p w14:paraId="7C9B06D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System.Threading.Tasks;</w:t>
      </w:r>
    </w:p>
    <w:p w14:paraId="6261F1B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namespace RehearsalStudio.Api.Controllers;</w:t>
      </w:r>
    </w:p>
    <w:p w14:paraId="6282FFA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[Route("api/booking")]</w:t>
      </w:r>
    </w:p>
    <w:p w14:paraId="569775E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[ApiController]</w:t>
      </w:r>
    </w:p>
    <w:p w14:paraId="0B92E18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public class BookingsController : ControllerBase</w:t>
      </w:r>
    </w:p>
    <w:p w14:paraId="1CE2E43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{</w:t>
      </w:r>
    </w:p>
    <w:p w14:paraId="475ADD1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private readonly IBookingService _service;</w:t>
      </w:r>
    </w:p>
    <w:p w14:paraId="03E0888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public BookingsController(IBookingService service)</w:t>
      </w:r>
    </w:p>
    <w:p w14:paraId="57E2A6B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{</w:t>
      </w:r>
    </w:p>
    <w:p w14:paraId="2D21B39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    _service = service;</w:t>
      </w:r>
    </w:p>
    <w:p w14:paraId="00F4435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}</w:t>
      </w:r>
    </w:p>
    <w:p w14:paraId="35C70D2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[HttpGet]</w:t>
      </w:r>
    </w:p>
    <w:p w14:paraId="3050A11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public async Task&lt;IActionResult&gt; GetAll()</w:t>
      </w:r>
    </w:p>
    <w:p w14:paraId="20416B7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{</w:t>
      </w:r>
    </w:p>
    <w:p w14:paraId="08C57CB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    var result = await _service.GetAllAsync();</w:t>
      </w:r>
    </w:p>
    <w:p w14:paraId="1B4E5E5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    return Ok(result);</w:t>
      </w:r>
    </w:p>
    <w:p w14:paraId="2884D0C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}</w:t>
      </w:r>
    </w:p>
    <w:p w14:paraId="0A49E7C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[HttpGet("{id}")]</w:t>
      </w:r>
    </w:p>
    <w:p w14:paraId="504D07A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public async Task&lt;IActionResult&gt; GetById(int id)</w:t>
      </w:r>
    </w:p>
    <w:p w14:paraId="362B1CA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    {</w:t>
      </w:r>
    </w:p>
    <w:p w14:paraId="2EF833F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    var result = await _service.GetByIdAsync(id);</w:t>
      </w:r>
    </w:p>
    <w:p w14:paraId="02EDCAF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        if (result == null)</w:t>
      </w:r>
    </w:p>
    <w:p w14:paraId="77904FD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            return NotFound();</w:t>
      </w:r>
    </w:p>
    <w:p w14:paraId="765359A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        return Ok(result);</w:t>
      </w:r>
    </w:p>
    <w:p w14:paraId="76A319C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    }</w:t>
      </w:r>
    </w:p>
    <w:p w14:paraId="6A20FDD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    [HttpGet("filter")]</w:t>
      </w:r>
    </w:p>
    <w:p w14:paraId="0EB65E5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    public async Task&lt;IActionResult&gt; GetFiltered([FromQuery] string? status, [FromQuery] int? idRoom, [FromQuery] int? idUser)</w:t>
      </w:r>
    </w:p>
    <w:p w14:paraId="054E35E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    {</w:t>
      </w:r>
    </w:p>
    <w:p w14:paraId="2475BF6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032         var result = await _service.GetFilteredAsync(status, idRoom, idUser);</w:t>
      </w:r>
    </w:p>
    <w:p w14:paraId="543C6A8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033         return Ok(result);</w:t>
      </w:r>
    </w:p>
    <w:p w14:paraId="2CD0431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034     }</w:t>
      </w:r>
    </w:p>
    <w:p w14:paraId="4CA9C49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035     [HttpPost]</w:t>
      </w:r>
    </w:p>
    <w:p w14:paraId="27E7671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036     public async Task&lt;IActionResult&gt; Create([FromBody] BookingDto dto)</w:t>
      </w:r>
    </w:p>
    <w:p w14:paraId="7369AFF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037     {</w:t>
      </w:r>
    </w:p>
    <w:p w14:paraId="3890B12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038         var result = await _service.CreateAsync(dto);</w:t>
      </w:r>
    </w:p>
    <w:p w14:paraId="21E9334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039         return CreatedAtAction(nameof(GetById), new { id = result.Id }, result);</w:t>
      </w:r>
    </w:p>
    <w:p w14:paraId="0A62272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040     }</w:t>
      </w:r>
    </w:p>
    <w:p w14:paraId="7283F72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041     [HttpPut("{id}")]</w:t>
      </w:r>
    </w:p>
    <w:p w14:paraId="4BAC742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042     public async Task&lt;IActionResult&gt; Update(int id, [FromBody] BookingDto dto)</w:t>
      </w:r>
    </w:p>
    <w:p w14:paraId="31F1850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043     {</w:t>
      </w:r>
    </w:p>
    <w:p w14:paraId="1989AE4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044         await _service.UpdateAsync(id, dto);</w:t>
      </w:r>
    </w:p>
    <w:p w14:paraId="51F04F0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045         return NoContent();</w:t>
      </w:r>
    </w:p>
    <w:p w14:paraId="0B14D34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046     }</w:t>
      </w:r>
    </w:p>
    <w:p w14:paraId="38FB124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047     [HttpDelete("{id}")]</w:t>
      </w:r>
    </w:p>
    <w:p w14:paraId="12FA124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048     public async Task&lt;IActionResult&gt; Delete(int id)</w:t>
      </w:r>
    </w:p>
    <w:p w14:paraId="1E9CF74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049     {</w:t>
      </w:r>
    </w:p>
    <w:p w14:paraId="06C645F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050         await _service.DeleteAsync(id);</w:t>
      </w:r>
    </w:p>
    <w:p w14:paraId="7F75F36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051         return NoContent();</w:t>
      </w:r>
    </w:p>
    <w:p w14:paraId="6B07DA3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052     }</w:t>
      </w:r>
    </w:p>
    <w:p w14:paraId="274B262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053 }</w:t>
      </w:r>
    </w:p>
    <w:p w14:paraId="09038C99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683588A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EquipmentBookingsController.cs:</w:t>
      </w:r>
    </w:p>
    <w:p w14:paraId="68C9061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Microsoft.AspNetCore.Mvc;</w:t>
      </w:r>
    </w:p>
    <w:p w14:paraId="02FAEDB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RehearsalStudio.Application.DTOs;</w:t>
      </w:r>
    </w:p>
    <w:p w14:paraId="6F7DF45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RehearsalStudio.Application.Interfaces;</w:t>
      </w:r>
    </w:p>
    <w:p w14:paraId="4E12D72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System.Threading.Tasks;</w:t>
      </w:r>
    </w:p>
    <w:p w14:paraId="43D4597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namespace RehearsalStudio.Api.Controllers;</w:t>
      </w:r>
    </w:p>
    <w:p w14:paraId="44791ED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[Route("api/equipment_booking")]</w:t>
      </w:r>
    </w:p>
    <w:p w14:paraId="75A02A0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[ApiController]</w:t>
      </w:r>
    </w:p>
    <w:p w14:paraId="1C79B3F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public class EquipmentBookingsController : ControllerBase</w:t>
      </w:r>
    </w:p>
    <w:p w14:paraId="03FA387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{</w:t>
      </w:r>
    </w:p>
    <w:p w14:paraId="3155F5D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private readonly IEquipmentBookingService _service;</w:t>
      </w:r>
    </w:p>
    <w:p w14:paraId="49C6130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public EquipmentBookingsController(IEquipmentBookingService service)</w:t>
      </w:r>
    </w:p>
    <w:p w14:paraId="4ED5A58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{</w:t>
      </w:r>
    </w:p>
    <w:p w14:paraId="753CE52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    _service = service;</w:t>
      </w:r>
    </w:p>
    <w:p w14:paraId="3C307F6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}</w:t>
      </w:r>
    </w:p>
    <w:p w14:paraId="2B93A7A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[HttpGet]</w:t>
      </w:r>
    </w:p>
    <w:p w14:paraId="5A93450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public async Task&lt;IActionResult&gt; GetAll()</w:t>
      </w:r>
    </w:p>
    <w:p w14:paraId="5ECAE59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{</w:t>
      </w:r>
    </w:p>
    <w:p w14:paraId="28D6D4D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    var result = await _service.GetAllAsync();</w:t>
      </w:r>
    </w:p>
    <w:p w14:paraId="54AFB65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    return Ok(result);</w:t>
      </w:r>
    </w:p>
    <w:p w14:paraId="73F2DB9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}</w:t>
      </w:r>
    </w:p>
    <w:p w14:paraId="46DFA56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[HttpGet("{idEquipment}/{idBooking}")]</w:t>
      </w:r>
    </w:p>
    <w:p w14:paraId="0CD8F6A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public async Task&lt;IActionResult&gt; GetById(int idEquipment, int idBooking)</w:t>
      </w:r>
    </w:p>
    <w:p w14:paraId="7A7BFC4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    {</w:t>
      </w:r>
    </w:p>
    <w:p w14:paraId="018AEB5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    var result = await _service.GetByIdAsync(idEquipment, idBooking);</w:t>
      </w:r>
    </w:p>
    <w:p w14:paraId="4972581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        if (result == null)</w:t>
      </w:r>
    </w:p>
    <w:p w14:paraId="42A9759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            return NotFound();</w:t>
      </w:r>
    </w:p>
    <w:p w14:paraId="7A1213D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        return Ok(result);</w:t>
      </w:r>
    </w:p>
    <w:p w14:paraId="229069C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    }</w:t>
      </w:r>
    </w:p>
    <w:p w14:paraId="19372AE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    [HttpGet("filter")]</w:t>
      </w:r>
    </w:p>
    <w:p w14:paraId="74757C1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    public async Task&lt;IActionResult&gt; GetFiltered([FromQuery] int? idEquipment, [FromQuery] int? idBooking)</w:t>
      </w:r>
    </w:p>
    <w:p w14:paraId="5A26639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    {</w:t>
      </w:r>
    </w:p>
    <w:p w14:paraId="0DC7344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032         var result = await _service.GetFilteredAsync(idEquipment, idBooking);</w:t>
      </w:r>
    </w:p>
    <w:p w14:paraId="2E2C756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033         return Ok(result);</w:t>
      </w:r>
    </w:p>
    <w:p w14:paraId="7AA00D4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034     }</w:t>
      </w:r>
    </w:p>
    <w:p w14:paraId="692A9DC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035     [HttpPost]</w:t>
      </w:r>
    </w:p>
    <w:p w14:paraId="22F4E47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036     public async Task&lt;IActionResult&gt; Create([FromBody] EquipmentBookingDto dto)</w:t>
      </w:r>
    </w:p>
    <w:p w14:paraId="27EC9F8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037     {</w:t>
      </w:r>
    </w:p>
    <w:p w14:paraId="3BB043F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038         var result = await _service.CreateAsync(dto);</w:t>
      </w:r>
    </w:p>
    <w:p w14:paraId="742C8A0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039         return CreatedAtAction(nameof(GetById), new { idEquipment = result.IdEquipment, idBooking = result.IdBooking }, result);</w:t>
      </w:r>
    </w:p>
    <w:p w14:paraId="6BB9632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040     }</w:t>
      </w:r>
    </w:p>
    <w:p w14:paraId="421D92D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041     [HttpDelete("{idEquipment}/{idBooking}")]</w:t>
      </w:r>
    </w:p>
    <w:p w14:paraId="0396A9C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042     public async Task&lt;IActionResult&gt; Delete(int idEquipment, int idBooking)</w:t>
      </w:r>
    </w:p>
    <w:p w14:paraId="45FB29A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043     {</w:t>
      </w:r>
    </w:p>
    <w:p w14:paraId="4F7AC68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044         await _service.DeleteAsync(idEquipment, idBooking);</w:t>
      </w:r>
    </w:p>
    <w:p w14:paraId="341E625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045         return NoContent();</w:t>
      </w:r>
    </w:p>
    <w:p w14:paraId="0CAE5EE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046     }</w:t>
      </w:r>
    </w:p>
    <w:p w14:paraId="187C3EA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047 }</w:t>
      </w:r>
    </w:p>
    <w:p w14:paraId="717B777C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28A3B77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EquipmentController.cs:</w:t>
      </w:r>
    </w:p>
    <w:p w14:paraId="2BC183B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Microsoft.AspNetCore.Mvc;</w:t>
      </w:r>
    </w:p>
    <w:p w14:paraId="39E7655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RehearsalStudio.Application.DTOs;</w:t>
      </w:r>
    </w:p>
    <w:p w14:paraId="7D2699B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RehearsalStudio.Application.Interfaces;</w:t>
      </w:r>
    </w:p>
    <w:p w14:paraId="4CE49BC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System.Threading.Tasks;</w:t>
      </w:r>
    </w:p>
    <w:p w14:paraId="793A3E3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namespace RehearsalStudio.Api.Controllers;</w:t>
      </w:r>
    </w:p>
    <w:p w14:paraId="4A71EB5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[Route("api/equipment")]</w:t>
      </w:r>
    </w:p>
    <w:p w14:paraId="0F5F6D4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[ApiController]</w:t>
      </w:r>
    </w:p>
    <w:p w14:paraId="5AEF5D5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public class EquipmentController : ControllerBase</w:t>
      </w:r>
    </w:p>
    <w:p w14:paraId="2BDC765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{</w:t>
      </w:r>
    </w:p>
    <w:p w14:paraId="43B5007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private readonly IEquipmentService _service;</w:t>
      </w:r>
    </w:p>
    <w:p w14:paraId="11DF775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public EquipmentController(IEquipmentService service)</w:t>
      </w:r>
    </w:p>
    <w:p w14:paraId="44F1776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{</w:t>
      </w:r>
    </w:p>
    <w:p w14:paraId="7E7F8D5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    _service = service;</w:t>
      </w:r>
    </w:p>
    <w:p w14:paraId="7E5EA01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}</w:t>
      </w:r>
    </w:p>
    <w:p w14:paraId="0F308FD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[HttpGet]</w:t>
      </w:r>
    </w:p>
    <w:p w14:paraId="550BCE5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public async Task&lt;IActionResult&gt; GetAll()</w:t>
      </w:r>
    </w:p>
    <w:p w14:paraId="40F82DF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{</w:t>
      </w:r>
    </w:p>
    <w:p w14:paraId="0C07F2F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    var result = await _service.GetAllAsync();</w:t>
      </w:r>
    </w:p>
    <w:p w14:paraId="2801855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    return Ok(result);</w:t>
      </w:r>
    </w:p>
    <w:p w14:paraId="5D66162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}</w:t>
      </w:r>
    </w:p>
    <w:p w14:paraId="306BC58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[HttpGet("{id}")]</w:t>
      </w:r>
    </w:p>
    <w:p w14:paraId="3186C30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public async Task&lt;IActionResult&gt; GetById(int id)</w:t>
      </w:r>
    </w:p>
    <w:p w14:paraId="19F5F49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    {</w:t>
      </w:r>
    </w:p>
    <w:p w14:paraId="0BB3F13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    var result = await _service.GetByIdAsync(id);</w:t>
      </w:r>
    </w:p>
    <w:p w14:paraId="11386CB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        if (result == null)</w:t>
      </w:r>
    </w:p>
    <w:p w14:paraId="3CB0989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            return NotFound();</w:t>
      </w:r>
    </w:p>
    <w:p w14:paraId="5DDB352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        return Ok(result);</w:t>
      </w:r>
    </w:p>
    <w:p w14:paraId="3D92A72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    }</w:t>
      </w:r>
    </w:p>
    <w:p w14:paraId="3E24684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    [HttpGet("filter")]</w:t>
      </w:r>
    </w:p>
    <w:p w14:paraId="15C13A1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    public async Task&lt;IActionResult&gt; GetFiltered([FromQuery] string? name, [FromQuery] string? type, [FromQuery] int? idRehearsalPoint)</w:t>
      </w:r>
    </w:p>
    <w:p w14:paraId="30DE7D7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    {</w:t>
      </w:r>
    </w:p>
    <w:p w14:paraId="627F1FE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032         var result = await _service.GetFilteredAsync(name, type, idRehearsalPoint);</w:t>
      </w:r>
    </w:p>
    <w:p w14:paraId="41F7E88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033         return Ok(result);</w:t>
      </w:r>
    </w:p>
    <w:p w14:paraId="5EA0C72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034     }</w:t>
      </w:r>
    </w:p>
    <w:p w14:paraId="5904246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035     [HttpPost]</w:t>
      </w:r>
    </w:p>
    <w:p w14:paraId="0EF4DD4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036     public async Task&lt;IActionResult&gt; Create([FromBody] EquipmentDto dto)</w:t>
      </w:r>
    </w:p>
    <w:p w14:paraId="62D9DB8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037     {</w:t>
      </w:r>
    </w:p>
    <w:p w14:paraId="5AC8027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038         var result = await _service.CreateAsync(dto);</w:t>
      </w:r>
    </w:p>
    <w:p w14:paraId="4612839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039         return CreatedAtAction(nameof(GetById), new { id = result.Id }, result);</w:t>
      </w:r>
    </w:p>
    <w:p w14:paraId="4F4E155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040     }</w:t>
      </w:r>
    </w:p>
    <w:p w14:paraId="01955EE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041     [HttpPut("{id}")]</w:t>
      </w:r>
    </w:p>
    <w:p w14:paraId="5A66BBE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042     public async Task&lt;IActionResult&gt; Update(int id, [FromBody] EquipmentDto dto)</w:t>
      </w:r>
    </w:p>
    <w:p w14:paraId="3242792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043     {</w:t>
      </w:r>
    </w:p>
    <w:p w14:paraId="3B2EF7B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044         await _service.UpdateAsync(id, dto);</w:t>
      </w:r>
    </w:p>
    <w:p w14:paraId="13E19E1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045         return NoContent();</w:t>
      </w:r>
    </w:p>
    <w:p w14:paraId="517BA3B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046     }</w:t>
      </w:r>
    </w:p>
    <w:p w14:paraId="0F43790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047     [HttpDelete("{id}")]</w:t>
      </w:r>
    </w:p>
    <w:p w14:paraId="2A8685B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048     public async Task&lt;IActionResult&gt; Delete(int id)</w:t>
      </w:r>
    </w:p>
    <w:p w14:paraId="05C5841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049     {</w:t>
      </w:r>
    </w:p>
    <w:p w14:paraId="05695DC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050         await _service.DeleteAsync(id);</w:t>
      </w:r>
    </w:p>
    <w:p w14:paraId="363FFCC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051         return NoContent();</w:t>
      </w:r>
    </w:p>
    <w:p w14:paraId="4FD040F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052     }</w:t>
      </w:r>
    </w:p>
    <w:p w14:paraId="03584CA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053 }</w:t>
      </w:r>
    </w:p>
    <w:p w14:paraId="6D822445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34B6575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lastRenderedPageBreak/>
        <w:t>Файл RehearsalPointsController.cs:</w:t>
      </w:r>
    </w:p>
    <w:p w14:paraId="52416A3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Microsoft.AspNetCore.Mvc;</w:t>
      </w:r>
    </w:p>
    <w:p w14:paraId="3294900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RehearsalStudio.Application.DTOs;</w:t>
      </w:r>
    </w:p>
    <w:p w14:paraId="08654FE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RehearsalStudio.Application.Interfaces;</w:t>
      </w:r>
    </w:p>
    <w:p w14:paraId="31B72D1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System.Threading.Tasks;</w:t>
      </w:r>
    </w:p>
    <w:p w14:paraId="5B49422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namespace RehearsalStudio.Api.Controllers;</w:t>
      </w:r>
    </w:p>
    <w:p w14:paraId="247B2BC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[Route("api/rehearsal_points")]</w:t>
      </w:r>
    </w:p>
    <w:p w14:paraId="244C57A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[ApiController]</w:t>
      </w:r>
    </w:p>
    <w:p w14:paraId="1FCC598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public class RehearsalPointsController : ControllerBase</w:t>
      </w:r>
    </w:p>
    <w:p w14:paraId="7D931CB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{</w:t>
      </w:r>
    </w:p>
    <w:p w14:paraId="0FC119F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private readonly IRehearsalPointService _service;</w:t>
      </w:r>
    </w:p>
    <w:p w14:paraId="7E0E7DE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public RehearsalPointsController(IRehearsalPointService service)</w:t>
      </w:r>
    </w:p>
    <w:p w14:paraId="0D022C2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{</w:t>
      </w:r>
    </w:p>
    <w:p w14:paraId="2765284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    _service = service;</w:t>
      </w:r>
    </w:p>
    <w:p w14:paraId="6EC7815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}</w:t>
      </w:r>
    </w:p>
    <w:p w14:paraId="76B9B40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[HttpGet]</w:t>
      </w:r>
    </w:p>
    <w:p w14:paraId="4D3B7CA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public async Task&lt;IActionResult&gt; GetAll()</w:t>
      </w:r>
    </w:p>
    <w:p w14:paraId="7E29067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{</w:t>
      </w:r>
    </w:p>
    <w:p w14:paraId="06EA55E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    var result = await _service.GetAllAsync();</w:t>
      </w:r>
    </w:p>
    <w:p w14:paraId="66EF5C9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    return Ok(result);</w:t>
      </w:r>
    </w:p>
    <w:p w14:paraId="07C09BA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}</w:t>
      </w:r>
    </w:p>
    <w:p w14:paraId="031FF40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[HttpGet("{id}")]</w:t>
      </w:r>
    </w:p>
    <w:p w14:paraId="7BE1069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public async Task&lt;IActionResult&gt; GetById(int id)</w:t>
      </w:r>
    </w:p>
    <w:p w14:paraId="02C666C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    {</w:t>
      </w:r>
    </w:p>
    <w:p w14:paraId="10610F2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    var result = await _service.GetByIdAsync(id);</w:t>
      </w:r>
    </w:p>
    <w:p w14:paraId="768EE32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        if (result == null)</w:t>
      </w:r>
    </w:p>
    <w:p w14:paraId="62ACF81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            return NotFound();</w:t>
      </w:r>
    </w:p>
    <w:p w14:paraId="20B5F80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        return Ok(result);</w:t>
      </w:r>
    </w:p>
    <w:p w14:paraId="7FF7DE9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    }</w:t>
      </w:r>
    </w:p>
    <w:p w14:paraId="6322D80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    [HttpGet("filter")]</w:t>
      </w:r>
    </w:p>
    <w:p w14:paraId="4AC5DBD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    public async Task&lt;IActionResult&gt; GetFiltered([FromQuery] string? name, [FromQuery] float? minRating)</w:t>
      </w:r>
    </w:p>
    <w:p w14:paraId="2390489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    {</w:t>
      </w:r>
    </w:p>
    <w:p w14:paraId="713C744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032         var result = await _service.GetFilteredAsync(name, minRating);</w:t>
      </w:r>
    </w:p>
    <w:p w14:paraId="3745E24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033         return Ok(result);</w:t>
      </w:r>
    </w:p>
    <w:p w14:paraId="0F07461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034     }</w:t>
      </w:r>
    </w:p>
    <w:p w14:paraId="2517C67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035     [HttpPost]</w:t>
      </w:r>
    </w:p>
    <w:p w14:paraId="1C25268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036     public async Task&lt;IActionResult&gt; Create([FromBody] RehearsalPointDto dto)</w:t>
      </w:r>
    </w:p>
    <w:p w14:paraId="584419C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037     {</w:t>
      </w:r>
    </w:p>
    <w:p w14:paraId="479ECAF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038         var result = await _service.CreateAsync(dto);</w:t>
      </w:r>
    </w:p>
    <w:p w14:paraId="31DDBC2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039         return CreatedAtAction(nameof(GetById), new { id = result.Id }, result);</w:t>
      </w:r>
    </w:p>
    <w:p w14:paraId="2288DEA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040     }</w:t>
      </w:r>
    </w:p>
    <w:p w14:paraId="77D220A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041     [HttpPut("{id}")]</w:t>
      </w:r>
    </w:p>
    <w:p w14:paraId="533C8AA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042     public async Task&lt;IActionResult&gt; Update(int id, [FromBody] RehearsalPointDto dto)</w:t>
      </w:r>
    </w:p>
    <w:p w14:paraId="54A0019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043     {</w:t>
      </w:r>
    </w:p>
    <w:p w14:paraId="196A887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044         await _service.UpdateAsync(id, dto);</w:t>
      </w:r>
    </w:p>
    <w:p w14:paraId="2701884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045         return NoContent();</w:t>
      </w:r>
    </w:p>
    <w:p w14:paraId="00D515B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046     }</w:t>
      </w:r>
    </w:p>
    <w:p w14:paraId="09AE906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047     [HttpDelete("{id}")]</w:t>
      </w:r>
    </w:p>
    <w:p w14:paraId="08E69C7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048     public async Task&lt;IActionResult&gt; Delete(int id)</w:t>
      </w:r>
    </w:p>
    <w:p w14:paraId="120DF09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049     {</w:t>
      </w:r>
    </w:p>
    <w:p w14:paraId="3BD3A12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050         await _service.DeleteAsync(id);</w:t>
      </w:r>
    </w:p>
    <w:p w14:paraId="40D9C0D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051         return NoContent();</w:t>
      </w:r>
    </w:p>
    <w:p w14:paraId="7CC73F9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052     }</w:t>
      </w:r>
    </w:p>
    <w:p w14:paraId="02E01F2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053 }</w:t>
      </w:r>
    </w:p>
    <w:p w14:paraId="6B18397D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1B62693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RoomsController.cs:</w:t>
      </w:r>
    </w:p>
    <w:p w14:paraId="296A8C9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001 using Microsoft.AspNetCore.Mvc;</w:t>
      </w:r>
    </w:p>
    <w:p w14:paraId="77A0462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RehearsalStudio.Application.DTOs;</w:t>
      </w:r>
    </w:p>
    <w:p w14:paraId="5AAF78E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RehearsalStudio.Application.Interfaces;</w:t>
      </w:r>
    </w:p>
    <w:p w14:paraId="18BE9ED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System.Threading.Tasks;</w:t>
      </w:r>
    </w:p>
    <w:p w14:paraId="63E1A02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namespace RehearsalStudio.Api.Controllers;</w:t>
      </w:r>
    </w:p>
    <w:p w14:paraId="61C9315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[Route("api/rooms")]</w:t>
      </w:r>
    </w:p>
    <w:p w14:paraId="7E777DA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[ApiController]</w:t>
      </w:r>
    </w:p>
    <w:p w14:paraId="491D14D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public class RoomsController : ControllerBase</w:t>
      </w:r>
    </w:p>
    <w:p w14:paraId="7BB632F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{</w:t>
      </w:r>
    </w:p>
    <w:p w14:paraId="17CEB91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private readonly IRoomService _service;</w:t>
      </w:r>
    </w:p>
    <w:p w14:paraId="709EEB5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public RoomsController(IRoomService service)</w:t>
      </w:r>
    </w:p>
    <w:p w14:paraId="1BB72F7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{</w:t>
      </w:r>
    </w:p>
    <w:p w14:paraId="5DA5A1F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    _service = service;</w:t>
      </w:r>
    </w:p>
    <w:p w14:paraId="3642FBC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}</w:t>
      </w:r>
    </w:p>
    <w:p w14:paraId="42C2284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[HttpGet]</w:t>
      </w:r>
    </w:p>
    <w:p w14:paraId="2D9133D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public async Task&lt;IActionResult&gt; GetAll()</w:t>
      </w:r>
    </w:p>
    <w:p w14:paraId="367DBFF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{</w:t>
      </w:r>
    </w:p>
    <w:p w14:paraId="1139C41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    var result = await _service.GetAllAsync();</w:t>
      </w:r>
    </w:p>
    <w:p w14:paraId="7025698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    return Ok(result);</w:t>
      </w:r>
    </w:p>
    <w:p w14:paraId="664DFD1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}</w:t>
      </w:r>
    </w:p>
    <w:p w14:paraId="58F42DA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[HttpGet("{id}")]</w:t>
      </w:r>
    </w:p>
    <w:p w14:paraId="2A8863F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public async Task&lt;IActionResult&gt; GetById(int id)</w:t>
      </w:r>
    </w:p>
    <w:p w14:paraId="4D70D89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    {</w:t>
      </w:r>
    </w:p>
    <w:p w14:paraId="7D3135F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    var result = await _service.GetByIdAsync(id);</w:t>
      </w:r>
    </w:p>
    <w:p w14:paraId="63EF8E1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        if (result == null)</w:t>
      </w:r>
    </w:p>
    <w:p w14:paraId="782B921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            return NotFound();</w:t>
      </w:r>
    </w:p>
    <w:p w14:paraId="3A91BA2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        return Ok(result);</w:t>
      </w:r>
    </w:p>
    <w:p w14:paraId="03A0479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    }</w:t>
      </w:r>
    </w:p>
    <w:p w14:paraId="36E6126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    [HttpGet("filter")]</w:t>
      </w:r>
    </w:p>
    <w:p w14:paraId="335D41B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    public async Task&lt;IActionResult&gt; GetFiltered([FromQuery] string? name, [FromQuery] int? minPrice, [FromQuery] int? idRehearsalPoint)</w:t>
      </w:r>
    </w:p>
    <w:p w14:paraId="1BAE5E0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    {</w:t>
      </w:r>
    </w:p>
    <w:p w14:paraId="0B59D88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032         var result = await _service.GetFilteredAsync(name, minPrice, idRehearsalPoint);</w:t>
      </w:r>
    </w:p>
    <w:p w14:paraId="10D4B6C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033         return Ok(result);</w:t>
      </w:r>
    </w:p>
    <w:p w14:paraId="4B74637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034     }</w:t>
      </w:r>
    </w:p>
    <w:p w14:paraId="4B193D3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035     [HttpPost]</w:t>
      </w:r>
    </w:p>
    <w:p w14:paraId="224DAD5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036     public async Task&lt;IActionResult&gt; Create([FromBody] RoomDto dto)</w:t>
      </w:r>
    </w:p>
    <w:p w14:paraId="1900887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037     {</w:t>
      </w:r>
    </w:p>
    <w:p w14:paraId="448072E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038         var result = await _service.CreateAsync(dto);</w:t>
      </w:r>
    </w:p>
    <w:p w14:paraId="0EC600A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039         return CreatedAtAction(nameof(GetById), new { id = result.Id }, result);</w:t>
      </w:r>
    </w:p>
    <w:p w14:paraId="5D1411F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040     }</w:t>
      </w:r>
    </w:p>
    <w:p w14:paraId="6601D78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041     [HttpPut("{id}")]</w:t>
      </w:r>
    </w:p>
    <w:p w14:paraId="6FB6CCC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042     public async Task&lt;IActionResult&gt; Update(int id, [FromBody] RoomDto dto)</w:t>
      </w:r>
    </w:p>
    <w:p w14:paraId="52DAF3F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043     {</w:t>
      </w:r>
    </w:p>
    <w:p w14:paraId="34CE265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044         await _service.UpdateAsync(id, dto);</w:t>
      </w:r>
    </w:p>
    <w:p w14:paraId="63A2C39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045         return NoContent();</w:t>
      </w:r>
    </w:p>
    <w:p w14:paraId="7636FAE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046     }</w:t>
      </w:r>
    </w:p>
    <w:p w14:paraId="3643875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047     [HttpDelete("{id}")]</w:t>
      </w:r>
    </w:p>
    <w:p w14:paraId="57AB18B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048     public async Task&lt;IActionResult&gt; Delete(int id)</w:t>
      </w:r>
    </w:p>
    <w:p w14:paraId="59E14DE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049     {</w:t>
      </w:r>
    </w:p>
    <w:p w14:paraId="33773E3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050         await _service.DeleteAsync(id);</w:t>
      </w:r>
    </w:p>
    <w:p w14:paraId="009A718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051         return NoContent();</w:t>
      </w:r>
    </w:p>
    <w:p w14:paraId="40027F6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052     }</w:t>
      </w:r>
    </w:p>
    <w:p w14:paraId="3ADE0B6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053 }</w:t>
      </w:r>
    </w:p>
    <w:p w14:paraId="73674454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5BB53E4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ServiceBookingsController.cs:</w:t>
      </w:r>
    </w:p>
    <w:p w14:paraId="53231C0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Microsoft.AspNetCore.Mvc;</w:t>
      </w:r>
    </w:p>
    <w:p w14:paraId="04F8455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RehearsalStudio.Application.DTOs;</w:t>
      </w:r>
    </w:p>
    <w:p w14:paraId="4389D96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RehearsalStudio.Application.Interfaces;</w:t>
      </w:r>
    </w:p>
    <w:p w14:paraId="1A66FFD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004 using System.Threading.Tasks;</w:t>
      </w:r>
    </w:p>
    <w:p w14:paraId="7C72B63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namespace RehearsalStudio.Api.Controllers;</w:t>
      </w:r>
    </w:p>
    <w:p w14:paraId="57C67D7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[Route("api/service_booking")]</w:t>
      </w:r>
    </w:p>
    <w:p w14:paraId="74C8B56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[ApiController]</w:t>
      </w:r>
    </w:p>
    <w:p w14:paraId="52E4ACA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public class ServiceBookingsController : ControllerBase</w:t>
      </w:r>
    </w:p>
    <w:p w14:paraId="29BF5F8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{</w:t>
      </w:r>
    </w:p>
    <w:p w14:paraId="2DC16D8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private readonly IServiceBookingService _service;</w:t>
      </w:r>
    </w:p>
    <w:p w14:paraId="7092BA1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public ServiceBookingsController(IServiceBookingService service)</w:t>
      </w:r>
    </w:p>
    <w:p w14:paraId="47F8ED9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{</w:t>
      </w:r>
    </w:p>
    <w:p w14:paraId="33BFF51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    _service = service;</w:t>
      </w:r>
    </w:p>
    <w:p w14:paraId="662ABD3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}</w:t>
      </w:r>
    </w:p>
    <w:p w14:paraId="10A9A77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[HttpGet]</w:t>
      </w:r>
    </w:p>
    <w:p w14:paraId="578B75A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public async Task&lt;IActionResult&gt; GetAll()</w:t>
      </w:r>
    </w:p>
    <w:p w14:paraId="1C2E2CB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{</w:t>
      </w:r>
    </w:p>
    <w:p w14:paraId="32762B2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    var result = await _service.GetAllAsync();</w:t>
      </w:r>
    </w:p>
    <w:p w14:paraId="7A62DD6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    return Ok(result);</w:t>
      </w:r>
    </w:p>
    <w:p w14:paraId="3DD5590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}</w:t>
      </w:r>
    </w:p>
    <w:p w14:paraId="3CC5C88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[HttpGet("{idService}/{idBooking}")]</w:t>
      </w:r>
    </w:p>
    <w:p w14:paraId="0AAB7CA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public async Task&lt;IActionResult&gt; GetById(int idService, int idBooking)</w:t>
      </w:r>
    </w:p>
    <w:p w14:paraId="6FD8D0D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    {</w:t>
      </w:r>
    </w:p>
    <w:p w14:paraId="6BD0328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    var result = await _service.GetByIdAsync(idService, idBooking);</w:t>
      </w:r>
    </w:p>
    <w:p w14:paraId="2D2F32E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        if (result == null)</w:t>
      </w:r>
    </w:p>
    <w:p w14:paraId="06C04A8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            return NotFound();</w:t>
      </w:r>
    </w:p>
    <w:p w14:paraId="19F877B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        return Ok(result);</w:t>
      </w:r>
    </w:p>
    <w:p w14:paraId="6C144F7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    }</w:t>
      </w:r>
    </w:p>
    <w:p w14:paraId="6239485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    [HttpGet("filter")]</w:t>
      </w:r>
    </w:p>
    <w:p w14:paraId="4A9A2A9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    public async Task&lt;IActionResult&gt; GetFiltered([FromQuery] int? idService, [FromQuery] int? idBooking)</w:t>
      </w:r>
    </w:p>
    <w:p w14:paraId="175FF68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    {</w:t>
      </w:r>
    </w:p>
    <w:p w14:paraId="5780C06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032         var result = await _service.GetFilteredAsync(idService, idBooking);</w:t>
      </w:r>
    </w:p>
    <w:p w14:paraId="01620DD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033         return Ok(result);</w:t>
      </w:r>
    </w:p>
    <w:p w14:paraId="29B952C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034     }</w:t>
      </w:r>
    </w:p>
    <w:p w14:paraId="45A8C70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035     [HttpPost]</w:t>
      </w:r>
    </w:p>
    <w:p w14:paraId="76E821C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036     public async Task&lt;IActionResult&gt; Create([FromBody] ServiceBookingDto dto)</w:t>
      </w:r>
    </w:p>
    <w:p w14:paraId="4263F94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037     {</w:t>
      </w:r>
    </w:p>
    <w:p w14:paraId="105EDE8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038         var result = await _service.CreateAsync(dto);</w:t>
      </w:r>
    </w:p>
    <w:p w14:paraId="228CA52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039         return CreatedAtAction(nameof(GetById), new { idService = result.IdService, idBooking = result.IdBooking }, result);</w:t>
      </w:r>
    </w:p>
    <w:p w14:paraId="08A9CD6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040     }</w:t>
      </w:r>
    </w:p>
    <w:p w14:paraId="7538926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041     [HttpDelete("{idService}/{idBooking}")]</w:t>
      </w:r>
    </w:p>
    <w:p w14:paraId="16561C1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042     public async Task&lt;IActionResult&gt; Delete(int idService, int idBooking)</w:t>
      </w:r>
    </w:p>
    <w:p w14:paraId="007F822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043     {</w:t>
      </w:r>
    </w:p>
    <w:p w14:paraId="36B0108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044         await _service.DeleteAsync(idService, idBooking);</w:t>
      </w:r>
    </w:p>
    <w:p w14:paraId="1B77753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045         return NoContent();</w:t>
      </w:r>
    </w:p>
    <w:p w14:paraId="50D7D62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046     }</w:t>
      </w:r>
    </w:p>
    <w:p w14:paraId="033F91F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047 }</w:t>
      </w:r>
    </w:p>
    <w:p w14:paraId="38CEF3D1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766C58E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ServicesController.cs:</w:t>
      </w:r>
    </w:p>
    <w:p w14:paraId="359BFE7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Microsoft.AspNetCore.Mvc;</w:t>
      </w:r>
    </w:p>
    <w:p w14:paraId="3C7F20C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RehearsalStudio.Application.DTOs;</w:t>
      </w:r>
    </w:p>
    <w:p w14:paraId="74197FE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RehearsalStudio.Application.Interfaces;</w:t>
      </w:r>
    </w:p>
    <w:p w14:paraId="114CCCA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System.Threading.Tasks;</w:t>
      </w:r>
    </w:p>
    <w:p w14:paraId="4A54401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namespace RehearsalStudio.Api.Controllers;</w:t>
      </w:r>
    </w:p>
    <w:p w14:paraId="1D2BA44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[Route("api/service")]</w:t>
      </w:r>
    </w:p>
    <w:p w14:paraId="2E48E25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[ApiController]</w:t>
      </w:r>
    </w:p>
    <w:p w14:paraId="3D1F510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public class ServicesController : ControllerBase</w:t>
      </w:r>
    </w:p>
    <w:p w14:paraId="757499A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{</w:t>
      </w:r>
    </w:p>
    <w:p w14:paraId="1537EEF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010     private readonly IServiceService _service;</w:t>
      </w:r>
    </w:p>
    <w:p w14:paraId="1DD75C4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public ServicesController(IServiceService service)</w:t>
      </w:r>
    </w:p>
    <w:p w14:paraId="69FB4AB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{</w:t>
      </w:r>
    </w:p>
    <w:p w14:paraId="686DEFD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    _service = service;</w:t>
      </w:r>
    </w:p>
    <w:p w14:paraId="5C9644F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}</w:t>
      </w:r>
    </w:p>
    <w:p w14:paraId="0BE0DDB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[HttpGet]</w:t>
      </w:r>
    </w:p>
    <w:p w14:paraId="4CA5DC5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public async Task&lt;IActionResult&gt; GetAll()</w:t>
      </w:r>
    </w:p>
    <w:p w14:paraId="1201E36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{</w:t>
      </w:r>
    </w:p>
    <w:p w14:paraId="6D7E717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    var result = await _service.GetAllAsync();</w:t>
      </w:r>
    </w:p>
    <w:p w14:paraId="26D3A3C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    return Ok(result);</w:t>
      </w:r>
    </w:p>
    <w:p w14:paraId="203F7A3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}</w:t>
      </w:r>
    </w:p>
    <w:p w14:paraId="3E3F5C4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[HttpGet("{id}")]</w:t>
      </w:r>
    </w:p>
    <w:p w14:paraId="1FC4E02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public async Task&lt;IActionResult&gt; GetById(int id)</w:t>
      </w:r>
    </w:p>
    <w:p w14:paraId="5ED7D40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    {</w:t>
      </w:r>
    </w:p>
    <w:p w14:paraId="18EE735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    var result = await _service.GetByIdAsync(id);</w:t>
      </w:r>
    </w:p>
    <w:p w14:paraId="0ECC16D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        if (result == null)</w:t>
      </w:r>
    </w:p>
    <w:p w14:paraId="46960DF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            return NotFound();</w:t>
      </w:r>
    </w:p>
    <w:p w14:paraId="05A2122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        return Ok(result);</w:t>
      </w:r>
    </w:p>
    <w:p w14:paraId="359FF53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    }</w:t>
      </w:r>
    </w:p>
    <w:p w14:paraId="548FAAB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    [HttpGet("filter")]</w:t>
      </w:r>
    </w:p>
    <w:p w14:paraId="2694A62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    public async Task&lt;IActionResult&gt; GetFiltered([FromQuery] string? name, [FromQuery] string? type, [FromQuery] int? idRehearsalPoint)</w:t>
      </w:r>
    </w:p>
    <w:p w14:paraId="2FB76CE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    {</w:t>
      </w:r>
    </w:p>
    <w:p w14:paraId="2AD8C27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032         var result = await _service.GetFilteredAsync(name, type, idRehearsalPoint);</w:t>
      </w:r>
    </w:p>
    <w:p w14:paraId="58AA0B9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033         return Ok(result);</w:t>
      </w:r>
    </w:p>
    <w:p w14:paraId="0E8B024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034     }</w:t>
      </w:r>
    </w:p>
    <w:p w14:paraId="05E2817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035     [HttpPost]</w:t>
      </w:r>
    </w:p>
    <w:p w14:paraId="5D8E2DE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036     public async Task&lt;IActionResult&gt; Create([FromBody] ServiceDto dto)</w:t>
      </w:r>
    </w:p>
    <w:p w14:paraId="328448D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037     {</w:t>
      </w:r>
    </w:p>
    <w:p w14:paraId="17EC44D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038         var result = await _service.CreateAsync(dto);</w:t>
      </w:r>
    </w:p>
    <w:p w14:paraId="5E19BDE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039         return CreatedAtAction(nameof(GetById), new { id = result.Id }, result);</w:t>
      </w:r>
    </w:p>
    <w:p w14:paraId="1C98146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040     }</w:t>
      </w:r>
    </w:p>
    <w:p w14:paraId="11545F9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041     [HttpPut("{id}")]</w:t>
      </w:r>
    </w:p>
    <w:p w14:paraId="6CE3A3A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042     public async Task&lt;IActionResult&gt; Update(int id, [FromBody] ServiceDto dto)</w:t>
      </w:r>
    </w:p>
    <w:p w14:paraId="740942C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043     {</w:t>
      </w:r>
    </w:p>
    <w:p w14:paraId="2253F70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044         await _service.UpdateAsync(id, dto);</w:t>
      </w:r>
    </w:p>
    <w:p w14:paraId="0A39AC6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045         return NoContent();</w:t>
      </w:r>
    </w:p>
    <w:p w14:paraId="6198B15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046     }</w:t>
      </w:r>
    </w:p>
    <w:p w14:paraId="39D8CF2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047     [HttpDelete("{id}")]</w:t>
      </w:r>
    </w:p>
    <w:p w14:paraId="4D8F852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048     public async Task&lt;IActionResult&gt; Delete(int id)</w:t>
      </w:r>
    </w:p>
    <w:p w14:paraId="15F4D4C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049     {</w:t>
      </w:r>
    </w:p>
    <w:p w14:paraId="6C94CB4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050         await _service.DeleteAsync(id);</w:t>
      </w:r>
    </w:p>
    <w:p w14:paraId="2347914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051         return NoContent();</w:t>
      </w:r>
    </w:p>
    <w:p w14:paraId="0B9E127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052     }</w:t>
      </w:r>
    </w:p>
    <w:p w14:paraId="4A370A6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053 }</w:t>
      </w:r>
    </w:p>
    <w:p w14:paraId="3C9669C8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7164F41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UsersController.cs:</w:t>
      </w:r>
    </w:p>
    <w:p w14:paraId="48F63AA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Microsoft.AspNetCore.Mvc;</w:t>
      </w:r>
    </w:p>
    <w:p w14:paraId="2934059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RehearsalStudio.Application.DTOs;</w:t>
      </w:r>
    </w:p>
    <w:p w14:paraId="4BC70FD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RehearsalStudio.Application.Interfaces;</w:t>
      </w:r>
    </w:p>
    <w:p w14:paraId="2EB704A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System.Threading.Tasks;</w:t>
      </w:r>
    </w:p>
    <w:p w14:paraId="3E3AE6F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namespace RehearsalStudio.Api.Controllers;</w:t>
      </w:r>
    </w:p>
    <w:p w14:paraId="74BC741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[Route("api/users")]</w:t>
      </w:r>
    </w:p>
    <w:p w14:paraId="7CBD893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[ApiController]</w:t>
      </w:r>
    </w:p>
    <w:p w14:paraId="0E44EE8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public class UsersController : ControllerBase</w:t>
      </w:r>
    </w:p>
    <w:p w14:paraId="0580514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{</w:t>
      </w:r>
    </w:p>
    <w:p w14:paraId="26BB7B5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private readonly IUserService _service;</w:t>
      </w:r>
    </w:p>
    <w:p w14:paraId="0176C0C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public UsersController(IUserService service)</w:t>
      </w:r>
    </w:p>
    <w:p w14:paraId="43CF1AF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012     {</w:t>
      </w:r>
    </w:p>
    <w:p w14:paraId="7B49584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    _service = service;</w:t>
      </w:r>
    </w:p>
    <w:p w14:paraId="47CD9BF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}</w:t>
      </w:r>
    </w:p>
    <w:p w14:paraId="35E49D9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[HttpGet]</w:t>
      </w:r>
    </w:p>
    <w:p w14:paraId="1E7F257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public async Task&lt;IActionResult&gt; GetAll()</w:t>
      </w:r>
    </w:p>
    <w:p w14:paraId="0ECD1E2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{</w:t>
      </w:r>
    </w:p>
    <w:p w14:paraId="6E09679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    var result = await _service.GetAllAsync();</w:t>
      </w:r>
    </w:p>
    <w:p w14:paraId="79D743D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    return Ok(result);</w:t>
      </w:r>
    </w:p>
    <w:p w14:paraId="5252C6C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}</w:t>
      </w:r>
    </w:p>
    <w:p w14:paraId="4C9FBBB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[HttpGet("{id}")]</w:t>
      </w:r>
    </w:p>
    <w:p w14:paraId="26F25BD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public async Task&lt;IActionResult&gt; GetById(int id)</w:t>
      </w:r>
    </w:p>
    <w:p w14:paraId="3ABB001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    {</w:t>
      </w:r>
    </w:p>
    <w:p w14:paraId="32FEF47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    var result = await _service.GetByIdAsync(id);</w:t>
      </w:r>
    </w:p>
    <w:p w14:paraId="79F4E34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        if (result == null)</w:t>
      </w:r>
    </w:p>
    <w:p w14:paraId="42BFEC2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            return NotFound();</w:t>
      </w:r>
    </w:p>
    <w:p w14:paraId="57D3EB4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        return Ok(result);</w:t>
      </w:r>
    </w:p>
    <w:p w14:paraId="77F63C2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    }</w:t>
      </w:r>
    </w:p>
    <w:p w14:paraId="3C6EFFA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    [HttpGet("filter")]</w:t>
      </w:r>
    </w:p>
    <w:p w14:paraId="0951C4B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    public async Task&lt;IActionResult&gt; GetFiltered([FromQuery] string? fullName, [FromQuery] string? email)</w:t>
      </w:r>
    </w:p>
    <w:p w14:paraId="20F56D2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    {</w:t>
      </w:r>
    </w:p>
    <w:p w14:paraId="0269AA5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032         var result = await _service.GetFilteredAsync(fullName, email);</w:t>
      </w:r>
    </w:p>
    <w:p w14:paraId="2AB7B8E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033         return Ok(result);</w:t>
      </w:r>
    </w:p>
    <w:p w14:paraId="653D105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034     }</w:t>
      </w:r>
    </w:p>
    <w:p w14:paraId="72A9DB8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035     [HttpPost]</w:t>
      </w:r>
    </w:p>
    <w:p w14:paraId="7958EEF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036     public async Task&lt;IActionResult&gt; Create([FromBody] UserDto dto)</w:t>
      </w:r>
    </w:p>
    <w:p w14:paraId="63D54B6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037     {</w:t>
      </w:r>
    </w:p>
    <w:p w14:paraId="08BBADF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038         var result = await _service.CreateAsync(dto);</w:t>
      </w:r>
    </w:p>
    <w:p w14:paraId="230E22B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039         return CreatedAtAction(nameof(GetById), new { id = result.Id }, result);</w:t>
      </w:r>
    </w:p>
    <w:p w14:paraId="7055B61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040     }</w:t>
      </w:r>
    </w:p>
    <w:p w14:paraId="23378FB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041     [HttpPut("{id}")]</w:t>
      </w:r>
    </w:p>
    <w:p w14:paraId="2591F10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042     public async Task&lt;IActionResult&gt; Update(int id, [FromBody] UserDto dto)</w:t>
      </w:r>
    </w:p>
    <w:p w14:paraId="6AD9135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043     {</w:t>
      </w:r>
    </w:p>
    <w:p w14:paraId="24C8542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044         await _service.UpdateAsync(id, dto);</w:t>
      </w:r>
    </w:p>
    <w:p w14:paraId="34519B7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045         return NoContent();</w:t>
      </w:r>
    </w:p>
    <w:p w14:paraId="39C5CD4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046     }</w:t>
      </w:r>
    </w:p>
    <w:p w14:paraId="74617E6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047     [HttpDelete("{id}")]</w:t>
      </w:r>
    </w:p>
    <w:p w14:paraId="5B3B0C2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048     public async Task&lt;IActionResult&gt; Delete(int id)</w:t>
      </w:r>
    </w:p>
    <w:p w14:paraId="034F4E1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049     {</w:t>
      </w:r>
    </w:p>
    <w:p w14:paraId="14740BE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050         await _service.DeleteAsync(id);</w:t>
      </w:r>
    </w:p>
    <w:p w14:paraId="42FA135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051         return NoContent();</w:t>
      </w:r>
    </w:p>
    <w:p w14:paraId="0EC58AD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052     }</w:t>
      </w:r>
    </w:p>
    <w:p w14:paraId="4B6CFCF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053 }</w:t>
      </w:r>
    </w:p>
    <w:p w14:paraId="2F31E19B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27A8C88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.NETCoreApp,Version=v9.0.AssemblyAttributes.cs:</w:t>
      </w:r>
    </w:p>
    <w:p w14:paraId="1121DF5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// &lt;autogenerated /&gt;</w:t>
      </w:r>
    </w:p>
    <w:p w14:paraId="5B82404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System;</w:t>
      </w:r>
    </w:p>
    <w:p w14:paraId="2EE8FA0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System.Reflection;</w:t>
      </w:r>
    </w:p>
    <w:p w14:paraId="3ACC994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[assembly: global::System.Runtime.Versioning.TargetFrameworkAttribute(".NETCoreApp,Version=v9.0", FrameworkDisplayName = ".NET 9.0")]</w:t>
      </w:r>
    </w:p>
    <w:p w14:paraId="56216EF1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5BAA033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RehearsalStudio.Api.AssemblyInfo.cs:</w:t>
      </w:r>
    </w:p>
    <w:p w14:paraId="2449615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//------------------------------------------------------------------------------</w:t>
      </w:r>
    </w:p>
    <w:p w14:paraId="2E29229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// &lt;auto-generated&gt;</w:t>
      </w:r>
    </w:p>
    <w:p w14:paraId="7B20298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//     This code was generated by a tool.</w:t>
      </w:r>
    </w:p>
    <w:p w14:paraId="1BE729B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//</w:t>
      </w:r>
    </w:p>
    <w:p w14:paraId="0E38388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005 //     Changes to this file may cause incorrect behavior and will be lost if</w:t>
      </w:r>
    </w:p>
    <w:p w14:paraId="1DDCA3B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//     the code is regenerated.</w:t>
      </w:r>
    </w:p>
    <w:p w14:paraId="3480E70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// &lt;/auto-generated&gt;</w:t>
      </w:r>
    </w:p>
    <w:p w14:paraId="502B47E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//------------------------------------------------------------------------------</w:t>
      </w:r>
    </w:p>
    <w:p w14:paraId="2771BB9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using System;</w:t>
      </w:r>
    </w:p>
    <w:p w14:paraId="5136477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using System.Reflection;</w:t>
      </w:r>
    </w:p>
    <w:p w14:paraId="2A5FFE7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[assembly: System.Reflection.AssemblyCompanyAttribute("RehearsalStudio.Api")]</w:t>
      </w:r>
    </w:p>
    <w:p w14:paraId="3FB0EB9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[assembly: System.Reflection.AssemblyConfigurationAttribute("Debug")]</w:t>
      </w:r>
    </w:p>
    <w:p w14:paraId="014B2F6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[assembly: System.Reflection.AssemblyFileVersionAttribute("1.0.0.0")]</w:t>
      </w:r>
    </w:p>
    <w:p w14:paraId="3C66BF6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[assembly: System.Reflection.AssemblyInformationalVersionAttribute("1.0.0")]</w:t>
      </w:r>
    </w:p>
    <w:p w14:paraId="4CC9168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[assembly: System.Reflection.AssemblyProductAttribute("RehearsalStudio.Api")]</w:t>
      </w:r>
    </w:p>
    <w:p w14:paraId="5972FF8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[assembly: System.Reflection.AssemblyTitleAttribute("RehearsalStudio.Api")]</w:t>
      </w:r>
    </w:p>
    <w:p w14:paraId="2BC0E15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[assembly: System.Reflection.AssemblyVersionAttribute("1.0.0.0")]</w:t>
      </w:r>
    </w:p>
    <w:p w14:paraId="21927D0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// Generated by the MSBuild WriteCodeFragment class.</w:t>
      </w:r>
    </w:p>
    <w:p w14:paraId="0BD38A5B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4D6F6E7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RehearsalStudio.Api.GlobalUsings.g.cs:</w:t>
      </w:r>
    </w:p>
    <w:p w14:paraId="46EEC2C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// &lt;auto-generated/&gt;</w:t>
      </w:r>
    </w:p>
    <w:p w14:paraId="50B2E81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global using global::Microsoft.AspNetCore.Builder;</w:t>
      </w:r>
    </w:p>
    <w:p w14:paraId="7A7EA31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global using global::Microsoft.AspNetCore.Hosting;</w:t>
      </w:r>
    </w:p>
    <w:p w14:paraId="67441A1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global using global::Microsoft.AspNetCore.Http;</w:t>
      </w:r>
    </w:p>
    <w:p w14:paraId="3AAA227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global using global::Microsoft.AspNetCore.Routing;</w:t>
      </w:r>
    </w:p>
    <w:p w14:paraId="2BF868C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global using global::Microsoft.Extensions.Configuration;</w:t>
      </w:r>
    </w:p>
    <w:p w14:paraId="73D93DD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global using global::Microsoft.Extensions.DependencyInjection;</w:t>
      </w:r>
    </w:p>
    <w:p w14:paraId="702631E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global using global::Microsoft.Extensions.Hosting;</w:t>
      </w:r>
    </w:p>
    <w:p w14:paraId="0454576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global using global::Microsoft.Extensions.Logging;</w:t>
      </w:r>
    </w:p>
    <w:p w14:paraId="32A931E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global using global::System;</w:t>
      </w:r>
    </w:p>
    <w:p w14:paraId="1FED3D7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global using global::System.Collections.Generic;</w:t>
      </w:r>
    </w:p>
    <w:p w14:paraId="6B5B0AE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global using global::System.IO;</w:t>
      </w:r>
    </w:p>
    <w:p w14:paraId="1EBE9E4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global using global::System.Linq;</w:t>
      </w:r>
    </w:p>
    <w:p w14:paraId="11CBF46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global using global::System.Net.Http;</w:t>
      </w:r>
    </w:p>
    <w:p w14:paraId="586AB8C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global using global::System.Net.Http.Json;</w:t>
      </w:r>
    </w:p>
    <w:p w14:paraId="113F831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global using global::System.Threading;</w:t>
      </w:r>
    </w:p>
    <w:p w14:paraId="4C949FD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global using global::System.Threading.Tasks;</w:t>
      </w:r>
    </w:p>
    <w:p w14:paraId="7CC49B19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1D7EFD6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RehearsalStudio.Api.MvcApplicationPartsAssemblyInfo.cs:</w:t>
      </w:r>
    </w:p>
    <w:p w14:paraId="2BCD157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//------------------------------------------------------------------------------</w:t>
      </w:r>
    </w:p>
    <w:p w14:paraId="75BC578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// &lt;auto-generated&gt;</w:t>
      </w:r>
    </w:p>
    <w:p w14:paraId="5576E12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//     This code was generated by a tool.</w:t>
      </w:r>
    </w:p>
    <w:p w14:paraId="4CA9ADC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//</w:t>
      </w:r>
    </w:p>
    <w:p w14:paraId="247B8B4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//     Changes to this file may cause incorrect behavior and will be lost if</w:t>
      </w:r>
    </w:p>
    <w:p w14:paraId="3299CA5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//     the code is regenerated.</w:t>
      </w:r>
    </w:p>
    <w:p w14:paraId="50F3B53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// &lt;/auto-generated&gt;</w:t>
      </w:r>
    </w:p>
    <w:p w14:paraId="307B910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//------------------------------------------------------------------------------</w:t>
      </w:r>
    </w:p>
    <w:p w14:paraId="0F77FDD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using System;</w:t>
      </w:r>
    </w:p>
    <w:p w14:paraId="0952908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using System.Reflection;</w:t>
      </w:r>
    </w:p>
    <w:p w14:paraId="3F7E657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[assembly: Microsoft.AspNetCore.Mvc.ApplicationParts.ApplicationPartAttribute("Microsoft.AspNetCore.OpenApi")]</w:t>
      </w:r>
    </w:p>
    <w:p w14:paraId="6F06DCA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012 [assembly: Microsoft.AspNetCore.Mvc.ApplicationParts.ApplicationPartAttribute("Swashbuckle.AspNetCore.SwaggerGen")]</w:t>
      </w:r>
    </w:p>
    <w:p w14:paraId="754B870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// Создано классом WriteCodeFragment MSBuild.</w:t>
      </w:r>
    </w:p>
    <w:p w14:paraId="6D88C0C8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3258A86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RehearsalStudioDbContext.cs:</w:t>
      </w:r>
    </w:p>
    <w:p w14:paraId="0E403E2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Microsoft.EntityFrameworkCore;</w:t>
      </w:r>
    </w:p>
    <w:p w14:paraId="519BFD8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RehearsalStudio.Domain.Entities;</w:t>
      </w:r>
    </w:p>
    <w:p w14:paraId="685A352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Npgsql.EntityFrameworkCore.PostgreSQL;</w:t>
      </w:r>
    </w:p>
    <w:p w14:paraId="67B6F95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namespace RehearsalStudio.Infrastructure.Data;</w:t>
      </w:r>
    </w:p>
    <w:p w14:paraId="718800A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public class RehearsalStudioDbContext : DbContext</w:t>
      </w:r>
    </w:p>
    <w:p w14:paraId="098CF6A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{</w:t>
      </w:r>
    </w:p>
    <w:p w14:paraId="7FDF60A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    public RehearsalStudioDbContext(DbContextOptions&lt;RehearsalStudioDbContext&gt; options)</w:t>
      </w:r>
    </w:p>
    <w:p w14:paraId="378C97E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    : base(options)</w:t>
      </w:r>
    </w:p>
    <w:p w14:paraId="27AD393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{</w:t>
      </w:r>
    </w:p>
    <w:p w14:paraId="3B79A05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}</w:t>
      </w:r>
    </w:p>
    <w:p w14:paraId="440918E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public DbSet&lt;RehearsalPoint&gt; RehearsalPoints { get; set; }</w:t>
      </w:r>
    </w:p>
    <w:p w14:paraId="2C0C191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public DbSet&lt;Room&gt; Rooms { get; set; }</w:t>
      </w:r>
    </w:p>
    <w:p w14:paraId="672BB81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public DbSet&lt;Service&gt; Services { get; set; }</w:t>
      </w:r>
    </w:p>
    <w:p w14:paraId="1342F6D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public DbSet&lt;Equipment&gt; Equipment { get; set; }</w:t>
      </w:r>
    </w:p>
    <w:p w14:paraId="0B03984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public DbSet&lt;Staff&gt; Staff { get; set; }</w:t>
      </w:r>
    </w:p>
    <w:p w14:paraId="23F69CC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public DbSet&lt;User&gt; Users { get; set; }</w:t>
      </w:r>
    </w:p>
    <w:p w14:paraId="46E9AA8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public DbSet&lt;Booking&gt; Bookings { get; set; }</w:t>
      </w:r>
    </w:p>
    <w:p w14:paraId="0D40D3C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public DbSet&lt;ServiceBooking&gt; ServiceBookings { get; set; }</w:t>
      </w:r>
    </w:p>
    <w:p w14:paraId="0B08D94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public DbSet&lt;EquipmentBooking&gt; EquipmentBookings { get; set; }</w:t>
      </w:r>
    </w:p>
    <w:p w14:paraId="6D85234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protected override void OnModelCreating(ModelBuilder modelBuilder)</w:t>
      </w:r>
    </w:p>
    <w:p w14:paraId="27A85A5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{</w:t>
      </w:r>
    </w:p>
    <w:p w14:paraId="009F01A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    modelBuilder.HasDefaultSchema("main");</w:t>
      </w:r>
    </w:p>
    <w:p w14:paraId="6F0ECD5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        // Table names</w:t>
      </w:r>
    </w:p>
    <w:p w14:paraId="25E8578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    modelBuilder.Entity&lt;RehearsalPoint&gt;().ToTable("rehearsal_points");</w:t>
      </w:r>
    </w:p>
    <w:p w14:paraId="5D71A73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        modelBuilder.Entity&lt;Room&gt;().ToTable("rooms");</w:t>
      </w:r>
    </w:p>
    <w:p w14:paraId="6C298B8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        modelBuilder.Entity&lt;Service&gt;().ToTable("service");</w:t>
      </w:r>
    </w:p>
    <w:p w14:paraId="10DB898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        modelBuilder.Entity&lt;Equipment&gt;().ToTable("equipment");</w:t>
      </w:r>
    </w:p>
    <w:p w14:paraId="5136AEE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        modelBuilder.Entity&lt;Staff&gt;().ToTable("staff");</w:t>
      </w:r>
    </w:p>
    <w:p w14:paraId="39E148C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        modelBuilder.Entity&lt;User&gt;().ToTable("users");</w:t>
      </w:r>
    </w:p>
    <w:p w14:paraId="12B2119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        modelBuilder.Entity&lt;Booking&gt;().ToTable("booking");</w:t>
      </w:r>
    </w:p>
    <w:p w14:paraId="545903F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        modelBuilder.Entity&lt;ServiceBooking&gt;().ToTable("service_booking");</w:t>
      </w:r>
    </w:p>
    <w:p w14:paraId="75FA63E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032         modelBuilder.Entity&lt;EquipmentBooking&gt;().ToTable("equipment_booking");</w:t>
      </w:r>
    </w:p>
    <w:p w14:paraId="21D7D68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033         // Primary keys</w:t>
      </w:r>
    </w:p>
    <w:p w14:paraId="704E070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034         modelBuilder.Entity&lt;RehearsalPoint&gt;().HasKey(rp =&gt; rp.Id);</w:t>
      </w:r>
    </w:p>
    <w:p w14:paraId="7C709FC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035         modelBuilder.Entity&lt;Room&gt;().HasKey(r =&gt; r.Id);</w:t>
      </w:r>
    </w:p>
    <w:p w14:paraId="07ADDE6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036         modelBuilder.Entity&lt;Service&gt;().HasKey(s =&gt; s.Id);</w:t>
      </w:r>
    </w:p>
    <w:p w14:paraId="3438B6F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037         modelBuilder.Entity&lt;Equipment&gt;().HasKey(e =&gt; e.Id);</w:t>
      </w:r>
    </w:p>
    <w:p w14:paraId="7ECFA3A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038         modelBuilder.Entity&lt;Staff&gt;().HasKey(s =&gt; s.Id);</w:t>
      </w:r>
    </w:p>
    <w:p w14:paraId="7EC7196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039         modelBuilder.Entity&lt;User&gt;().HasKey(u =&gt; u.Id);</w:t>
      </w:r>
    </w:p>
    <w:p w14:paraId="3726AAD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040         modelBuilder.Entity&lt;Booking&gt;().HasKey(b =&gt; b.Id);</w:t>
      </w:r>
    </w:p>
    <w:p w14:paraId="6174978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041         modelBuilder.Entity&lt;ServiceBooking&gt;().HasKey(sb =&gt; new { sb.IdService, sb.IdBooking });</w:t>
      </w:r>
    </w:p>
    <w:p w14:paraId="50E6E4D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042         modelBuilder.Entity&lt;EquipmentBooking&gt;().HasKey(eb =&gt; new { eb.IdEquipment, eb.IdBooking });</w:t>
      </w:r>
    </w:p>
    <w:p w14:paraId="44E53C0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043         // Auto-increment for IDs</w:t>
      </w:r>
    </w:p>
    <w:p w14:paraId="293BEBE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044         modelBuilder.Entity&lt;RehearsalPoint&gt;().Property(rp =&gt; rp.Id).ValueGeneratedOnAdd();</w:t>
      </w:r>
    </w:p>
    <w:p w14:paraId="7AD5A1D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045         modelBuilder.Entity&lt;Room&gt;().Property(r =&gt; r.Id).ValueGeneratedOnAdd();</w:t>
      </w:r>
    </w:p>
    <w:p w14:paraId="70AF3D7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046         modelBuilder.Entity&lt;Service&gt;().Property(s =&gt; s.Id).ValueGeneratedOnAdd();</w:t>
      </w:r>
    </w:p>
    <w:p w14:paraId="0DD55E6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047         modelBuilder.Entity&lt;Equipment&gt;().Property(e =&gt; e.Id).ValueGeneratedOnAdd();</w:t>
      </w:r>
    </w:p>
    <w:p w14:paraId="4D92CE4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048         modelBuilder.Entity&lt;Staff&gt;().Property(s =&gt; s.Id).ValueGeneratedOnAdd();</w:t>
      </w:r>
    </w:p>
    <w:p w14:paraId="14019E7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049         modelBuilder.Entity&lt;User&gt;().Property(u =&gt; u.Id).ValueGeneratedOnAdd();</w:t>
      </w:r>
    </w:p>
    <w:p w14:paraId="1D28248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050         modelBuilder.Entity&lt;Booking&gt;().Property(b =&gt; b.Id).ValueGeneratedOnAdd();</w:t>
      </w:r>
    </w:p>
    <w:p w14:paraId="280F045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051         // No JSON type for Schedule</w:t>
      </w:r>
    </w:p>
    <w:p w14:paraId="63269CF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052         modelBuilder.Entity&lt;RehearsalPoint&gt;()</w:t>
      </w:r>
    </w:p>
    <w:p w14:paraId="5B610A1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053             .Property(rp =&gt; rp.Schedule)</w:t>
      </w:r>
    </w:p>
    <w:p w14:paraId="34CC39E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054             .HasColumnType("text");</w:t>
      </w:r>
    </w:p>
    <w:p w14:paraId="19D6BCF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055         // Foreign keys with inverse navigation</w:t>
      </w:r>
    </w:p>
    <w:p w14:paraId="5E1D473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056         modelBuilder.Entity&lt;Room&gt;()</w:t>
      </w:r>
    </w:p>
    <w:p w14:paraId="24412AB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057             .HasOne(r =&gt; r.RehearsalPoint)</w:t>
      </w:r>
    </w:p>
    <w:p w14:paraId="7310C1B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058             .WithMany(rp =&gt; rp.Rooms)</w:t>
      </w:r>
    </w:p>
    <w:p w14:paraId="64E4606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059             .HasForeignKey(r =&gt; r.IdRehearsalPoint)</w:t>
      </w:r>
    </w:p>
    <w:p w14:paraId="2852F78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060             .OnDelete(DeleteBehavior.Cascade);</w:t>
      </w:r>
    </w:p>
    <w:p w14:paraId="11EDF08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061         modelBuilder.Entity&lt;Service&gt;()</w:t>
      </w:r>
    </w:p>
    <w:p w14:paraId="7031044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062             .HasOne(s =&gt; s.RehearsalPoint)</w:t>
      </w:r>
    </w:p>
    <w:p w14:paraId="237E934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063             .WithMany(rp =&gt; rp.Services)</w:t>
      </w:r>
    </w:p>
    <w:p w14:paraId="49E3EE9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064             .HasForeignKey(s =&gt; s.IdRehearsalPoint)</w:t>
      </w:r>
    </w:p>
    <w:p w14:paraId="4844153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065             .OnDelete(DeleteBehavior.Cascade);</w:t>
      </w:r>
    </w:p>
    <w:p w14:paraId="76EF492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066         modelBuilder.Entity&lt;Equipment&gt;()</w:t>
      </w:r>
    </w:p>
    <w:p w14:paraId="54D568E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067             .HasOne(e =&gt; e.RehearsalPoint)</w:t>
      </w:r>
    </w:p>
    <w:p w14:paraId="1A255D2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068             .WithMany(rp =&gt; rp.Equipment)</w:t>
      </w:r>
    </w:p>
    <w:p w14:paraId="26744E3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069             .HasForeignKey(e =&gt; e.IdRehearsalPoint)</w:t>
      </w:r>
    </w:p>
    <w:p w14:paraId="56EA00D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070             .OnDelete(DeleteBehavior.Cascade);</w:t>
      </w:r>
    </w:p>
    <w:p w14:paraId="6A2EA53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071         modelBuilder.Entity&lt;Staff&gt;()</w:t>
      </w:r>
    </w:p>
    <w:p w14:paraId="1A855E3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072             .HasOne(s =&gt; s.RehearsalPoint)</w:t>
      </w:r>
    </w:p>
    <w:p w14:paraId="097D1E8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073             .WithMany(rp =&gt; rp.Staff)</w:t>
      </w:r>
    </w:p>
    <w:p w14:paraId="20090F1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074             .HasForeignKey(s =&gt; s.IdRehearsalPoint)</w:t>
      </w:r>
    </w:p>
    <w:p w14:paraId="16959ED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075             .OnDelete(DeleteBehavior.Cascade);</w:t>
      </w:r>
    </w:p>
    <w:p w14:paraId="04FC10C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076         modelBuilder.Entity&lt;Booking&gt;()</w:t>
      </w:r>
    </w:p>
    <w:p w14:paraId="551D48C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077             .HasOne(b =&gt; b.Room)</w:t>
      </w:r>
    </w:p>
    <w:p w14:paraId="5F7D34D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078             .WithMany(r =&gt; r.Bookings)</w:t>
      </w:r>
    </w:p>
    <w:p w14:paraId="6160C0F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079             .HasForeignKey(b =&gt; b.IdRoom)</w:t>
      </w:r>
    </w:p>
    <w:p w14:paraId="57D7D20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080             .OnDelete(DeleteBehavior.SetNull);</w:t>
      </w:r>
    </w:p>
    <w:p w14:paraId="0DA0E13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081         modelBuilder.Entity&lt;Booking&gt;()</w:t>
      </w:r>
    </w:p>
    <w:p w14:paraId="6FEB99F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082             .HasOne(b =&gt; b.User)</w:t>
      </w:r>
    </w:p>
    <w:p w14:paraId="3C7EAD6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083             .WithMany(u =&gt; u.Bookings)</w:t>
      </w:r>
    </w:p>
    <w:p w14:paraId="62CE973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084             .HasForeignKey(b =&gt; b.IdUser)</w:t>
      </w:r>
    </w:p>
    <w:p w14:paraId="2A8AFFA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085             .OnDelete(DeleteBehavior.Cascade);</w:t>
      </w:r>
    </w:p>
    <w:p w14:paraId="317F77A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086         modelBuilder.Entity&lt;ServiceBooking&gt;()</w:t>
      </w:r>
    </w:p>
    <w:p w14:paraId="021CFE8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087             .HasOne(sb =&gt; sb.Service)</w:t>
      </w:r>
    </w:p>
    <w:p w14:paraId="2D5E67B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088             .WithMany(s =&gt; s.ServiceBookings)</w:t>
      </w:r>
    </w:p>
    <w:p w14:paraId="19BE11C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089             .HasForeignKey(sb =&gt; sb.IdService)</w:t>
      </w:r>
    </w:p>
    <w:p w14:paraId="2BBBF90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090             .OnDelete(DeleteBehavior.Cascade);</w:t>
      </w:r>
    </w:p>
    <w:p w14:paraId="654D21D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091         modelBuilder.Entity&lt;ServiceBooking&gt;()</w:t>
      </w:r>
    </w:p>
    <w:p w14:paraId="5B17F39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092             .HasOne(sb =&gt; sb.Booking)</w:t>
      </w:r>
    </w:p>
    <w:p w14:paraId="40E8FAC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093             .WithMany(b =&gt; b.ServiceBookings)</w:t>
      </w:r>
    </w:p>
    <w:p w14:paraId="44E9F8C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094             .HasForeignKey(sb =&gt; sb.IdBooking)</w:t>
      </w:r>
    </w:p>
    <w:p w14:paraId="5EFA3C5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095             .OnDelete(DeleteBehavior.Cascade);</w:t>
      </w:r>
    </w:p>
    <w:p w14:paraId="40E8CE9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096         modelBuilder.Entity&lt;EquipmentBooking&gt;()</w:t>
      </w:r>
    </w:p>
    <w:p w14:paraId="3E4A1E3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097             .HasOne(eb =&gt; eb.Equipment)</w:t>
      </w:r>
    </w:p>
    <w:p w14:paraId="3C75258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098             .WithMany(e =&gt; e.EquipmentBookings)</w:t>
      </w:r>
    </w:p>
    <w:p w14:paraId="752C885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099             .HasForeignKey(eb =&gt; eb.IdEquipment)</w:t>
      </w:r>
    </w:p>
    <w:p w14:paraId="4876B66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100             .OnDelete(DeleteBehavior.Cascade);</w:t>
      </w:r>
    </w:p>
    <w:p w14:paraId="0D40C77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101         modelBuilder.Entity&lt;EquipmentBooking&gt;()</w:t>
      </w:r>
    </w:p>
    <w:p w14:paraId="0930FA9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102             .HasOne(eb =&gt; eb.Booking)</w:t>
      </w:r>
    </w:p>
    <w:p w14:paraId="370A754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103             .WithMany(b =&gt; b.EquipmentBookings)</w:t>
      </w:r>
    </w:p>
    <w:p w14:paraId="2743143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104             .HasForeignKey(eb =&gt; eb.IdBooking)</w:t>
      </w:r>
    </w:p>
    <w:p w14:paraId="536C5F5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105             .OnDelete(DeleteBehavior.Cascade);</w:t>
      </w:r>
    </w:p>
    <w:p w14:paraId="7F9398F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106     }</w:t>
      </w:r>
    </w:p>
    <w:p w14:paraId="5C60840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107 }</w:t>
      </w:r>
    </w:p>
    <w:p w14:paraId="7DB55528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3090D93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BookingDto.cs:</w:t>
      </w:r>
    </w:p>
    <w:p w14:paraId="3FE9EC3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System;</w:t>
      </w:r>
    </w:p>
    <w:p w14:paraId="0C18070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namespace RehearsalStudio.Application.DTOs;</w:t>
      </w:r>
    </w:p>
    <w:p w14:paraId="10D138A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public class BookingDto</w:t>
      </w:r>
    </w:p>
    <w:p w14:paraId="45766A1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{</w:t>
      </w:r>
    </w:p>
    <w:p w14:paraId="6AD0693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    public int Id { get; set; }</w:t>
      </w:r>
    </w:p>
    <w:p w14:paraId="5860542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    public DateTime Time { get; set; }</w:t>
      </w:r>
    </w:p>
    <w:p w14:paraId="0289C7A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    public int? Duration { get; set; }</w:t>
      </w:r>
    </w:p>
    <w:p w14:paraId="7ABDC0F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public int Cost { get; set; }</w:t>
      </w:r>
    </w:p>
    <w:p w14:paraId="5CA189E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public DateTime CreationDate { get; set; }</w:t>
      </w:r>
    </w:p>
    <w:p w14:paraId="3C33FAD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public string Status { get; set; } = string.Empty;</w:t>
      </w:r>
    </w:p>
    <w:p w14:paraId="312A21F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public int NumberOfPeople { get; set; }</w:t>
      </w:r>
    </w:p>
    <w:p w14:paraId="38657B6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public int? IdRoom { get; set; }</w:t>
      </w:r>
    </w:p>
    <w:p w14:paraId="283C48F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public int? IdUser { get; set; }</w:t>
      </w:r>
    </w:p>
    <w:p w14:paraId="2BC7A25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}</w:t>
      </w:r>
    </w:p>
    <w:p w14:paraId="24ACAEF1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0FC00F4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EquipmentBookingDto.cs:</w:t>
      </w:r>
    </w:p>
    <w:p w14:paraId="56169AF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System;</w:t>
      </w:r>
    </w:p>
    <w:p w14:paraId="3C44BC5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namespace RehearsalStudio.Application.DTOs;</w:t>
      </w:r>
    </w:p>
    <w:p w14:paraId="33FA4D0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public class EquipmentBookingDto</w:t>
      </w:r>
    </w:p>
    <w:p w14:paraId="246A670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{</w:t>
      </w:r>
    </w:p>
    <w:p w14:paraId="20FE5A3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    public int IdEquipment { get; set; }</w:t>
      </w:r>
    </w:p>
    <w:p w14:paraId="58D6F8E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    public int IdBooking { get; set; }</w:t>
      </w:r>
    </w:p>
    <w:p w14:paraId="4A18378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}</w:t>
      </w:r>
    </w:p>
    <w:p w14:paraId="1E16D597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6D0CC76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EquipmentDto.cs:</w:t>
      </w:r>
    </w:p>
    <w:p w14:paraId="1E4A106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System;</w:t>
      </w:r>
    </w:p>
    <w:p w14:paraId="1A635D5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namespace RehearsalStudio.Application.DTOs;</w:t>
      </w:r>
    </w:p>
    <w:p w14:paraId="71008EF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public class EquipmentDto</w:t>
      </w:r>
    </w:p>
    <w:p w14:paraId="3D7AB5E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{</w:t>
      </w:r>
    </w:p>
    <w:p w14:paraId="27A18D6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    public int Id { get; set; }</w:t>
      </w:r>
    </w:p>
    <w:p w14:paraId="7BBB6A0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    public string Name { get; set; } = string.Empty;</w:t>
      </w:r>
    </w:p>
    <w:p w14:paraId="5FDEBFA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    public string Type { get; set; } = string.Empty;</w:t>
      </w:r>
    </w:p>
    <w:p w14:paraId="7F6AEC9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public string Brand { get; set; } = string.Empty;</w:t>
      </w:r>
    </w:p>
    <w:p w14:paraId="440339E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public string Model { get; set; } = string.Empty;</w:t>
      </w:r>
    </w:p>
    <w:p w14:paraId="4AD1B6E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public string Condition { get; set; } = string.Empty;</w:t>
      </w:r>
    </w:p>
    <w:p w14:paraId="6A6371A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public int? IdRehearsalPoint { get; set; }</w:t>
      </w:r>
    </w:p>
    <w:p w14:paraId="040CA99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}</w:t>
      </w:r>
    </w:p>
    <w:p w14:paraId="74D2614A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45EB3B8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RehearsalPointDto.cs:</w:t>
      </w:r>
    </w:p>
    <w:p w14:paraId="6C56CC2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System;</w:t>
      </w:r>
    </w:p>
    <w:p w14:paraId="58E303E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namespace RehearsalStudio.Application.DTOs;</w:t>
      </w:r>
    </w:p>
    <w:p w14:paraId="1818B79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public class RehearsalPointDto</w:t>
      </w:r>
    </w:p>
    <w:p w14:paraId="0746ED9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{</w:t>
      </w:r>
    </w:p>
    <w:p w14:paraId="4714E73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    public int Id { get; set; }</w:t>
      </w:r>
    </w:p>
    <w:p w14:paraId="07F6CF0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    public float? Rating { get; set; }</w:t>
      </w:r>
    </w:p>
    <w:p w14:paraId="2271BD5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    public string ContactNumber { get; set; } = string.Empty;</w:t>
      </w:r>
    </w:p>
    <w:p w14:paraId="0078FB5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public string Schedule { get; set; } = string.Empty;</w:t>
      </w:r>
    </w:p>
    <w:p w14:paraId="3C4DDD9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public string Name { get; set; } = string.Empty;</w:t>
      </w:r>
    </w:p>
    <w:p w14:paraId="123AC62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public string Address { get; set; } = string.Empty;</w:t>
      </w:r>
    </w:p>
    <w:p w14:paraId="73D13C8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}</w:t>
      </w:r>
    </w:p>
    <w:p w14:paraId="3D0C103D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12D7BE1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RoomDto.cs:</w:t>
      </w:r>
    </w:p>
    <w:p w14:paraId="79A5431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System;</w:t>
      </w:r>
    </w:p>
    <w:p w14:paraId="540B9A0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namespace RehearsalStudio.Application.DTOs;</w:t>
      </w:r>
    </w:p>
    <w:p w14:paraId="5C21D6B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public class RoomDto</w:t>
      </w:r>
    </w:p>
    <w:p w14:paraId="1936025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004 {</w:t>
      </w:r>
    </w:p>
    <w:p w14:paraId="4804ACB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    public int Id { get; set; }</w:t>
      </w:r>
    </w:p>
    <w:p w14:paraId="766355B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    public string Name { get; set; } = string.Empty;</w:t>
      </w:r>
    </w:p>
    <w:p w14:paraId="5BDBB71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    public bool AirConditioner { get; set; }</w:t>
      </w:r>
    </w:p>
    <w:p w14:paraId="170B484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public int Price { get; set; }</w:t>
      </w:r>
    </w:p>
    <w:p w14:paraId="26E035E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public bool RecordingSupport { get; set; }</w:t>
      </w:r>
    </w:p>
    <w:p w14:paraId="02812A5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public int Area { get; set; }</w:t>
      </w:r>
    </w:p>
    <w:p w14:paraId="3042781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public int? IdRehearsalPoint { get; set; }</w:t>
      </w:r>
    </w:p>
    <w:p w14:paraId="0105E97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}</w:t>
      </w:r>
    </w:p>
    <w:p w14:paraId="5AD971C9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62EF0EC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ServiceBookingDto.cs:</w:t>
      </w:r>
    </w:p>
    <w:p w14:paraId="0816B6A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System;</w:t>
      </w:r>
    </w:p>
    <w:p w14:paraId="6A6A97C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namespace RehearsalStudio.Application.DTOs;</w:t>
      </w:r>
    </w:p>
    <w:p w14:paraId="164ECA4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public class ServiceBookingDto</w:t>
      </w:r>
    </w:p>
    <w:p w14:paraId="67B3A73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{</w:t>
      </w:r>
    </w:p>
    <w:p w14:paraId="7223C2F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    public int IdService { get; set; }</w:t>
      </w:r>
    </w:p>
    <w:p w14:paraId="60FCA9C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    public int IdBooking { get; set; }</w:t>
      </w:r>
    </w:p>
    <w:p w14:paraId="580AC60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}</w:t>
      </w:r>
    </w:p>
    <w:p w14:paraId="305B1ED5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32BA9EA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ServiceDto.cs:</w:t>
      </w:r>
    </w:p>
    <w:p w14:paraId="3C646AB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System;</w:t>
      </w:r>
    </w:p>
    <w:p w14:paraId="735FD63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namespace RehearsalStudio.Application.DTOs;</w:t>
      </w:r>
    </w:p>
    <w:p w14:paraId="3EA9B1A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public class ServiceDto</w:t>
      </w:r>
    </w:p>
    <w:p w14:paraId="0F10496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{</w:t>
      </w:r>
    </w:p>
    <w:p w14:paraId="7EDDAF9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    public int Id { get; set; }</w:t>
      </w:r>
    </w:p>
    <w:p w14:paraId="19A526C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    public string Name { get; set; } = string.Empty;</w:t>
      </w:r>
    </w:p>
    <w:p w14:paraId="6FCD05F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    public int Price { get; set; }</w:t>
      </w:r>
    </w:p>
    <w:p w14:paraId="276BC47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public string Type { get; set; } = string.Empty;</w:t>
      </w:r>
    </w:p>
    <w:p w14:paraId="6C5D690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public string? Requirements { get; set; }</w:t>
      </w:r>
    </w:p>
    <w:p w14:paraId="569393F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public int? IdRehearsalPoint { get; set; }</w:t>
      </w:r>
    </w:p>
    <w:p w14:paraId="76A0B4A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}</w:t>
      </w:r>
    </w:p>
    <w:p w14:paraId="0E3FA53E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3AB2FA1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StaffDto.cs:</w:t>
      </w:r>
    </w:p>
    <w:p w14:paraId="7F31118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System;</w:t>
      </w:r>
    </w:p>
    <w:p w14:paraId="187A6BB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namespace RehearsalStudio.Application.DTOs;</w:t>
      </w:r>
    </w:p>
    <w:p w14:paraId="2B8244B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public class StaffDto</w:t>
      </w:r>
    </w:p>
    <w:p w14:paraId="3F91D02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{</w:t>
      </w:r>
    </w:p>
    <w:p w14:paraId="57EC500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    public int Id { get; set; }</w:t>
      </w:r>
    </w:p>
    <w:p w14:paraId="1FC7C64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    public string FullName { get; set; } = string.Empty;</w:t>
      </w:r>
    </w:p>
    <w:p w14:paraId="4E0F986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    public string? Address { get; set; }</w:t>
      </w:r>
    </w:p>
    <w:p w14:paraId="4756306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public int? Experience { get; set; }</w:t>
      </w:r>
    </w:p>
    <w:p w14:paraId="508BFE3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public string Phone { get; set; } = string.Empty;</w:t>
      </w:r>
    </w:p>
    <w:p w14:paraId="25A373A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public int Age { get; set; }</w:t>
      </w:r>
    </w:p>
    <w:p w14:paraId="0A99471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public int? IdRehearsalPoint { get; set; }</w:t>
      </w:r>
    </w:p>
    <w:p w14:paraId="3549A46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}</w:t>
      </w:r>
    </w:p>
    <w:p w14:paraId="6536170E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671F610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UserDto.cs:</w:t>
      </w:r>
    </w:p>
    <w:p w14:paraId="39DA4DC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System;</w:t>
      </w:r>
    </w:p>
    <w:p w14:paraId="06E72F1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namespace RehearsalStudio.Application.DTOs;</w:t>
      </w:r>
    </w:p>
    <w:p w14:paraId="6E05CCE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public class UserDto</w:t>
      </w:r>
    </w:p>
    <w:p w14:paraId="6F93CF4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{</w:t>
      </w:r>
    </w:p>
    <w:p w14:paraId="1483CAB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    public int Id { get; set; }</w:t>
      </w:r>
    </w:p>
    <w:p w14:paraId="1F045B9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    public string FullName { get; set; } = string.Empty;</w:t>
      </w:r>
    </w:p>
    <w:p w14:paraId="053AA7E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    public string Phone { get; set; } = string.Empty;</w:t>
      </w:r>
    </w:p>
    <w:p w14:paraId="3647AF3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public string Email { get; set; } = string.Empty;</w:t>
      </w:r>
    </w:p>
    <w:p w14:paraId="7719C59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public DateTime RegistrationDate { get; set; }</w:t>
      </w:r>
    </w:p>
    <w:p w14:paraId="32BD3DC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}</w:t>
      </w:r>
    </w:p>
    <w:p w14:paraId="20F860CD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73A659F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IBackupService.cs:</w:t>
      </w:r>
    </w:p>
    <w:p w14:paraId="4FD602C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001 using System.Threading.Tasks;</w:t>
      </w:r>
    </w:p>
    <w:p w14:paraId="6034EF4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namespace RehearsalStudio.Application.Interfaces;</w:t>
      </w:r>
    </w:p>
    <w:p w14:paraId="69CD052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public interface IBackupService</w:t>
      </w:r>
    </w:p>
    <w:p w14:paraId="794AD0F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{</w:t>
      </w:r>
    </w:p>
    <w:p w14:paraId="463FE8A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    Task&lt;string&gt; CreateDatabaseBackupAsync();</w:t>
      </w:r>
    </w:p>
    <w:p w14:paraId="1CCE176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    Task&lt;string&gt; SaveQueryResultsToFileAsync(string sqlQuery, string fileFormat = "json");</w:t>
      </w:r>
    </w:p>
    <w:p w14:paraId="2963B89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}</w:t>
      </w:r>
    </w:p>
    <w:p w14:paraId="71AE0060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3B515C8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IBookingRepository.cs:</w:t>
      </w:r>
    </w:p>
    <w:p w14:paraId="3B58B33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RehearsalStudio.Domain.Entities;</w:t>
      </w:r>
    </w:p>
    <w:p w14:paraId="54DF1F1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namespace RehearsalStudio.Application.Interfaces;</w:t>
      </w:r>
    </w:p>
    <w:p w14:paraId="0EB8895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public interface IBookingRepository</w:t>
      </w:r>
    </w:p>
    <w:p w14:paraId="587A0CE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{</w:t>
      </w:r>
    </w:p>
    <w:p w14:paraId="5D4EA1A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    Task&lt;IEnumerable&lt;Booking&gt;&gt; GetAllAsync();</w:t>
      </w:r>
    </w:p>
    <w:p w14:paraId="2C9CA7C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    Task&lt;Booking?&gt; GetByIdAsync(int id);</w:t>
      </w:r>
    </w:p>
    <w:p w14:paraId="10DCB5B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    Task&lt;IEnumerable&lt;Booking&gt;&gt; GetFilteredAsync(string? status, int? idRoom, int? idUser);</w:t>
      </w:r>
    </w:p>
    <w:p w14:paraId="7E34DB9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Task&lt;Booking&gt; AddAsync(Booking booking);</w:t>
      </w:r>
    </w:p>
    <w:p w14:paraId="4CD9181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Task UpdateAsync(Booking booking);</w:t>
      </w:r>
    </w:p>
    <w:p w14:paraId="3F7DAA9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Task DeleteAsync(int id);</w:t>
      </w:r>
    </w:p>
    <w:p w14:paraId="5305DE8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}</w:t>
      </w:r>
    </w:p>
    <w:p w14:paraId="23360CE7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6B99AE1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IBookingService.cs:</w:t>
      </w:r>
    </w:p>
    <w:p w14:paraId="01B7AC3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RehearsalStudio.Application.DTOs;</w:t>
      </w:r>
    </w:p>
    <w:p w14:paraId="7E55FB4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System.Threading.Tasks;</w:t>
      </w:r>
    </w:p>
    <w:p w14:paraId="4395384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namespace RehearsalStudio.Application.Interfaces;</w:t>
      </w:r>
    </w:p>
    <w:p w14:paraId="4E9C947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public interface IBookingService</w:t>
      </w:r>
    </w:p>
    <w:p w14:paraId="67F7AA0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{</w:t>
      </w:r>
    </w:p>
    <w:p w14:paraId="2343063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    Task&lt;IEnumerable&lt;BookingDto&gt;&gt; GetAllAsync();</w:t>
      </w:r>
    </w:p>
    <w:p w14:paraId="5D51675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    Task&lt;BookingDto?&gt; GetByIdAsync(int id);</w:t>
      </w:r>
    </w:p>
    <w:p w14:paraId="16F6FAE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Task&lt;IEnumerable&lt;BookingDto&gt;&gt; GetFilteredAsync(string? status, int? idRoom, int? idUser);</w:t>
      </w:r>
    </w:p>
    <w:p w14:paraId="1C05536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Task&lt;BookingDto&gt; CreateAsync(BookingDto dto);</w:t>
      </w:r>
    </w:p>
    <w:p w14:paraId="135C7EB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Task UpdateAsync(int id, BookingDto dto);</w:t>
      </w:r>
    </w:p>
    <w:p w14:paraId="5E75069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Task DeleteAsync(int id);</w:t>
      </w:r>
    </w:p>
    <w:p w14:paraId="4A8ADB3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}</w:t>
      </w:r>
    </w:p>
    <w:p w14:paraId="4C07EF2B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676F34F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IEquipmentBookingRepository.cs:</w:t>
      </w:r>
    </w:p>
    <w:p w14:paraId="304EBFB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RehearsalStudio.Domain.Entities;</w:t>
      </w:r>
    </w:p>
    <w:p w14:paraId="581EACB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namespace RehearsalStudio.Application.Interfaces;</w:t>
      </w:r>
    </w:p>
    <w:p w14:paraId="2BD500B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public interface IEquipmentBookingRepository</w:t>
      </w:r>
    </w:p>
    <w:p w14:paraId="258A09B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{</w:t>
      </w:r>
    </w:p>
    <w:p w14:paraId="3BA4382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    Task&lt;IEnumerable&lt;EquipmentBooking&gt;&gt; GetAllAsync();</w:t>
      </w:r>
    </w:p>
    <w:p w14:paraId="260C101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    Task&lt;EquipmentBooking?&gt; GetByIdAsync(int idEquipment, int idBooking);</w:t>
      </w:r>
    </w:p>
    <w:p w14:paraId="37D2BC0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    Task&lt;IEnumerable&lt;EquipmentBooking&gt;&gt; GetFilteredAsync(int? idEquipment, int? idBooking);</w:t>
      </w:r>
    </w:p>
    <w:p w14:paraId="2A83C7F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Task&lt;EquipmentBooking&gt; AddAsync(EquipmentBooking equipmentBooking);</w:t>
      </w:r>
    </w:p>
    <w:p w14:paraId="1C9BE2E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Task DeleteAsync(int idEquipment, int idBooking);</w:t>
      </w:r>
    </w:p>
    <w:p w14:paraId="235D191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}</w:t>
      </w:r>
    </w:p>
    <w:p w14:paraId="4597E796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6F9C3EB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IEquipmentBookingService.cs:</w:t>
      </w:r>
    </w:p>
    <w:p w14:paraId="581F729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RehearsalStudio.Application.DTOs;</w:t>
      </w:r>
    </w:p>
    <w:p w14:paraId="497BB8A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System.Threading.Tasks;</w:t>
      </w:r>
    </w:p>
    <w:p w14:paraId="2A671E6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namespace RehearsalStudio.Application.Interfaces;</w:t>
      </w:r>
    </w:p>
    <w:p w14:paraId="51054EE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public interface IEquipmentBookingService</w:t>
      </w:r>
    </w:p>
    <w:p w14:paraId="53B18BD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{</w:t>
      </w:r>
    </w:p>
    <w:p w14:paraId="5D4EF50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    Task&lt;IEnumerable&lt;EquipmentBookingDto&gt;&gt; GetAllAsync();</w:t>
      </w:r>
    </w:p>
    <w:p w14:paraId="391BB8C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007     Task&lt;EquipmentBookingDto?&gt; GetByIdAsync(int idEquipment, int idBooking);</w:t>
      </w:r>
    </w:p>
    <w:p w14:paraId="778DA2C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Task&lt;IEnumerable&lt;EquipmentBookingDto&gt;&gt; GetFilteredAsync(int? idEquipment, int? idBooking);</w:t>
      </w:r>
    </w:p>
    <w:p w14:paraId="0FABAF3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Task&lt;EquipmentBookingDto&gt; CreateAsync(EquipmentBookingDto dto);</w:t>
      </w:r>
    </w:p>
    <w:p w14:paraId="486DF73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Task DeleteAsync(int idEquipment, int idBooking);</w:t>
      </w:r>
    </w:p>
    <w:p w14:paraId="3DB3080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}</w:t>
      </w:r>
    </w:p>
    <w:p w14:paraId="18489E3C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34EB308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IEquipmentRepository.cs:</w:t>
      </w:r>
    </w:p>
    <w:p w14:paraId="3DB15E8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RehearsalStudio.Domain.Entities;</w:t>
      </w:r>
    </w:p>
    <w:p w14:paraId="5883E5F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namespace RehearsalStudio.Application.Interfaces;</w:t>
      </w:r>
    </w:p>
    <w:p w14:paraId="571AF44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public interface IEquipmentRepository</w:t>
      </w:r>
    </w:p>
    <w:p w14:paraId="401AFC3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{</w:t>
      </w:r>
    </w:p>
    <w:p w14:paraId="6649FC4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    Task&lt;IEnumerable&lt;Equipment&gt;&gt; GetAllAsync();</w:t>
      </w:r>
    </w:p>
    <w:p w14:paraId="3F60222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    Task&lt;Equipment?&gt; GetByIdAsync(int id);</w:t>
      </w:r>
    </w:p>
    <w:p w14:paraId="660A533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    Task&lt;IEnumerable&lt;Equipment&gt;&gt; GetFilteredAsync(string? name, string? type, int? idRehearsalPoint);</w:t>
      </w:r>
    </w:p>
    <w:p w14:paraId="3527F95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Task&lt;Equipment&gt; AddAsync(Equipment equipment);</w:t>
      </w:r>
    </w:p>
    <w:p w14:paraId="59946E1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Task UpdateAsync(Equipment equipment);</w:t>
      </w:r>
    </w:p>
    <w:p w14:paraId="2E4F739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Task DeleteAsync(int id);</w:t>
      </w:r>
    </w:p>
    <w:p w14:paraId="39134E6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}</w:t>
      </w:r>
    </w:p>
    <w:p w14:paraId="34B30B93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53CFD78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IEquipmentService.cs:</w:t>
      </w:r>
    </w:p>
    <w:p w14:paraId="678D0B3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RehearsalStudio.Application.DTOs;</w:t>
      </w:r>
    </w:p>
    <w:p w14:paraId="28F3683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System.Threading.Tasks;</w:t>
      </w:r>
    </w:p>
    <w:p w14:paraId="1CF2B54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namespace RehearsalStudio.Application.Interfaces;</w:t>
      </w:r>
    </w:p>
    <w:p w14:paraId="2621BC8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public interface IEquipmentService</w:t>
      </w:r>
    </w:p>
    <w:p w14:paraId="7749C54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{</w:t>
      </w:r>
    </w:p>
    <w:p w14:paraId="64213C6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    Task&lt;IEnumerable&lt;EquipmentDto&gt;&gt; GetAllAsync();</w:t>
      </w:r>
    </w:p>
    <w:p w14:paraId="6A16597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    Task&lt;EquipmentDto?&gt; GetByIdAsync(int id);</w:t>
      </w:r>
    </w:p>
    <w:p w14:paraId="7673DAB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Task&lt;IEnumerable&lt;EquipmentDto&gt;&gt; GetFilteredAsync(string? name, string? type, int? idRehearsalPoint);</w:t>
      </w:r>
    </w:p>
    <w:p w14:paraId="559B65B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Task&lt;EquipmentDto&gt; CreateAsync(EquipmentDto dto);</w:t>
      </w:r>
    </w:p>
    <w:p w14:paraId="459919D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Task UpdateAsync(int id, EquipmentDto dto);</w:t>
      </w:r>
    </w:p>
    <w:p w14:paraId="1D80D4C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Task DeleteAsync(int id);</w:t>
      </w:r>
    </w:p>
    <w:p w14:paraId="726E917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}</w:t>
      </w:r>
    </w:p>
    <w:p w14:paraId="16CF08D4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1F925FE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IRehearsalPointRepository.cs:</w:t>
      </w:r>
    </w:p>
    <w:p w14:paraId="4D75947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RehearsalStudio.Domain.Entities;</w:t>
      </w:r>
    </w:p>
    <w:p w14:paraId="32CE06A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namespace RehearsalStudio.Application.Interfaces;</w:t>
      </w:r>
    </w:p>
    <w:p w14:paraId="24E30C7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public interface IRehearsalPointRepository</w:t>
      </w:r>
    </w:p>
    <w:p w14:paraId="35610C9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{</w:t>
      </w:r>
    </w:p>
    <w:p w14:paraId="672DBA6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    Task&lt;IEnumerable&lt;RehearsalPoint&gt;&gt; GetAllAsync();</w:t>
      </w:r>
    </w:p>
    <w:p w14:paraId="6054D35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    Task&lt;RehearsalPoint?&gt; GetByIdAsync(int id);</w:t>
      </w:r>
    </w:p>
    <w:p w14:paraId="313B925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    Task&lt;IEnumerable&lt;RehearsalPoint&gt;&gt; GetFilteredAsync(string? name, float? minRating);</w:t>
      </w:r>
    </w:p>
    <w:p w14:paraId="556A954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Task&lt;RehearsalPoint&gt; AddAsync(RehearsalPoint rehearsalPoint);</w:t>
      </w:r>
    </w:p>
    <w:p w14:paraId="74EDDE6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Task UpdateAsync(RehearsalPoint rehearsalPoint);</w:t>
      </w:r>
    </w:p>
    <w:p w14:paraId="6479B07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Task DeleteAsync(int id);</w:t>
      </w:r>
    </w:p>
    <w:p w14:paraId="2B73B51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}</w:t>
      </w:r>
    </w:p>
    <w:p w14:paraId="10F76131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7D5857D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IRehearsalPointService.cs:</w:t>
      </w:r>
    </w:p>
    <w:p w14:paraId="412F829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RehearsalStudio.Application.DTOs;</w:t>
      </w:r>
    </w:p>
    <w:p w14:paraId="56B0C10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System.Threading.Tasks;</w:t>
      </w:r>
    </w:p>
    <w:p w14:paraId="55EA06E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namespace RehearsalStudio.Application.Interfaces;</w:t>
      </w:r>
    </w:p>
    <w:p w14:paraId="0E17B23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public interface IRehearsalPointService</w:t>
      </w:r>
    </w:p>
    <w:p w14:paraId="3E1BFFA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{</w:t>
      </w:r>
    </w:p>
    <w:p w14:paraId="532C960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    Task&lt;IEnumerable&lt;RehearsalPointDto&gt;&gt; GetAllAsync();</w:t>
      </w:r>
    </w:p>
    <w:p w14:paraId="70850A0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    Task&lt;RehearsalPointDto?&gt; GetByIdAsync(int id);</w:t>
      </w:r>
    </w:p>
    <w:p w14:paraId="3ADF575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008     Task&lt;IEnumerable&lt;RehearsalPointDto&gt;&gt; GetFilteredAsync(string? name, float? minRating);</w:t>
      </w:r>
    </w:p>
    <w:p w14:paraId="2526442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Task&lt;RehearsalPointDto&gt; CreateAsync(RehearsalPointDto dto);</w:t>
      </w:r>
    </w:p>
    <w:p w14:paraId="481151B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Task UpdateAsync(int id, RehearsalPointDto dto);</w:t>
      </w:r>
    </w:p>
    <w:p w14:paraId="5B782F7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Task DeleteAsync(int id);</w:t>
      </w:r>
    </w:p>
    <w:p w14:paraId="2CC1061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}</w:t>
      </w:r>
    </w:p>
    <w:p w14:paraId="0412E2B2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638F675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IRoomRepository.cs:</w:t>
      </w:r>
    </w:p>
    <w:p w14:paraId="0F7C093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RehearsalStudio.Domain.Entities;</w:t>
      </w:r>
    </w:p>
    <w:p w14:paraId="247A349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namespace RehearsalStudio.Application.Interfaces;</w:t>
      </w:r>
    </w:p>
    <w:p w14:paraId="7F401B6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public interface IRoomRepository</w:t>
      </w:r>
    </w:p>
    <w:p w14:paraId="5968587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{</w:t>
      </w:r>
    </w:p>
    <w:p w14:paraId="1316DED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    Task&lt;IEnumerable&lt;Room&gt;&gt; GetAllAsync();</w:t>
      </w:r>
    </w:p>
    <w:p w14:paraId="6F6ECEF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    Task&lt;Room?&gt; GetByIdAsync(int id);</w:t>
      </w:r>
    </w:p>
    <w:p w14:paraId="0907C2A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    Task&lt;IEnumerable&lt;Room&gt;&gt; GetFilteredAsync(string? name, int? minPrice, int? idRehearsalPoint);</w:t>
      </w:r>
    </w:p>
    <w:p w14:paraId="09C3A5E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Task&lt;Room&gt; AddAsync(Room room);</w:t>
      </w:r>
    </w:p>
    <w:p w14:paraId="31BFBCC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Task UpdateAsync(Room room);</w:t>
      </w:r>
    </w:p>
    <w:p w14:paraId="23BAB4F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Task DeleteAsync(int id);</w:t>
      </w:r>
    </w:p>
    <w:p w14:paraId="4CBCBC1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}</w:t>
      </w:r>
    </w:p>
    <w:p w14:paraId="7F89D609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65E5233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IRoomService.cs:</w:t>
      </w:r>
    </w:p>
    <w:p w14:paraId="22859A5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RehearsalStudio.Application.DTOs;</w:t>
      </w:r>
    </w:p>
    <w:p w14:paraId="7A7E40B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System.Threading.Tasks;</w:t>
      </w:r>
    </w:p>
    <w:p w14:paraId="588568C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namespace RehearsalStudio.Application.Interfaces;</w:t>
      </w:r>
    </w:p>
    <w:p w14:paraId="11123C7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public interface IRoomService</w:t>
      </w:r>
    </w:p>
    <w:p w14:paraId="03A7743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{</w:t>
      </w:r>
    </w:p>
    <w:p w14:paraId="4A21E53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    Task&lt;IEnumerable&lt;RoomDto&gt;&gt; GetAllAsync();</w:t>
      </w:r>
    </w:p>
    <w:p w14:paraId="1162CE7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    Task&lt;RoomDto?&gt; GetByIdAsync(int id);</w:t>
      </w:r>
    </w:p>
    <w:p w14:paraId="1697652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Task&lt;IEnumerable&lt;RoomDto&gt;&gt; GetFilteredAsync(string? name, int? minPrice, int? idRehearsalPoint);</w:t>
      </w:r>
    </w:p>
    <w:p w14:paraId="49104C4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Task&lt;RoomDto&gt; CreateAsync(RoomDto dto);</w:t>
      </w:r>
    </w:p>
    <w:p w14:paraId="114C1C9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Task UpdateAsync(int id, RoomDto dto);</w:t>
      </w:r>
    </w:p>
    <w:p w14:paraId="2FF16E9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Task DeleteAsync(int id);</w:t>
      </w:r>
    </w:p>
    <w:p w14:paraId="5C2BCD3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}</w:t>
      </w:r>
    </w:p>
    <w:p w14:paraId="176C0887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268FE53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IServiceBookingRepository.cs:</w:t>
      </w:r>
    </w:p>
    <w:p w14:paraId="7958E4A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RehearsalStudio.Domain.Entities;</w:t>
      </w:r>
    </w:p>
    <w:p w14:paraId="62483ED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namespace RehearsalStudio.Application.Interfaces;</w:t>
      </w:r>
    </w:p>
    <w:p w14:paraId="08A0BC0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public interface IServiceBookingRepository</w:t>
      </w:r>
    </w:p>
    <w:p w14:paraId="1959B87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{</w:t>
      </w:r>
    </w:p>
    <w:p w14:paraId="2206DDB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    Task&lt;IEnumerable&lt;ServiceBooking&gt;&gt; GetAllAsync();</w:t>
      </w:r>
    </w:p>
    <w:p w14:paraId="7C7379B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    Task&lt;ServiceBooking?&gt; GetByIdAsync(int idService, int idBooking);</w:t>
      </w:r>
    </w:p>
    <w:p w14:paraId="75110D9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    Task&lt;IEnumerable&lt;ServiceBooking&gt;&gt; GetFilteredAsync(int? idService, int? idBooking);</w:t>
      </w:r>
    </w:p>
    <w:p w14:paraId="2A44196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Task&lt;ServiceBooking&gt; AddAsync(ServiceBooking serviceBooking);</w:t>
      </w:r>
    </w:p>
    <w:p w14:paraId="119038E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Task DeleteAsync(int idService, int idBooking);</w:t>
      </w:r>
    </w:p>
    <w:p w14:paraId="64E3A24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}</w:t>
      </w:r>
    </w:p>
    <w:p w14:paraId="0BD545A7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0FDDD29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IServiceBookingService.cs:</w:t>
      </w:r>
    </w:p>
    <w:p w14:paraId="4BE3AF4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RehearsalStudio.Application.DTOs;</w:t>
      </w:r>
    </w:p>
    <w:p w14:paraId="78C9511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System.Threading.Tasks;</w:t>
      </w:r>
    </w:p>
    <w:p w14:paraId="5E391F6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namespace RehearsalStudio.Application.Interfaces;</w:t>
      </w:r>
    </w:p>
    <w:p w14:paraId="5076548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public interface IServiceBookingService</w:t>
      </w:r>
    </w:p>
    <w:p w14:paraId="6694F1D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{</w:t>
      </w:r>
    </w:p>
    <w:p w14:paraId="7B0FA80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    Task&lt;IEnumerable&lt;ServiceBookingDto&gt;&gt; GetAllAsync();</w:t>
      </w:r>
    </w:p>
    <w:p w14:paraId="22AE720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    Task&lt;ServiceBookingDto?&gt; GetByIdAsync(int idService, int idBooking);</w:t>
      </w:r>
    </w:p>
    <w:p w14:paraId="1959740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008     Task&lt;IEnumerable&lt;ServiceBookingDto&gt;&gt; GetFilteredAsync(int? idService, int? idBooking);</w:t>
      </w:r>
    </w:p>
    <w:p w14:paraId="17C5D3B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Task&lt;ServiceBookingDto&gt; CreateAsync(ServiceBookingDto dto);</w:t>
      </w:r>
    </w:p>
    <w:p w14:paraId="1B57E7C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Task DeleteAsync(int idService, int idBooking);</w:t>
      </w:r>
    </w:p>
    <w:p w14:paraId="16637E0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}</w:t>
      </w:r>
    </w:p>
    <w:p w14:paraId="01E6D05A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0ED3BF3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IServiceRepository.cs:</w:t>
      </w:r>
    </w:p>
    <w:p w14:paraId="6C5ACB5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RehearsalStudio.Domain.Entities;</w:t>
      </w:r>
    </w:p>
    <w:p w14:paraId="7237A1D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namespace RehearsalStudio.Application.Interfaces;</w:t>
      </w:r>
    </w:p>
    <w:p w14:paraId="5B48C23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public interface IServiceRepository</w:t>
      </w:r>
    </w:p>
    <w:p w14:paraId="114ED33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{</w:t>
      </w:r>
    </w:p>
    <w:p w14:paraId="18093FF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    Task&lt;IEnumerable&lt;Service&gt;&gt; GetAllAsync();</w:t>
      </w:r>
    </w:p>
    <w:p w14:paraId="35E7CAE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    Task&lt;Service?&gt; GetByIdAsync(int id);</w:t>
      </w:r>
    </w:p>
    <w:p w14:paraId="186020D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    Task&lt;IEnumerable&lt;Service&gt;&gt; GetFilteredAsync(string? name, string? type, int? idRehearsalPoint);</w:t>
      </w:r>
    </w:p>
    <w:p w14:paraId="3AD99E6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Task&lt;Service&gt; AddAsync(Service service);</w:t>
      </w:r>
    </w:p>
    <w:p w14:paraId="499F4A6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Task UpdateAsync(Service service);</w:t>
      </w:r>
    </w:p>
    <w:p w14:paraId="7EF75CD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Task DeleteAsync(int id);</w:t>
      </w:r>
    </w:p>
    <w:p w14:paraId="72B0854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}</w:t>
      </w:r>
    </w:p>
    <w:p w14:paraId="78F50BD1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6BD33ED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IServiceService.cs:</w:t>
      </w:r>
    </w:p>
    <w:p w14:paraId="221ED04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RehearsalStudio.Application.DTOs;</w:t>
      </w:r>
    </w:p>
    <w:p w14:paraId="13298F6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System.Threading.Tasks;</w:t>
      </w:r>
    </w:p>
    <w:p w14:paraId="3C6F718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namespace RehearsalStudio.Application.Interfaces;</w:t>
      </w:r>
    </w:p>
    <w:p w14:paraId="1A6345B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public interface IServiceService</w:t>
      </w:r>
    </w:p>
    <w:p w14:paraId="6D75AEF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{</w:t>
      </w:r>
    </w:p>
    <w:p w14:paraId="56C5B90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    Task&lt;IEnumerable&lt;ServiceDto&gt;&gt; GetAllAsync();</w:t>
      </w:r>
    </w:p>
    <w:p w14:paraId="7A59360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    Task&lt;ServiceDto?&gt; GetByIdAsync(int id);</w:t>
      </w:r>
    </w:p>
    <w:p w14:paraId="4B79E87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Task&lt;IEnumerable&lt;ServiceDto&gt;&gt; GetFilteredAsync(string? name, string? type, int? idRehearsalPoint);</w:t>
      </w:r>
    </w:p>
    <w:p w14:paraId="1ED7A28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Task&lt;ServiceDto&gt; CreateAsync(ServiceDto dto);</w:t>
      </w:r>
    </w:p>
    <w:p w14:paraId="5183D11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Task UpdateAsync(int id, ServiceDto dto);</w:t>
      </w:r>
    </w:p>
    <w:p w14:paraId="48F93F5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Task DeleteAsync(int id);</w:t>
      </w:r>
    </w:p>
    <w:p w14:paraId="1CFFBA3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}</w:t>
      </w:r>
    </w:p>
    <w:p w14:paraId="19984A2B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02621A3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IStaffRepository.cs:</w:t>
      </w:r>
    </w:p>
    <w:p w14:paraId="08941AC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RehearsalStudio.Domain.Entities;</w:t>
      </w:r>
    </w:p>
    <w:p w14:paraId="34D40EA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namespace RehearsalStudio.Application.Interfaces;</w:t>
      </w:r>
    </w:p>
    <w:p w14:paraId="4641E1C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public interface IStaffRepository</w:t>
      </w:r>
    </w:p>
    <w:p w14:paraId="687FCC8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{</w:t>
      </w:r>
    </w:p>
    <w:p w14:paraId="09D6137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    Task&lt;IEnumerable&lt;Staff&gt;&gt; GetAllAsync();</w:t>
      </w:r>
    </w:p>
    <w:p w14:paraId="74B4729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    Task&lt;Staff?&gt; GetByIdAsync(int id);</w:t>
      </w:r>
    </w:p>
    <w:p w14:paraId="499D394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    Task&lt;IEnumerable&lt;Staff&gt;&gt; GetFilteredAsync(string? fullName, int? minAge, int? idRehearsalPoint);</w:t>
      </w:r>
    </w:p>
    <w:p w14:paraId="2FABA05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Task&lt;Staff&gt; AddAsync(Staff staff);</w:t>
      </w:r>
    </w:p>
    <w:p w14:paraId="6632853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Task UpdateAsync(Staff staff);</w:t>
      </w:r>
    </w:p>
    <w:p w14:paraId="3B2C780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Task DeleteAsync(int id);</w:t>
      </w:r>
    </w:p>
    <w:p w14:paraId="3404719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}</w:t>
      </w:r>
    </w:p>
    <w:p w14:paraId="2987772B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4CF36C0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IStaffService.cs:</w:t>
      </w:r>
    </w:p>
    <w:p w14:paraId="31837C3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RehearsalStudio.Application.DTOs;</w:t>
      </w:r>
    </w:p>
    <w:p w14:paraId="1C403A1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System.Threading.Tasks;</w:t>
      </w:r>
    </w:p>
    <w:p w14:paraId="6702745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namespace RehearsalStudio.Application.Interfaces;</w:t>
      </w:r>
    </w:p>
    <w:p w14:paraId="643595C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public interface IStaffService</w:t>
      </w:r>
    </w:p>
    <w:p w14:paraId="76BFD64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{</w:t>
      </w:r>
    </w:p>
    <w:p w14:paraId="388C133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    Task&lt;IEnumerable&lt;StaffDto&gt;&gt; GetAllAsync();</w:t>
      </w:r>
    </w:p>
    <w:p w14:paraId="70CB2D3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    Task&lt;StaffDto?&gt; GetByIdAsync(int id);</w:t>
      </w:r>
    </w:p>
    <w:p w14:paraId="3D93060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Task&lt;IEnumerable&lt;StaffDto&gt;&gt; GetFilteredAsync(string? fullName, int? minAge, int? idRehearsalPoint);</w:t>
      </w:r>
    </w:p>
    <w:p w14:paraId="4C5A189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Task&lt;StaffDto&gt; CreateAsync(StaffDto dto);</w:t>
      </w:r>
    </w:p>
    <w:p w14:paraId="376F77C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010     Task UpdateAsync(int id, StaffDto dto);</w:t>
      </w:r>
    </w:p>
    <w:p w14:paraId="4A54173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Task DeleteAsync(int id);</w:t>
      </w:r>
    </w:p>
    <w:p w14:paraId="170A883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}</w:t>
      </w:r>
    </w:p>
    <w:p w14:paraId="0A18A8E2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6F13A61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IUserRepository.cs:</w:t>
      </w:r>
    </w:p>
    <w:p w14:paraId="5FD79ED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RehearsalStudio.Domain.Entities;</w:t>
      </w:r>
    </w:p>
    <w:p w14:paraId="6DF579E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namespace RehearsalStudio.Application.Interfaces;</w:t>
      </w:r>
    </w:p>
    <w:p w14:paraId="7D520D3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public interface IUserRepository</w:t>
      </w:r>
    </w:p>
    <w:p w14:paraId="4FD2250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{</w:t>
      </w:r>
    </w:p>
    <w:p w14:paraId="4BE3C8A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    Task&lt;IEnumerable&lt;User&gt;&gt; GetAllAsync();</w:t>
      </w:r>
    </w:p>
    <w:p w14:paraId="7C9658B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    Task&lt;User?&gt; GetByIdAsync(int id);</w:t>
      </w:r>
    </w:p>
    <w:p w14:paraId="2ED6ED8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    Task&lt;IEnumerable&lt;User&gt;&gt; GetFilteredAsync(string? fullName, string? email);</w:t>
      </w:r>
    </w:p>
    <w:p w14:paraId="0662332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Task&lt;User&gt; AddAsync(User user);</w:t>
      </w:r>
    </w:p>
    <w:p w14:paraId="0051F98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Task UpdateAsync(User user);</w:t>
      </w:r>
    </w:p>
    <w:p w14:paraId="63DD672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Task DeleteAsync(int id);</w:t>
      </w:r>
    </w:p>
    <w:p w14:paraId="3FCB6A8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}</w:t>
      </w:r>
    </w:p>
    <w:p w14:paraId="79C3CFEE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680CD17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IUserService.cs:</w:t>
      </w:r>
    </w:p>
    <w:p w14:paraId="4ECC098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RehearsalStudio.Application.DTOs;</w:t>
      </w:r>
    </w:p>
    <w:p w14:paraId="0495AD2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System.Threading.Tasks;</w:t>
      </w:r>
    </w:p>
    <w:p w14:paraId="7D214ED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namespace RehearsalStudio.Application.Interfaces;</w:t>
      </w:r>
    </w:p>
    <w:p w14:paraId="01DB8B5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public interface IUserService</w:t>
      </w:r>
    </w:p>
    <w:p w14:paraId="5E7D69A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{</w:t>
      </w:r>
    </w:p>
    <w:p w14:paraId="0C4A74A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    Task&lt;IEnumerable&lt;UserDto&gt;&gt; GetAllAsync();</w:t>
      </w:r>
    </w:p>
    <w:p w14:paraId="1F6ACEE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    Task&lt;UserDto?&gt; GetByIdAsync(int id);</w:t>
      </w:r>
    </w:p>
    <w:p w14:paraId="5F8FC39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Task&lt;IEnumerable&lt;UserDto&gt;&gt; GetFilteredAsync(string? fullName, string? email);</w:t>
      </w:r>
    </w:p>
    <w:p w14:paraId="294F4BA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Task&lt;UserDto&gt; CreateAsync(UserDto dto);</w:t>
      </w:r>
    </w:p>
    <w:p w14:paraId="621515C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Task UpdateAsync(int id, UserDto dto);</w:t>
      </w:r>
    </w:p>
    <w:p w14:paraId="5DF29A7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Task DeleteAsync(int id);</w:t>
      </w:r>
    </w:p>
    <w:p w14:paraId="3F1D83A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}</w:t>
      </w:r>
    </w:p>
    <w:p w14:paraId="6A507A21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2C6A236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20250910175704_InitialCreate.cs:</w:t>
      </w:r>
    </w:p>
    <w:p w14:paraId="7EDBD61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 xml:space="preserve">001 </w:t>
      </w:r>
      <w:r w:rsidRPr="000047D4">
        <w:rPr>
          <w:rFonts w:ascii="Tahoma" w:eastAsia="MS Mincho" w:hAnsi="Tahoma" w:cs="Tahoma"/>
          <w:sz w:val="20"/>
          <w:lang w:val="en-US"/>
        </w:rPr>
        <w:t>﻿</w:t>
      </w:r>
      <w:r w:rsidRPr="000047D4">
        <w:rPr>
          <w:rFonts w:ascii="Courier New" w:eastAsia="MS Mincho" w:hAnsi="Courier New" w:cs="Times New Roman"/>
          <w:sz w:val="20"/>
          <w:lang w:val="en-US"/>
        </w:rPr>
        <w:t>using System;</w:t>
      </w:r>
    </w:p>
    <w:p w14:paraId="52B2183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Microsoft.EntityFrameworkCore.Migrations;</w:t>
      </w:r>
    </w:p>
    <w:p w14:paraId="15589FD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Npgsql.EntityFrameworkCore.PostgreSQL.Metadata;</w:t>
      </w:r>
    </w:p>
    <w:p w14:paraId="03F815F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#nullable disable</w:t>
      </w:r>
    </w:p>
    <w:p w14:paraId="5F6F033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namespace RehearsalStudio.Application.Migrations</w:t>
      </w:r>
    </w:p>
    <w:p w14:paraId="40DC0D9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{</w:t>
      </w:r>
    </w:p>
    <w:p w14:paraId="5501DF7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    /// &lt;inheritdoc /&gt;</w:t>
      </w:r>
    </w:p>
    <w:p w14:paraId="43E716B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public partial class InitialCreate : Migration</w:t>
      </w:r>
    </w:p>
    <w:p w14:paraId="135EA08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{</w:t>
      </w:r>
    </w:p>
    <w:p w14:paraId="30412A2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    /// &lt;inheritdoc /&gt;</w:t>
      </w:r>
    </w:p>
    <w:p w14:paraId="4EFB864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    protected override void Up(MigrationBuilder migrationBuilder)</w:t>
      </w:r>
    </w:p>
    <w:p w14:paraId="225AC5F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    {</w:t>
      </w:r>
    </w:p>
    <w:p w14:paraId="0F69070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        migrationBuilder.EnsureSchema(</w:t>
      </w:r>
    </w:p>
    <w:p w14:paraId="4B3F1B7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            name: "main");</w:t>
      </w:r>
    </w:p>
    <w:p w14:paraId="4F0C829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        migrationBuilder.CreateTable(</w:t>
      </w:r>
    </w:p>
    <w:p w14:paraId="2DFB7C3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            name: "rehearsal_points",</w:t>
      </w:r>
    </w:p>
    <w:p w14:paraId="23D9A9F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            schema: "main",</w:t>
      </w:r>
    </w:p>
    <w:p w14:paraId="7059597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            columns: table =&gt; new</w:t>
      </w:r>
    </w:p>
    <w:p w14:paraId="2ECA1F0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            {</w:t>
      </w:r>
    </w:p>
    <w:p w14:paraId="1B15C9B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                Id = table.Column&lt;int&gt;(type: "integer", nullable: false)</w:t>
      </w:r>
    </w:p>
    <w:p w14:paraId="2DE8D18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                    .Annotation("Npgsql:ValueGenerationStrategy", NpgsqlValueGenerationStrategy.IdentityByDefaultColumn),</w:t>
      </w:r>
    </w:p>
    <w:p w14:paraId="57BA92D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022                     Rating = table.Column&lt;float&gt;(type: "real", nullable: true),</w:t>
      </w:r>
    </w:p>
    <w:p w14:paraId="2BA00C7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                    ContactNumber = table.Column&lt;string&gt;(type: "text", nullable: false),</w:t>
      </w:r>
    </w:p>
    <w:p w14:paraId="3609DF5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                Schedule = table.Column&lt;string&gt;(type: "text", nullable: false),</w:t>
      </w:r>
    </w:p>
    <w:p w14:paraId="33CA888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                    Name = table.Column&lt;string&gt;(type: "text", nullable: false),</w:t>
      </w:r>
    </w:p>
    <w:p w14:paraId="7BE3FD5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                    Address = table.Column&lt;string&gt;(type: "text", nullable: false)</w:t>
      </w:r>
    </w:p>
    <w:p w14:paraId="747B57E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                },</w:t>
      </w:r>
    </w:p>
    <w:p w14:paraId="3AE7726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                constraints: table =&gt;</w:t>
      </w:r>
    </w:p>
    <w:p w14:paraId="5C1D02F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                {</w:t>
      </w:r>
    </w:p>
    <w:p w14:paraId="6008330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                    table.PrimaryKey("PK_rehearsal_points", x =&gt; x.Id);</w:t>
      </w:r>
    </w:p>
    <w:p w14:paraId="359B215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                });</w:t>
      </w:r>
    </w:p>
    <w:p w14:paraId="1B5BA3A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032             migrationBuilder.CreateTable(</w:t>
      </w:r>
    </w:p>
    <w:p w14:paraId="25A1563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033                 name: "users",</w:t>
      </w:r>
    </w:p>
    <w:p w14:paraId="3974758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034                 schema: "main",</w:t>
      </w:r>
    </w:p>
    <w:p w14:paraId="43CECE0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035                 columns: table =&gt; new</w:t>
      </w:r>
    </w:p>
    <w:p w14:paraId="6FC2F60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036                 {</w:t>
      </w:r>
    </w:p>
    <w:p w14:paraId="256449D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037                     Id = table.Column&lt;int&gt;(type: "integer", nullable: false)</w:t>
      </w:r>
    </w:p>
    <w:p w14:paraId="1370E5D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038                         .Annotation("Npgsql:ValueGenerationStrategy", NpgsqlValueGenerationStrategy.IdentityByDefaultColumn),</w:t>
      </w:r>
    </w:p>
    <w:p w14:paraId="6D2D454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039                     FullName = table.Column&lt;string&gt;(type: "text", nullable: false),</w:t>
      </w:r>
    </w:p>
    <w:p w14:paraId="7CC8E55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040                     Phone = table.Column&lt;string&gt;(type: "text", nullable: false),</w:t>
      </w:r>
    </w:p>
    <w:p w14:paraId="42139F1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041                     Email = table.Column&lt;string&gt;(type: "text", nullable: false),</w:t>
      </w:r>
    </w:p>
    <w:p w14:paraId="05C9FBE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042                     RegistrationDate = table.Column&lt;DateTime&gt;(type: "timestamp with time zone", nullable: false)</w:t>
      </w:r>
    </w:p>
    <w:p w14:paraId="30D1DDF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043                 },</w:t>
      </w:r>
    </w:p>
    <w:p w14:paraId="7E3DB2D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044                 constraints: table =&gt;</w:t>
      </w:r>
    </w:p>
    <w:p w14:paraId="20028E9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045                 {</w:t>
      </w:r>
    </w:p>
    <w:p w14:paraId="1D25F2F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046                     table.PrimaryKey("PK_users", x =&gt; x.Id);</w:t>
      </w:r>
    </w:p>
    <w:p w14:paraId="53E747C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047                 });</w:t>
      </w:r>
    </w:p>
    <w:p w14:paraId="6AB9406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048             migrationBuilder.CreateTable(</w:t>
      </w:r>
    </w:p>
    <w:p w14:paraId="5FE9C36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049                 name: "equipment",</w:t>
      </w:r>
    </w:p>
    <w:p w14:paraId="25FB3C6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050                 schema: "main",</w:t>
      </w:r>
    </w:p>
    <w:p w14:paraId="32486B3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051                 columns: table =&gt; new</w:t>
      </w:r>
    </w:p>
    <w:p w14:paraId="1F471C1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052                 {</w:t>
      </w:r>
    </w:p>
    <w:p w14:paraId="060D6DC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053                     Id = table.Column&lt;int&gt;(type: "integer", nullable: false)</w:t>
      </w:r>
    </w:p>
    <w:p w14:paraId="4C3959D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054                         .Annotation("Npgsql:ValueGenerationStrategy", NpgsqlValueGenerationStrategy.IdentityByDefaultColumn),</w:t>
      </w:r>
    </w:p>
    <w:p w14:paraId="4F37575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055                     Name = table.Column&lt;string&gt;(type: "text", nullable: false),</w:t>
      </w:r>
    </w:p>
    <w:p w14:paraId="191E186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056                     Type = table.Column&lt;string&gt;(type: "text", nullable: false),</w:t>
      </w:r>
    </w:p>
    <w:p w14:paraId="329A9D3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057                     Brand = table.Column&lt;string&gt;(type: "text", nullable: false),</w:t>
      </w:r>
    </w:p>
    <w:p w14:paraId="708E9F4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058                     Model = table.Column&lt;string&gt;(type: "text", nullable: false),</w:t>
      </w:r>
    </w:p>
    <w:p w14:paraId="2A820FA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059                     Condition = table.Column&lt;string&gt;(type: "text", nullable: false),</w:t>
      </w:r>
    </w:p>
    <w:p w14:paraId="5A9F935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060                     IdRehearsalPoint = table.Column&lt;int&gt;(type: "integer", nullable: true)</w:t>
      </w:r>
    </w:p>
    <w:p w14:paraId="36E485B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061                 },</w:t>
      </w:r>
    </w:p>
    <w:p w14:paraId="77EA82C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062                 constraints: table =&gt;</w:t>
      </w:r>
    </w:p>
    <w:p w14:paraId="7AA859E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063                 {</w:t>
      </w:r>
    </w:p>
    <w:p w14:paraId="278D903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064                     table.PrimaryKey("PK_equipment", x =&gt; x.Id);</w:t>
      </w:r>
    </w:p>
    <w:p w14:paraId="7CE268B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065                     table.ForeignKey(</w:t>
      </w:r>
    </w:p>
    <w:p w14:paraId="14D8336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066                         name: "FK_equipment_rehearsal_points_IdRehearsalPoint",</w:t>
      </w:r>
    </w:p>
    <w:p w14:paraId="4539119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067                         column: x =&gt; x.IdRehearsalPoint,</w:t>
      </w:r>
    </w:p>
    <w:p w14:paraId="3964D4E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068                         principalSchema: "main",</w:t>
      </w:r>
    </w:p>
    <w:p w14:paraId="6C477B5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069                         principalTable: "rehearsal_points",</w:t>
      </w:r>
    </w:p>
    <w:p w14:paraId="0D540DB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070                         principalColumn: "Id",</w:t>
      </w:r>
    </w:p>
    <w:p w14:paraId="6C9E7C5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071                         onDelete: ReferentialAction.Cascade);</w:t>
      </w:r>
    </w:p>
    <w:p w14:paraId="1715208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072                 });</w:t>
      </w:r>
    </w:p>
    <w:p w14:paraId="208D858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073             migrationBuilder.CreateTable(</w:t>
      </w:r>
    </w:p>
    <w:p w14:paraId="7048658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074                 name: "rooms",</w:t>
      </w:r>
    </w:p>
    <w:p w14:paraId="246B016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075                 schema: "main",</w:t>
      </w:r>
    </w:p>
    <w:p w14:paraId="382253F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076                 columns: table =&gt; new</w:t>
      </w:r>
    </w:p>
    <w:p w14:paraId="17FB17E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077                 {</w:t>
      </w:r>
    </w:p>
    <w:p w14:paraId="16CF9F4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078                     Id = table.Column&lt;int&gt;(type: "integer", nullable: false)</w:t>
      </w:r>
    </w:p>
    <w:p w14:paraId="361D40E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079                         .Annotation("Npgsql:ValueGenerationStrategy", NpgsqlValueGenerationStrategy.IdentityByDefaultColumn),</w:t>
      </w:r>
    </w:p>
    <w:p w14:paraId="1B4FB1E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080                     Name = table.Column&lt;string&gt;(type: "text", nullable: false),</w:t>
      </w:r>
    </w:p>
    <w:p w14:paraId="5B69293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081                     AirConditioner = table.Column&lt;bool&gt;(type: "boolean", nullable: false),</w:t>
      </w:r>
    </w:p>
    <w:p w14:paraId="6C5FCAB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082                     Price = table.Column&lt;int&gt;(type: "integer", nullable: false),</w:t>
      </w:r>
    </w:p>
    <w:p w14:paraId="31F0F29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083                     RecordingSupport = table.Column&lt;bool&gt;(type: "boolean", nullable: false),</w:t>
      </w:r>
    </w:p>
    <w:p w14:paraId="0396C37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084                     Area = table.Column&lt;int&gt;(type: "integer", nullable: false),</w:t>
      </w:r>
    </w:p>
    <w:p w14:paraId="49D4E8A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085                     IdRehearsalPoint = table.Column&lt;int&gt;(type: "integer", nullable: true)</w:t>
      </w:r>
    </w:p>
    <w:p w14:paraId="07EDE1E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086                 },</w:t>
      </w:r>
    </w:p>
    <w:p w14:paraId="4C010EB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087                 constraints: table =&gt;</w:t>
      </w:r>
    </w:p>
    <w:p w14:paraId="5F9EAFF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088                 {</w:t>
      </w:r>
    </w:p>
    <w:p w14:paraId="65D0772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089                     table.PrimaryKey("PK_rooms", x =&gt; x.Id);</w:t>
      </w:r>
    </w:p>
    <w:p w14:paraId="0977313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090                     table.ForeignKey(</w:t>
      </w:r>
    </w:p>
    <w:p w14:paraId="3CA8BB7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091                         name: "FK_rooms_rehearsal_points_IdRehearsalPoint",</w:t>
      </w:r>
    </w:p>
    <w:p w14:paraId="302D8B7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092                         column: x =&gt; x.IdRehearsalPoint,</w:t>
      </w:r>
    </w:p>
    <w:p w14:paraId="5E4B508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093                         principalSchema: "main",</w:t>
      </w:r>
    </w:p>
    <w:p w14:paraId="0A5C58A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094                         principalTable: "rehearsal_points",</w:t>
      </w:r>
    </w:p>
    <w:p w14:paraId="13C0E45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095                         principalColumn: "Id",</w:t>
      </w:r>
    </w:p>
    <w:p w14:paraId="6A03CA5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096                         onDelete: ReferentialAction.Cascade);</w:t>
      </w:r>
    </w:p>
    <w:p w14:paraId="2E777B4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097                 });</w:t>
      </w:r>
    </w:p>
    <w:p w14:paraId="38C1015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098             migrationBuilder.CreateTable(</w:t>
      </w:r>
    </w:p>
    <w:p w14:paraId="5F5C9F4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099                 name: "service",</w:t>
      </w:r>
    </w:p>
    <w:p w14:paraId="7F571D4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100                 schema: "main",</w:t>
      </w:r>
    </w:p>
    <w:p w14:paraId="4C0A959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101                 columns: table =&gt; new</w:t>
      </w:r>
    </w:p>
    <w:p w14:paraId="4D18A9D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102                 {</w:t>
      </w:r>
    </w:p>
    <w:p w14:paraId="4637EEC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103                     Id = table.Column&lt;int&gt;(type: "integer", nullable: false)</w:t>
      </w:r>
    </w:p>
    <w:p w14:paraId="6AD0FE9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104                         .Annotation("Npgsql:ValueGenerationStrategy", NpgsqlValueGenerationStrategy.IdentityByDefaultColumn),</w:t>
      </w:r>
    </w:p>
    <w:p w14:paraId="6EC3078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105                     Name = table.Column&lt;string&gt;(type: "text", nullable: false),</w:t>
      </w:r>
    </w:p>
    <w:p w14:paraId="4B055DE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106                     Price = table.Column&lt;int&gt;(type: "integer", nullable: false),</w:t>
      </w:r>
    </w:p>
    <w:p w14:paraId="27F02AE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107                     Type = table.Column&lt;string&gt;(type: "text", nullable: false),</w:t>
      </w:r>
    </w:p>
    <w:p w14:paraId="43A9C9E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108                     Requirements = table.Column&lt;string&gt;(type: "text", nullable: true),</w:t>
      </w:r>
    </w:p>
    <w:p w14:paraId="63B3D71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109                     IdRehearsalPoint = table.Column&lt;int&gt;(type: "integer", nullable: true)</w:t>
      </w:r>
    </w:p>
    <w:p w14:paraId="0550942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110                 },</w:t>
      </w:r>
    </w:p>
    <w:p w14:paraId="7F51935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111                 constraints: table =&gt;</w:t>
      </w:r>
    </w:p>
    <w:p w14:paraId="778E0FE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112                 {</w:t>
      </w:r>
    </w:p>
    <w:p w14:paraId="2005CE3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113                     table.PrimaryKey("PK_service", x =&gt; x.Id);</w:t>
      </w:r>
    </w:p>
    <w:p w14:paraId="19C5DD9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114                     table.ForeignKey(</w:t>
      </w:r>
    </w:p>
    <w:p w14:paraId="56D2C51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115                         name: "FK_service_rehearsal_points_IdRehearsalPoint",</w:t>
      </w:r>
    </w:p>
    <w:p w14:paraId="6EE0F2E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116                         column: x =&gt; x.IdRehearsalPoint,</w:t>
      </w:r>
    </w:p>
    <w:p w14:paraId="46D2798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117                         principalSchema: "main",</w:t>
      </w:r>
    </w:p>
    <w:p w14:paraId="138E11E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118                         principalTable: "rehearsal_points",</w:t>
      </w:r>
    </w:p>
    <w:p w14:paraId="4C52AD0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119                         principalColumn: "Id",</w:t>
      </w:r>
    </w:p>
    <w:p w14:paraId="1AC4D00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120                         onDelete: ReferentialAction.Cascade);</w:t>
      </w:r>
    </w:p>
    <w:p w14:paraId="0B6D079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121                 });</w:t>
      </w:r>
    </w:p>
    <w:p w14:paraId="70C7FE8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122             migrationBuilder.CreateTable(</w:t>
      </w:r>
    </w:p>
    <w:p w14:paraId="437D158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123                 name: "staff",</w:t>
      </w:r>
    </w:p>
    <w:p w14:paraId="30AFBFC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124                 schema: "main",</w:t>
      </w:r>
    </w:p>
    <w:p w14:paraId="615CDFB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125                 columns: table =&gt; new</w:t>
      </w:r>
    </w:p>
    <w:p w14:paraId="42FECEE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126                 {</w:t>
      </w:r>
    </w:p>
    <w:p w14:paraId="4453B3C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127                     Id = table.Column&lt;int&gt;(type: "integer", nullable: false)</w:t>
      </w:r>
    </w:p>
    <w:p w14:paraId="5A24C6E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128                         .Annotation("Npgsql:ValueGenerationStrategy", NpgsqlValueGenerationStrategy.IdentityByDefaultColumn),</w:t>
      </w:r>
    </w:p>
    <w:p w14:paraId="4FEFCEE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129                     FullName = table.Column&lt;string&gt;(type: "text", nullable: false),</w:t>
      </w:r>
    </w:p>
    <w:p w14:paraId="3DE07FB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130                     Address = table.Column&lt;string&gt;(type: "text", nullable: true),</w:t>
      </w:r>
    </w:p>
    <w:p w14:paraId="689000C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131                     Experience = table.Column&lt;int&gt;(type: "integer", nullable: true),</w:t>
      </w:r>
    </w:p>
    <w:p w14:paraId="777B54D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132                     Phone = table.Column&lt;string&gt;(type: "text", nullable: false),</w:t>
      </w:r>
    </w:p>
    <w:p w14:paraId="5173C2C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133                     Age = table.Column&lt;int&gt;(type: "integer", nullable: false),</w:t>
      </w:r>
    </w:p>
    <w:p w14:paraId="61044F7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134                     IdRehearsalPoint = table.Column&lt;int&gt;(type: "integer", nullable: true)</w:t>
      </w:r>
    </w:p>
    <w:p w14:paraId="7D6A70A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135                 },</w:t>
      </w:r>
    </w:p>
    <w:p w14:paraId="776FEB3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136                 constraints: table =&gt;</w:t>
      </w:r>
    </w:p>
    <w:p w14:paraId="1B9F7A4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137                 {</w:t>
      </w:r>
    </w:p>
    <w:p w14:paraId="5022621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138                     table.PrimaryKey("PK_staff", x =&gt; x.Id);</w:t>
      </w:r>
    </w:p>
    <w:p w14:paraId="5219C89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139                     table.ForeignKey(</w:t>
      </w:r>
    </w:p>
    <w:p w14:paraId="423170E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140                         name: "FK_staff_rehearsal_points_IdRehearsalPoint",</w:t>
      </w:r>
    </w:p>
    <w:p w14:paraId="7DC5D15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141                         column: x =&gt; x.IdRehearsalPoint,</w:t>
      </w:r>
    </w:p>
    <w:p w14:paraId="28FC0A7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142                         principalSchema: "main",</w:t>
      </w:r>
    </w:p>
    <w:p w14:paraId="682B0CD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143                         principalTable: "rehearsal_points",</w:t>
      </w:r>
    </w:p>
    <w:p w14:paraId="56986D1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144                         principalColumn: "Id",</w:t>
      </w:r>
    </w:p>
    <w:p w14:paraId="309F100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145                         onDelete: ReferentialAction.Cascade);</w:t>
      </w:r>
    </w:p>
    <w:p w14:paraId="6135FD1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146                 });</w:t>
      </w:r>
    </w:p>
    <w:p w14:paraId="6F3AFF1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147             migrationBuilder.CreateTable(</w:t>
      </w:r>
    </w:p>
    <w:p w14:paraId="45592E3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148                 name: "booking",</w:t>
      </w:r>
    </w:p>
    <w:p w14:paraId="094E961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149                 schema: "main",</w:t>
      </w:r>
    </w:p>
    <w:p w14:paraId="26E0232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150                 columns: table =&gt; new</w:t>
      </w:r>
    </w:p>
    <w:p w14:paraId="7FB2721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151                 {</w:t>
      </w:r>
    </w:p>
    <w:p w14:paraId="7BD039D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152                     Id = table.Column&lt;int&gt;(type: "integer", nullable: false)</w:t>
      </w:r>
    </w:p>
    <w:p w14:paraId="7E47EA9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153                         .Annotation("Npgsql:ValueGenerationStrategy", NpgsqlValueGenerationStrategy.IdentityByDefaultColumn),</w:t>
      </w:r>
    </w:p>
    <w:p w14:paraId="2800461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154                     Time = table.Column&lt;DateTime&gt;(type: "timestamp with time zone", nullable: false),</w:t>
      </w:r>
    </w:p>
    <w:p w14:paraId="2D8E2EC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155                     Duration = table.Column&lt;int&gt;(type: "integer", nullable: true),</w:t>
      </w:r>
    </w:p>
    <w:p w14:paraId="42A5989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156                     Cost = table.Column&lt;int&gt;(type: "integer", nullable: false),</w:t>
      </w:r>
    </w:p>
    <w:p w14:paraId="65DC460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157                     CreationDate = table.Column&lt;DateTime&gt;(type: "timestamp with time zone", nullable: false),</w:t>
      </w:r>
    </w:p>
    <w:p w14:paraId="4E766A1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158                     Status = table.Column&lt;string&gt;(type: "text", nullable: false),</w:t>
      </w:r>
    </w:p>
    <w:p w14:paraId="2FD079A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159                     NumberOfPeople = table.Column&lt;int&gt;(type: "integer", nullable: false),</w:t>
      </w:r>
    </w:p>
    <w:p w14:paraId="6BD8B7B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160                     IdRoom = table.Column&lt;int&gt;(type: "integer", nullable: true),</w:t>
      </w:r>
    </w:p>
    <w:p w14:paraId="740CC77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161                     IdUser = table.Column&lt;int&gt;(type: "integer", nullable: true)</w:t>
      </w:r>
    </w:p>
    <w:p w14:paraId="294CEDE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162                 },</w:t>
      </w:r>
    </w:p>
    <w:p w14:paraId="0750AB3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163                 constraints: table =&gt;</w:t>
      </w:r>
    </w:p>
    <w:p w14:paraId="3CC60C9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164                 {</w:t>
      </w:r>
    </w:p>
    <w:p w14:paraId="14DDD6F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165                     table.PrimaryKey("PK_booking", x =&gt; x.Id);</w:t>
      </w:r>
    </w:p>
    <w:p w14:paraId="1D8DBBD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166                     table.ForeignKey(</w:t>
      </w:r>
    </w:p>
    <w:p w14:paraId="616B303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167                         name: "FK_booking_rooms_IdRoom",</w:t>
      </w:r>
    </w:p>
    <w:p w14:paraId="6824BDE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168                         column: x =&gt; x.IdRoom,</w:t>
      </w:r>
    </w:p>
    <w:p w14:paraId="6495917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169                         principalSchema: "main",</w:t>
      </w:r>
    </w:p>
    <w:p w14:paraId="58FB7B6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170                         principalTable: "rooms",</w:t>
      </w:r>
    </w:p>
    <w:p w14:paraId="42BAA03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171                         principalColumn: "Id",</w:t>
      </w:r>
    </w:p>
    <w:p w14:paraId="0CA26BB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172                         onDelete: ReferentialAction.SetNull);</w:t>
      </w:r>
    </w:p>
    <w:p w14:paraId="4E0A918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173                     table.ForeignKey(</w:t>
      </w:r>
    </w:p>
    <w:p w14:paraId="067F0B7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174                         name: "FK_booking_users_IdUser",</w:t>
      </w:r>
    </w:p>
    <w:p w14:paraId="52E8B3D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175                         column: x =&gt; x.IdUser,</w:t>
      </w:r>
    </w:p>
    <w:p w14:paraId="4449365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176                         principalSchema: "main",</w:t>
      </w:r>
    </w:p>
    <w:p w14:paraId="47B6C0F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177                         principalTable: "users",</w:t>
      </w:r>
    </w:p>
    <w:p w14:paraId="4916566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178                         principalColumn: "Id",</w:t>
      </w:r>
    </w:p>
    <w:p w14:paraId="78FE1CA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179                         onDelete: ReferentialAction.Cascade);</w:t>
      </w:r>
    </w:p>
    <w:p w14:paraId="479E7EC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180                 });</w:t>
      </w:r>
    </w:p>
    <w:p w14:paraId="267243A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181             migrationBuilder.CreateTable(</w:t>
      </w:r>
    </w:p>
    <w:p w14:paraId="089B243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182                 name: "equipment_booking",</w:t>
      </w:r>
    </w:p>
    <w:p w14:paraId="42C8CF5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183                 schema: "main",</w:t>
      </w:r>
    </w:p>
    <w:p w14:paraId="2CC7C88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184                 columns: table =&gt; new</w:t>
      </w:r>
    </w:p>
    <w:p w14:paraId="076591A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185                 {</w:t>
      </w:r>
    </w:p>
    <w:p w14:paraId="5E928C7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186                     IdEquipment = table.Column&lt;int&gt;(type: "integer", nullable: false),</w:t>
      </w:r>
    </w:p>
    <w:p w14:paraId="37246DC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187                     IdBooking = table.Column&lt;int&gt;(type: "integer", nullable: false)</w:t>
      </w:r>
    </w:p>
    <w:p w14:paraId="0B953BE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188                 },</w:t>
      </w:r>
    </w:p>
    <w:p w14:paraId="7726B12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189                 constraints: table =&gt;</w:t>
      </w:r>
    </w:p>
    <w:p w14:paraId="2267088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190                 {</w:t>
      </w:r>
    </w:p>
    <w:p w14:paraId="65BED11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191                     table.PrimaryKey("PK_equipment_booking", x =&gt; new { x.IdEquipment, x.IdBooking });</w:t>
      </w:r>
    </w:p>
    <w:p w14:paraId="6469874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192                     table.ForeignKey(</w:t>
      </w:r>
    </w:p>
    <w:p w14:paraId="3F78642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193                         name: "FK_equipment_booking_booking_IdBooking",</w:t>
      </w:r>
    </w:p>
    <w:p w14:paraId="08A7C59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194                         column: x =&gt; x.IdBooking,</w:t>
      </w:r>
    </w:p>
    <w:p w14:paraId="275461B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195                         principalSchema: "main",</w:t>
      </w:r>
    </w:p>
    <w:p w14:paraId="6B3568D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196                         principalTable: "booking",</w:t>
      </w:r>
    </w:p>
    <w:p w14:paraId="7B05001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197                         principalColumn: "Id",</w:t>
      </w:r>
    </w:p>
    <w:p w14:paraId="09E22EE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198                         onDelete: ReferentialAction.Cascade);</w:t>
      </w:r>
    </w:p>
    <w:p w14:paraId="452F249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199                     table.ForeignKey(</w:t>
      </w:r>
    </w:p>
    <w:p w14:paraId="3C9AD32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200                         name: "FK_equipment_booking_equipment_IdEquipment",</w:t>
      </w:r>
    </w:p>
    <w:p w14:paraId="1AA3380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201                         column: x =&gt; x.IdEquipment,</w:t>
      </w:r>
    </w:p>
    <w:p w14:paraId="02A9AC4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202                         principalSchema: "main",</w:t>
      </w:r>
    </w:p>
    <w:p w14:paraId="4243E98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203                         principalTable: "equipment",</w:t>
      </w:r>
    </w:p>
    <w:p w14:paraId="4263AF6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204                         principalColumn: "Id",</w:t>
      </w:r>
    </w:p>
    <w:p w14:paraId="054DB3F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205                         onDelete: ReferentialAction.Cascade);</w:t>
      </w:r>
    </w:p>
    <w:p w14:paraId="10FE4D5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206                 });</w:t>
      </w:r>
    </w:p>
    <w:p w14:paraId="06E911E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207             migrationBuilder.CreateTable(</w:t>
      </w:r>
    </w:p>
    <w:p w14:paraId="366110A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208                 name: "service_booking",</w:t>
      </w:r>
    </w:p>
    <w:p w14:paraId="44C8BDE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209                 schema: "main",</w:t>
      </w:r>
    </w:p>
    <w:p w14:paraId="642AC5B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210                 columns: table =&gt; new</w:t>
      </w:r>
    </w:p>
    <w:p w14:paraId="57F1275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211                 {</w:t>
      </w:r>
    </w:p>
    <w:p w14:paraId="5980526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212                     IdService = table.Column&lt;int&gt;(type: "integer", nullable: false),</w:t>
      </w:r>
    </w:p>
    <w:p w14:paraId="2AE74DE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213                     IdBooking = table.Column&lt;int&gt;(type: "integer", nullable: false)</w:t>
      </w:r>
    </w:p>
    <w:p w14:paraId="06A39D9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214                 },</w:t>
      </w:r>
    </w:p>
    <w:p w14:paraId="4DE2409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215                 constraints: table =&gt;</w:t>
      </w:r>
    </w:p>
    <w:p w14:paraId="7BD4AF4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216                 {</w:t>
      </w:r>
    </w:p>
    <w:p w14:paraId="295623F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217                     table.PrimaryKey("PK_service_booking", x =&gt; new { x.IdService, x.IdBooking });</w:t>
      </w:r>
    </w:p>
    <w:p w14:paraId="68AFAD6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218                     table.ForeignKey(</w:t>
      </w:r>
    </w:p>
    <w:p w14:paraId="369C120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219                         name: "FK_service_booking_booking_IdBooking",</w:t>
      </w:r>
    </w:p>
    <w:p w14:paraId="1C6B4BB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220                         column: x =&gt; x.IdBooking,</w:t>
      </w:r>
    </w:p>
    <w:p w14:paraId="5B446A6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221                         principalSchema: "main",</w:t>
      </w:r>
    </w:p>
    <w:p w14:paraId="6AB37AE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222                         principalTable: "booking",</w:t>
      </w:r>
    </w:p>
    <w:p w14:paraId="027E458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223                         principalColumn: "Id",</w:t>
      </w:r>
    </w:p>
    <w:p w14:paraId="413D6D6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224                         onDelete: ReferentialAction.Cascade);</w:t>
      </w:r>
    </w:p>
    <w:p w14:paraId="6C9B1F2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225                     table.ForeignKey(</w:t>
      </w:r>
    </w:p>
    <w:p w14:paraId="1607DD8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226                         name: "FK_service_booking_service_IdService",</w:t>
      </w:r>
    </w:p>
    <w:p w14:paraId="46C9AE4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227                         column: x =&gt; x.IdService,</w:t>
      </w:r>
    </w:p>
    <w:p w14:paraId="422EA7E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228                         principalSchema: "main",</w:t>
      </w:r>
    </w:p>
    <w:p w14:paraId="12EC8D9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229                         principalTable: "service",</w:t>
      </w:r>
    </w:p>
    <w:p w14:paraId="180145B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230                         principalColumn: "Id",</w:t>
      </w:r>
    </w:p>
    <w:p w14:paraId="03DCE94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231                         onDelete: ReferentialAction.Cascade);</w:t>
      </w:r>
    </w:p>
    <w:p w14:paraId="4CEE3A8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232                 });</w:t>
      </w:r>
    </w:p>
    <w:p w14:paraId="6A48694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233             migrationBuilder.CreateIndex(</w:t>
      </w:r>
    </w:p>
    <w:p w14:paraId="76FB4B3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234                 name: "IX_booking_IdRoom",</w:t>
      </w:r>
    </w:p>
    <w:p w14:paraId="2180697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235                 schema: "main",</w:t>
      </w:r>
    </w:p>
    <w:p w14:paraId="565A21B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236                 table: "booking",</w:t>
      </w:r>
    </w:p>
    <w:p w14:paraId="5ACD3C0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237                 column: "IdRoom");</w:t>
      </w:r>
    </w:p>
    <w:p w14:paraId="0E83E53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238             migrationBuilder.CreateIndex(</w:t>
      </w:r>
    </w:p>
    <w:p w14:paraId="74FDCD5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239                 name: "IX_booking_IdUser",</w:t>
      </w:r>
    </w:p>
    <w:p w14:paraId="47BC6D2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240                 schema: "main",</w:t>
      </w:r>
    </w:p>
    <w:p w14:paraId="22B57C6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241                 table: "booking",</w:t>
      </w:r>
    </w:p>
    <w:p w14:paraId="2772CE4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242                 column: "IdUser");</w:t>
      </w:r>
    </w:p>
    <w:p w14:paraId="7A5FE5C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243             migrationBuilder.CreateIndex(</w:t>
      </w:r>
    </w:p>
    <w:p w14:paraId="4BFF3D1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244                 name: "IX_equipment_IdRehearsalPoint",</w:t>
      </w:r>
    </w:p>
    <w:p w14:paraId="19D86D5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245                 schema: "main",</w:t>
      </w:r>
    </w:p>
    <w:p w14:paraId="1EE8248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246                 table: "equipment",</w:t>
      </w:r>
    </w:p>
    <w:p w14:paraId="4ACD710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247                 column: "IdRehearsalPoint");</w:t>
      </w:r>
    </w:p>
    <w:p w14:paraId="4675352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248             migrationBuilder.CreateIndex(</w:t>
      </w:r>
    </w:p>
    <w:p w14:paraId="198470A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249                 name: "IX_equipment_booking_IdBooking",</w:t>
      </w:r>
    </w:p>
    <w:p w14:paraId="08E1C66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250                 schema: "main",</w:t>
      </w:r>
    </w:p>
    <w:p w14:paraId="588619B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251                 table: "equipment_booking",</w:t>
      </w:r>
    </w:p>
    <w:p w14:paraId="2B9469D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252                 column: "IdBooking");</w:t>
      </w:r>
    </w:p>
    <w:p w14:paraId="77ACAB4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253             migrationBuilder.CreateIndex(</w:t>
      </w:r>
    </w:p>
    <w:p w14:paraId="3633A4A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254                 name: "IX_rooms_IdRehearsalPoint",</w:t>
      </w:r>
    </w:p>
    <w:p w14:paraId="764056D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255                 schema: "main",</w:t>
      </w:r>
    </w:p>
    <w:p w14:paraId="1D50241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256                 table: "rooms",</w:t>
      </w:r>
    </w:p>
    <w:p w14:paraId="2686346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257                 column: "IdRehearsalPoint");</w:t>
      </w:r>
    </w:p>
    <w:p w14:paraId="0594C19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258             migrationBuilder.CreateIndex(</w:t>
      </w:r>
    </w:p>
    <w:p w14:paraId="36D3687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259                 name: "IX_service_IdRehearsalPoint",</w:t>
      </w:r>
    </w:p>
    <w:p w14:paraId="675C6AC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260                 schema: "main",</w:t>
      </w:r>
    </w:p>
    <w:p w14:paraId="5F7A7A8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261                 table: "service",</w:t>
      </w:r>
    </w:p>
    <w:p w14:paraId="78BAE25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262                 column: "IdRehearsalPoint");</w:t>
      </w:r>
    </w:p>
    <w:p w14:paraId="3489C28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263             migrationBuilder.CreateIndex(</w:t>
      </w:r>
    </w:p>
    <w:p w14:paraId="23F975D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264                 name: "IX_service_booking_IdBooking",</w:t>
      </w:r>
    </w:p>
    <w:p w14:paraId="3429773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265                 schema: "main",</w:t>
      </w:r>
    </w:p>
    <w:p w14:paraId="35CE695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266                 table: "service_booking",</w:t>
      </w:r>
    </w:p>
    <w:p w14:paraId="4AAC26F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267                 column: "IdBooking");</w:t>
      </w:r>
    </w:p>
    <w:p w14:paraId="495EBA7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268             migrationBuilder.CreateIndex(</w:t>
      </w:r>
    </w:p>
    <w:p w14:paraId="5223B1E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269                 name: "IX_staff_IdRehearsalPoint",</w:t>
      </w:r>
    </w:p>
    <w:p w14:paraId="3E6BF85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270                 schema: "main",</w:t>
      </w:r>
    </w:p>
    <w:p w14:paraId="4F2378F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271                 table: "staff",</w:t>
      </w:r>
    </w:p>
    <w:p w14:paraId="1EE3DD7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272                 column: "IdRehearsalPoint");</w:t>
      </w:r>
    </w:p>
    <w:p w14:paraId="26B3FA3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273         }</w:t>
      </w:r>
    </w:p>
    <w:p w14:paraId="6193F87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274         /// &lt;inheritdoc /&gt;</w:t>
      </w:r>
    </w:p>
    <w:p w14:paraId="04AF9BD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275         protected override void Down(MigrationBuilder migrationBuilder)</w:t>
      </w:r>
    </w:p>
    <w:p w14:paraId="5FFA39D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276         {</w:t>
      </w:r>
    </w:p>
    <w:p w14:paraId="1D89791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277             migrationBuilder.DropTable(</w:t>
      </w:r>
    </w:p>
    <w:p w14:paraId="3DF769F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278                 name: "equipment_booking",</w:t>
      </w:r>
    </w:p>
    <w:p w14:paraId="57A8A67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279                 schema: "main");</w:t>
      </w:r>
    </w:p>
    <w:p w14:paraId="7C07ABA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280             migrationBuilder.DropTable(</w:t>
      </w:r>
    </w:p>
    <w:p w14:paraId="4D50FFE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281                 name: "service_booking",</w:t>
      </w:r>
    </w:p>
    <w:p w14:paraId="37754F4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282                 schema: "main");</w:t>
      </w:r>
    </w:p>
    <w:p w14:paraId="2A6E356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283             migrationBuilder.DropTable(</w:t>
      </w:r>
    </w:p>
    <w:p w14:paraId="61035A2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284                 name: "staff",</w:t>
      </w:r>
    </w:p>
    <w:p w14:paraId="58A66AA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285                 schema: "main");</w:t>
      </w:r>
    </w:p>
    <w:p w14:paraId="035746E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286             migrationBuilder.DropTable(</w:t>
      </w:r>
    </w:p>
    <w:p w14:paraId="46475CB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287                 name: "equipment",</w:t>
      </w:r>
    </w:p>
    <w:p w14:paraId="3ABCA1B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288                 schema: "main");</w:t>
      </w:r>
    </w:p>
    <w:p w14:paraId="7193A22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289             migrationBuilder.DropTable(</w:t>
      </w:r>
    </w:p>
    <w:p w14:paraId="47C1458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290                 name: "booking",</w:t>
      </w:r>
    </w:p>
    <w:p w14:paraId="5C953A4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291                 schema: "main");</w:t>
      </w:r>
    </w:p>
    <w:p w14:paraId="63E8FD9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292             migrationBuilder.DropTable(</w:t>
      </w:r>
    </w:p>
    <w:p w14:paraId="7C55A79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293                 name: "service",</w:t>
      </w:r>
    </w:p>
    <w:p w14:paraId="7D0AC02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294                 schema: "main");</w:t>
      </w:r>
    </w:p>
    <w:p w14:paraId="207AFE9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295             migrationBuilder.DropTable(</w:t>
      </w:r>
    </w:p>
    <w:p w14:paraId="298515D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296                 name: "rooms",</w:t>
      </w:r>
    </w:p>
    <w:p w14:paraId="71A4653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297                 schema: "main");</w:t>
      </w:r>
    </w:p>
    <w:p w14:paraId="4ACB2BE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298             migrationBuilder.DropTable(</w:t>
      </w:r>
    </w:p>
    <w:p w14:paraId="6F60C0D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299                 name: "users",</w:t>
      </w:r>
    </w:p>
    <w:p w14:paraId="6DD2FC9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300                 schema: "main");</w:t>
      </w:r>
    </w:p>
    <w:p w14:paraId="5230990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301             migrationBuilder.DropTable(</w:t>
      </w:r>
    </w:p>
    <w:p w14:paraId="2D6A69B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302                 name: "rehearsal_points",</w:t>
      </w:r>
    </w:p>
    <w:p w14:paraId="6667889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303                 schema: "main");</w:t>
      </w:r>
    </w:p>
    <w:p w14:paraId="2CEF2E1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304         }</w:t>
      </w:r>
    </w:p>
    <w:p w14:paraId="6EC9100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305     }</w:t>
      </w:r>
    </w:p>
    <w:p w14:paraId="3278182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306 }</w:t>
      </w:r>
    </w:p>
    <w:p w14:paraId="4442B07C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4D79609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20250910175704_InitialCreate.Designer.cs:</w:t>
      </w:r>
    </w:p>
    <w:p w14:paraId="447C192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 xml:space="preserve">001 </w:t>
      </w:r>
      <w:r w:rsidRPr="000047D4">
        <w:rPr>
          <w:rFonts w:ascii="Tahoma" w:eastAsia="MS Mincho" w:hAnsi="Tahoma" w:cs="Tahoma"/>
          <w:sz w:val="20"/>
          <w:lang w:val="en-US"/>
        </w:rPr>
        <w:t>﻿</w:t>
      </w:r>
      <w:r w:rsidRPr="000047D4">
        <w:rPr>
          <w:rFonts w:ascii="Courier New" w:eastAsia="MS Mincho" w:hAnsi="Courier New" w:cs="Times New Roman"/>
          <w:sz w:val="20"/>
          <w:lang w:val="en-US"/>
        </w:rPr>
        <w:t>// &lt;auto-generated /&gt;</w:t>
      </w:r>
    </w:p>
    <w:p w14:paraId="67DE279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System;</w:t>
      </w:r>
    </w:p>
    <w:p w14:paraId="50A1A2B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Microsoft.EntityFrameworkCore;</w:t>
      </w:r>
    </w:p>
    <w:p w14:paraId="63EB748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Microsoft.EntityFrameworkCore.Infrastructure;</w:t>
      </w:r>
    </w:p>
    <w:p w14:paraId="5AE1840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using Microsoft.EntityFrameworkCore.Migrations;</w:t>
      </w:r>
    </w:p>
    <w:p w14:paraId="1891FFF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using Microsoft.EntityFrameworkCore.Storage.ValueConversion;</w:t>
      </w:r>
    </w:p>
    <w:p w14:paraId="34158C4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using Npgsql.EntityFrameworkCore.PostgreSQL.Metadata;</w:t>
      </w:r>
    </w:p>
    <w:p w14:paraId="39B29E8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using RehearsalStudio.Infrastructure.Data;</w:t>
      </w:r>
    </w:p>
    <w:p w14:paraId="1478D07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#nullable disable</w:t>
      </w:r>
    </w:p>
    <w:p w14:paraId="79E1AE1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namespace RehearsalStudio.Application.Migrations</w:t>
      </w:r>
    </w:p>
    <w:p w14:paraId="61E0417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{</w:t>
      </w:r>
    </w:p>
    <w:p w14:paraId="733BF9A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[DbContext(typeof(RehearsalStudioDbContext))]</w:t>
      </w:r>
    </w:p>
    <w:p w14:paraId="5EE52E7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[Migration("20250910175704_InitialCreate")]</w:t>
      </w:r>
    </w:p>
    <w:p w14:paraId="1934916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partial class InitialCreate</w:t>
      </w:r>
    </w:p>
    <w:p w14:paraId="10BBE8A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015     {</w:t>
      </w:r>
    </w:p>
    <w:p w14:paraId="13D9114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    /// &lt;inheritdoc /&gt;</w:t>
      </w:r>
    </w:p>
    <w:p w14:paraId="0978BCF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    protected override void BuildTargetModel(ModelBuilder modelBuilder)</w:t>
      </w:r>
    </w:p>
    <w:p w14:paraId="77F71AD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    {</w:t>
      </w:r>
    </w:p>
    <w:p w14:paraId="5DCD774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#pragma warning disable 612, 618</w:t>
      </w:r>
    </w:p>
    <w:p w14:paraId="2E65E29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        modelBuilder</w:t>
      </w:r>
    </w:p>
    <w:p w14:paraId="15B2A81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            .HasDefaultSchema("main")</w:t>
      </w:r>
    </w:p>
    <w:p w14:paraId="01E7C0D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            .HasAnnotation("ProductVersion", "9.0.9")</w:t>
      </w:r>
    </w:p>
    <w:p w14:paraId="32DDD85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                .HasAnnotation("Relational:MaxIdentifierLength", 63);</w:t>
      </w:r>
    </w:p>
    <w:p w14:paraId="03C0579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        NpgsqlModelBuilderExtensions.UseIdentityByDefaultColumns(modelBuilder);</w:t>
      </w:r>
    </w:p>
    <w:p w14:paraId="04ED4D9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            modelBuilder.Entity("RehearsalStudio.Domain.Entities.Booking", b =&gt;</w:t>
      </w:r>
    </w:p>
    <w:p w14:paraId="1EC67ED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                {</w:t>
      </w:r>
    </w:p>
    <w:p w14:paraId="3FFD921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                    b.Property&lt;int&gt;("Id")</w:t>
      </w:r>
    </w:p>
    <w:p w14:paraId="7DD96F5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                        .ValueGeneratedOnAdd()</w:t>
      </w:r>
    </w:p>
    <w:p w14:paraId="19913C4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                        .HasColumnType("integer");</w:t>
      </w:r>
    </w:p>
    <w:p w14:paraId="73C2BB1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                    NpgsqlPropertyBuilderExtensions.UseIdentityByDefaultColumn(b.Property&lt;int&gt;("Id"));</w:t>
      </w:r>
    </w:p>
    <w:p w14:paraId="108F99B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                    b.Property&lt;int&gt;("Cost")</w:t>
      </w:r>
    </w:p>
    <w:p w14:paraId="7009358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032                         .HasColumnType("integer");</w:t>
      </w:r>
    </w:p>
    <w:p w14:paraId="2C578EC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033                     b.Property&lt;DateTime&gt;("CreationDate")</w:t>
      </w:r>
    </w:p>
    <w:p w14:paraId="360C4EC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034                         .HasColumnType("timestamp with time zone");</w:t>
      </w:r>
    </w:p>
    <w:p w14:paraId="1136881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035                     b.Property&lt;int?&gt;("Duration")</w:t>
      </w:r>
    </w:p>
    <w:p w14:paraId="740F16B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036                         .HasColumnType("integer");</w:t>
      </w:r>
    </w:p>
    <w:p w14:paraId="01E683A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037                     b.Property&lt;int?&gt;("IdRoom")</w:t>
      </w:r>
    </w:p>
    <w:p w14:paraId="03567BF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038                         .HasColumnType("integer");</w:t>
      </w:r>
    </w:p>
    <w:p w14:paraId="27DE465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039                     b.Property&lt;int?&gt;("IdUser")</w:t>
      </w:r>
    </w:p>
    <w:p w14:paraId="153E3EE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040                         .HasColumnType("integer");</w:t>
      </w:r>
    </w:p>
    <w:p w14:paraId="0FFF3E4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041                     b.Property&lt;int&gt;("NumberOfPeople")</w:t>
      </w:r>
    </w:p>
    <w:p w14:paraId="4E0507A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042                         .HasColumnType("integer");</w:t>
      </w:r>
    </w:p>
    <w:p w14:paraId="3202F89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043                     b.Property&lt;string&gt;("Status")</w:t>
      </w:r>
    </w:p>
    <w:p w14:paraId="3708222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044                         .IsRequired()</w:t>
      </w:r>
    </w:p>
    <w:p w14:paraId="4E1430A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045                         .HasColumnType("text");</w:t>
      </w:r>
    </w:p>
    <w:p w14:paraId="779C414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046                     b.Property&lt;DateTime&gt;("Time")</w:t>
      </w:r>
    </w:p>
    <w:p w14:paraId="40801D6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047                         .HasColumnType("timestamp with time zone");</w:t>
      </w:r>
    </w:p>
    <w:p w14:paraId="0DF3BFB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048                     b.HasKey("Id");</w:t>
      </w:r>
    </w:p>
    <w:p w14:paraId="5B0ED97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049                     b.HasIndex("IdRoom");</w:t>
      </w:r>
    </w:p>
    <w:p w14:paraId="63BACD4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050                     b.HasIndex("IdUser");</w:t>
      </w:r>
    </w:p>
    <w:p w14:paraId="1062FFF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051                     b.ToTable("booking", "main");</w:t>
      </w:r>
    </w:p>
    <w:p w14:paraId="41020C9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052                 });</w:t>
      </w:r>
    </w:p>
    <w:p w14:paraId="06A97AE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053             modelBuilder.Entity("RehearsalStudio.Domain.Entities.Equipment", b =&gt;</w:t>
      </w:r>
    </w:p>
    <w:p w14:paraId="2EDCFAC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054                 {</w:t>
      </w:r>
    </w:p>
    <w:p w14:paraId="6E8CD49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055                     b.Property&lt;int&gt;("Id")</w:t>
      </w:r>
    </w:p>
    <w:p w14:paraId="2BC3B4B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056                         .ValueGeneratedOnAdd()</w:t>
      </w:r>
    </w:p>
    <w:p w14:paraId="0DF7A11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057                         .HasColumnType("integer");</w:t>
      </w:r>
    </w:p>
    <w:p w14:paraId="6FEB274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058                     NpgsqlPropertyBuilderExtensions.UseIdentityByDefaultColumn(b.Property&lt;int&gt;("Id"));</w:t>
      </w:r>
    </w:p>
    <w:p w14:paraId="2B4E8C5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059                     b.Property&lt;string&gt;("Brand")</w:t>
      </w:r>
    </w:p>
    <w:p w14:paraId="7F69917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060                         .IsRequired()</w:t>
      </w:r>
    </w:p>
    <w:p w14:paraId="0FFF134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061                         .HasColumnType("text");</w:t>
      </w:r>
    </w:p>
    <w:p w14:paraId="4793140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062                     b.Property&lt;string&gt;("Condition")</w:t>
      </w:r>
    </w:p>
    <w:p w14:paraId="707377A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063                         .IsRequired()</w:t>
      </w:r>
    </w:p>
    <w:p w14:paraId="18C317B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064                         .HasColumnType("text");</w:t>
      </w:r>
    </w:p>
    <w:p w14:paraId="0F71A8A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065                     b.Property&lt;int?&gt;("IdRehearsalPoint")</w:t>
      </w:r>
    </w:p>
    <w:p w14:paraId="16604BC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066                         .HasColumnType("integer");</w:t>
      </w:r>
    </w:p>
    <w:p w14:paraId="0748498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067                     b.Property&lt;string&gt;("Model")</w:t>
      </w:r>
    </w:p>
    <w:p w14:paraId="7B3A261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068                         .IsRequired()</w:t>
      </w:r>
    </w:p>
    <w:p w14:paraId="00D372C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069                         .HasColumnType("text");</w:t>
      </w:r>
    </w:p>
    <w:p w14:paraId="4AE822D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070                     b.Property&lt;string&gt;("Name")</w:t>
      </w:r>
    </w:p>
    <w:p w14:paraId="468CD84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071                         .IsRequired()</w:t>
      </w:r>
    </w:p>
    <w:p w14:paraId="24515EF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072                         .HasColumnType("text");</w:t>
      </w:r>
    </w:p>
    <w:p w14:paraId="60B47D9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073                     b.Property&lt;string&gt;("Type")</w:t>
      </w:r>
    </w:p>
    <w:p w14:paraId="074330F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074                         .IsRequired()</w:t>
      </w:r>
    </w:p>
    <w:p w14:paraId="37B9900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075                         .HasColumnType("text");</w:t>
      </w:r>
    </w:p>
    <w:p w14:paraId="64D632E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076                     b.HasKey("Id");</w:t>
      </w:r>
    </w:p>
    <w:p w14:paraId="086BBF2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077                     b.HasIndex("IdRehearsalPoint");</w:t>
      </w:r>
    </w:p>
    <w:p w14:paraId="28902E7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078                     b.ToTable("equipment", "main");</w:t>
      </w:r>
    </w:p>
    <w:p w14:paraId="3E52ED5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079                 });</w:t>
      </w:r>
    </w:p>
    <w:p w14:paraId="0E67C3E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080             modelBuilder.Entity("RehearsalStudio.Domain.Entities.EquipmentBooking", b =&gt;</w:t>
      </w:r>
    </w:p>
    <w:p w14:paraId="3DD234B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081                 {</w:t>
      </w:r>
    </w:p>
    <w:p w14:paraId="443DA0E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082                     b.Property&lt;int&gt;("IdEquipment")</w:t>
      </w:r>
    </w:p>
    <w:p w14:paraId="0B53B0B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083                         .HasColumnType("integer")</w:t>
      </w:r>
    </w:p>
    <w:p w14:paraId="24B01A2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084                         .HasColumnOrder(0);</w:t>
      </w:r>
    </w:p>
    <w:p w14:paraId="12E9102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085                     b.Property&lt;int&gt;("IdBooking")</w:t>
      </w:r>
    </w:p>
    <w:p w14:paraId="121E9AC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086                         .HasColumnType("integer")</w:t>
      </w:r>
    </w:p>
    <w:p w14:paraId="3B2413D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087                         .HasColumnOrder(1);</w:t>
      </w:r>
    </w:p>
    <w:p w14:paraId="7218FEC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088                     b.HasKey("IdEquipment", "IdBooking");</w:t>
      </w:r>
    </w:p>
    <w:p w14:paraId="43F23D6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089                     b.HasIndex("IdBooking");</w:t>
      </w:r>
    </w:p>
    <w:p w14:paraId="3F2A8C0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090                     b.ToTable("equipment_booking", "main");</w:t>
      </w:r>
    </w:p>
    <w:p w14:paraId="5E4AF32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091                 });</w:t>
      </w:r>
    </w:p>
    <w:p w14:paraId="7C5F471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092             modelBuilder.Entity("RehearsalStudio.Domain.Entities.RehearsalPoint", b =&gt;</w:t>
      </w:r>
    </w:p>
    <w:p w14:paraId="6E36CCA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093                 {</w:t>
      </w:r>
    </w:p>
    <w:p w14:paraId="47558B8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094                     b.Property&lt;int&gt;("Id")</w:t>
      </w:r>
    </w:p>
    <w:p w14:paraId="37D61BF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095                         .ValueGeneratedOnAdd()</w:t>
      </w:r>
    </w:p>
    <w:p w14:paraId="2BFCE5B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096                         .HasColumnType("integer");</w:t>
      </w:r>
    </w:p>
    <w:p w14:paraId="2004B24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097                     NpgsqlPropertyBuilderExtensions.UseIdentityByDefaultColumn(b.Property&lt;int&gt;("Id"));</w:t>
      </w:r>
    </w:p>
    <w:p w14:paraId="6F376A9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098                     b.Property&lt;string&gt;("Address")</w:t>
      </w:r>
    </w:p>
    <w:p w14:paraId="3C00E9D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099                         .IsRequired()</w:t>
      </w:r>
    </w:p>
    <w:p w14:paraId="0A16AB0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100                         .HasColumnType("text");</w:t>
      </w:r>
    </w:p>
    <w:p w14:paraId="22AB020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101                     b.Property&lt;string&gt;("ContactNumber")</w:t>
      </w:r>
    </w:p>
    <w:p w14:paraId="157AB1E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102                         .IsRequired()</w:t>
      </w:r>
    </w:p>
    <w:p w14:paraId="1F06893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103                         .HasColumnType("text");</w:t>
      </w:r>
    </w:p>
    <w:p w14:paraId="58CB98B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104                     b.Property&lt;string&gt;("Name")</w:t>
      </w:r>
    </w:p>
    <w:p w14:paraId="15AF719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105                         .IsRequired()</w:t>
      </w:r>
    </w:p>
    <w:p w14:paraId="06A65D8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106                         .HasColumnType("text");</w:t>
      </w:r>
    </w:p>
    <w:p w14:paraId="375F583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107                     b.Property&lt;float?&gt;("Rating")</w:t>
      </w:r>
    </w:p>
    <w:p w14:paraId="5FC9059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108                         .HasColumnType("real");</w:t>
      </w:r>
    </w:p>
    <w:p w14:paraId="3DE814C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109                     b.Property&lt;string&gt;("Schedule")</w:t>
      </w:r>
    </w:p>
    <w:p w14:paraId="0B71BC2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110                         .IsRequired()</w:t>
      </w:r>
    </w:p>
    <w:p w14:paraId="254B33C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111                         .HasColumnType("text");</w:t>
      </w:r>
    </w:p>
    <w:p w14:paraId="510E217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112                     b.HasKey("Id");</w:t>
      </w:r>
    </w:p>
    <w:p w14:paraId="26260F8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113                     b.ToTable("rehearsal_points", "main");</w:t>
      </w:r>
    </w:p>
    <w:p w14:paraId="1D2F2E6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114                 });</w:t>
      </w:r>
    </w:p>
    <w:p w14:paraId="3612DB6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115             modelBuilder.Entity("RehearsalStudio.Domain.Entities.Room", b =&gt;</w:t>
      </w:r>
    </w:p>
    <w:p w14:paraId="0C78306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116                 {</w:t>
      </w:r>
    </w:p>
    <w:p w14:paraId="79E4958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117                     b.Property&lt;int&gt;("Id")</w:t>
      </w:r>
    </w:p>
    <w:p w14:paraId="514A821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118                         .ValueGeneratedOnAdd()</w:t>
      </w:r>
    </w:p>
    <w:p w14:paraId="326E736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119                         .HasColumnType("integer");</w:t>
      </w:r>
    </w:p>
    <w:p w14:paraId="524EA46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120                     NpgsqlPropertyBuilderExtensions.UseIdentityByDefaultColumn(b.Property&lt;int&gt;("Id"));</w:t>
      </w:r>
    </w:p>
    <w:p w14:paraId="2E0565F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121                     b.Property&lt;bool&gt;("AirConditioner")</w:t>
      </w:r>
    </w:p>
    <w:p w14:paraId="2025CC8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122                         .HasColumnType("boolean");</w:t>
      </w:r>
    </w:p>
    <w:p w14:paraId="65247DC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123                     b.Property&lt;int&gt;("Area")</w:t>
      </w:r>
    </w:p>
    <w:p w14:paraId="43F95B1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124                         .HasColumnType("integer");</w:t>
      </w:r>
    </w:p>
    <w:p w14:paraId="50282C2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125                     b.Property&lt;int?&gt;("IdRehearsalPoint")</w:t>
      </w:r>
    </w:p>
    <w:p w14:paraId="3032300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126                         .HasColumnType("integer");</w:t>
      </w:r>
    </w:p>
    <w:p w14:paraId="106A4DC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127                     b.Property&lt;string&gt;("Name")</w:t>
      </w:r>
    </w:p>
    <w:p w14:paraId="5937543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128                         .IsRequired()</w:t>
      </w:r>
    </w:p>
    <w:p w14:paraId="3AA78CC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129                         .HasColumnType("text");</w:t>
      </w:r>
    </w:p>
    <w:p w14:paraId="48D0F90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130                     b.Property&lt;int&gt;("Price")</w:t>
      </w:r>
    </w:p>
    <w:p w14:paraId="13EF2F2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131                         .HasColumnType("integer");</w:t>
      </w:r>
    </w:p>
    <w:p w14:paraId="59EFE2C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132                     b.Property&lt;bool&gt;("RecordingSupport")</w:t>
      </w:r>
    </w:p>
    <w:p w14:paraId="62DC95D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133                         .HasColumnType("boolean");</w:t>
      </w:r>
    </w:p>
    <w:p w14:paraId="436CF18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134                     b.HasKey("Id");</w:t>
      </w:r>
    </w:p>
    <w:p w14:paraId="457AD07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135                     b.HasIndex("IdRehearsalPoint");</w:t>
      </w:r>
    </w:p>
    <w:p w14:paraId="139D1C5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136                     b.ToTable("rooms", "main");</w:t>
      </w:r>
    </w:p>
    <w:p w14:paraId="0D54C95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137                 });</w:t>
      </w:r>
    </w:p>
    <w:p w14:paraId="08BBD32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138             modelBuilder.Entity("RehearsalStudio.Domain.Entities.Service", b =&gt;</w:t>
      </w:r>
    </w:p>
    <w:p w14:paraId="289FADB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139                 {</w:t>
      </w:r>
    </w:p>
    <w:p w14:paraId="10D85B0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140                     b.Property&lt;int&gt;("Id")</w:t>
      </w:r>
    </w:p>
    <w:p w14:paraId="5729576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141                         .ValueGeneratedOnAdd()</w:t>
      </w:r>
    </w:p>
    <w:p w14:paraId="680A591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142                         .HasColumnType("integer");</w:t>
      </w:r>
    </w:p>
    <w:p w14:paraId="700999C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143                     NpgsqlPropertyBuilderExtensions.UseIdentityByDefaultColumn(b.Property&lt;int&gt;("Id"));</w:t>
      </w:r>
    </w:p>
    <w:p w14:paraId="3B5E5FB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144                     b.Property&lt;int?&gt;("IdRehearsalPoint")</w:t>
      </w:r>
    </w:p>
    <w:p w14:paraId="2E8B785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145                         .HasColumnType("integer");</w:t>
      </w:r>
    </w:p>
    <w:p w14:paraId="3794F25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146                     b.Property&lt;string&gt;("Name")</w:t>
      </w:r>
    </w:p>
    <w:p w14:paraId="682268D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147                         .IsRequired()</w:t>
      </w:r>
    </w:p>
    <w:p w14:paraId="0B1D13D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148                         .HasColumnType("text");</w:t>
      </w:r>
    </w:p>
    <w:p w14:paraId="758FE69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149                     b.Property&lt;int&gt;("Price")</w:t>
      </w:r>
    </w:p>
    <w:p w14:paraId="2C8F135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150                         .HasColumnType("integer");</w:t>
      </w:r>
    </w:p>
    <w:p w14:paraId="07E6BA3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151                     b.Property&lt;string&gt;("Requirements")</w:t>
      </w:r>
    </w:p>
    <w:p w14:paraId="3982AB3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152                         .HasColumnType("text");</w:t>
      </w:r>
    </w:p>
    <w:p w14:paraId="64F04C8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153                     b.Property&lt;string&gt;("Type")</w:t>
      </w:r>
    </w:p>
    <w:p w14:paraId="71B3C8A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154                         .IsRequired()</w:t>
      </w:r>
    </w:p>
    <w:p w14:paraId="1926908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155                         .HasColumnType("text");</w:t>
      </w:r>
    </w:p>
    <w:p w14:paraId="77846D3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156                     b.HasKey("Id");</w:t>
      </w:r>
    </w:p>
    <w:p w14:paraId="2E5F3B8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157                     b.HasIndex("IdRehearsalPoint");</w:t>
      </w:r>
    </w:p>
    <w:p w14:paraId="167AEAB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158                     b.ToTable("service", "main");</w:t>
      </w:r>
    </w:p>
    <w:p w14:paraId="048BCF1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159                 });</w:t>
      </w:r>
    </w:p>
    <w:p w14:paraId="02957AC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160             modelBuilder.Entity("RehearsalStudio.Domain.Entities.ServiceBooking", b =&gt;</w:t>
      </w:r>
    </w:p>
    <w:p w14:paraId="3B95008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161                 {</w:t>
      </w:r>
    </w:p>
    <w:p w14:paraId="5E4351F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162                     b.Property&lt;int&gt;("IdService")</w:t>
      </w:r>
    </w:p>
    <w:p w14:paraId="57ACE77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163                         .HasColumnType("integer")</w:t>
      </w:r>
    </w:p>
    <w:p w14:paraId="1F38C5E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164                         .HasColumnOrder(0);</w:t>
      </w:r>
    </w:p>
    <w:p w14:paraId="600D0A8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165                     b.Property&lt;int&gt;("IdBooking")</w:t>
      </w:r>
    </w:p>
    <w:p w14:paraId="6F5AC90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166                         .HasColumnType("integer")</w:t>
      </w:r>
    </w:p>
    <w:p w14:paraId="08DF949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167                         .HasColumnOrder(1);</w:t>
      </w:r>
    </w:p>
    <w:p w14:paraId="04537C5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168                     b.HasKey("IdService", "IdBooking");</w:t>
      </w:r>
    </w:p>
    <w:p w14:paraId="11D593C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169                     b.HasIndex("IdBooking");</w:t>
      </w:r>
    </w:p>
    <w:p w14:paraId="4994384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170                     b.ToTable("service_booking", "main");</w:t>
      </w:r>
    </w:p>
    <w:p w14:paraId="563ED71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171                 });</w:t>
      </w:r>
    </w:p>
    <w:p w14:paraId="43CED0D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172             modelBuilder.Entity("RehearsalStudio.Domain.Entities.Staff", b =&gt;</w:t>
      </w:r>
    </w:p>
    <w:p w14:paraId="702EC47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173                 {</w:t>
      </w:r>
    </w:p>
    <w:p w14:paraId="4D34B6F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174                     b.Property&lt;int&gt;("Id")</w:t>
      </w:r>
    </w:p>
    <w:p w14:paraId="7A5C0D8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175                         .ValueGeneratedOnAdd()</w:t>
      </w:r>
    </w:p>
    <w:p w14:paraId="3880C2A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176                         .HasColumnType("integer");</w:t>
      </w:r>
    </w:p>
    <w:p w14:paraId="3EB9226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177                     NpgsqlPropertyBuilderExtensions.UseIdentityByDefaultColumn(b.Property&lt;int&gt;("Id"));</w:t>
      </w:r>
    </w:p>
    <w:p w14:paraId="5F6A25D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178                     b.Property&lt;string&gt;("Address")</w:t>
      </w:r>
    </w:p>
    <w:p w14:paraId="063B2B3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179                         .HasColumnType("text");</w:t>
      </w:r>
    </w:p>
    <w:p w14:paraId="26F66D1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180                     b.Property&lt;int&gt;("Age")</w:t>
      </w:r>
    </w:p>
    <w:p w14:paraId="56C50D4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181                         .HasColumnType("integer");</w:t>
      </w:r>
    </w:p>
    <w:p w14:paraId="609C81B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182                     b.Property&lt;int?&gt;("Experience")</w:t>
      </w:r>
    </w:p>
    <w:p w14:paraId="6F2A1B0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183                         .HasColumnType("integer");</w:t>
      </w:r>
    </w:p>
    <w:p w14:paraId="3D5BE6E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184                     b.Property&lt;string&gt;("FullName")</w:t>
      </w:r>
    </w:p>
    <w:p w14:paraId="09B64CC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185                         .IsRequired()</w:t>
      </w:r>
    </w:p>
    <w:p w14:paraId="31ACBA8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186                         .HasColumnType("text");</w:t>
      </w:r>
    </w:p>
    <w:p w14:paraId="4A7D6C8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187                     b.Property&lt;int?&gt;("IdRehearsalPoint")</w:t>
      </w:r>
    </w:p>
    <w:p w14:paraId="48B9E89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188                         .HasColumnType("integer");</w:t>
      </w:r>
    </w:p>
    <w:p w14:paraId="1F1D99E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189                     b.Property&lt;string&gt;("Phone")</w:t>
      </w:r>
    </w:p>
    <w:p w14:paraId="4DA584E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190                         .IsRequired()</w:t>
      </w:r>
    </w:p>
    <w:p w14:paraId="61E8CA9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191                         .HasColumnType("text");</w:t>
      </w:r>
    </w:p>
    <w:p w14:paraId="3AB1DF6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192                     b.HasKey("Id");</w:t>
      </w:r>
    </w:p>
    <w:p w14:paraId="54D50BC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193                     b.HasIndex("IdRehearsalPoint");</w:t>
      </w:r>
    </w:p>
    <w:p w14:paraId="0C31871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194                     b.ToTable("staff", "main");</w:t>
      </w:r>
    </w:p>
    <w:p w14:paraId="6318673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195                 });</w:t>
      </w:r>
    </w:p>
    <w:p w14:paraId="3A3D0F2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196             modelBuilder.Entity("RehearsalStudio.Domain.Entities.User", b =&gt;</w:t>
      </w:r>
    </w:p>
    <w:p w14:paraId="537B71B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197                 {</w:t>
      </w:r>
    </w:p>
    <w:p w14:paraId="41C70AF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198                     b.Property&lt;int&gt;("Id")</w:t>
      </w:r>
    </w:p>
    <w:p w14:paraId="0BFCA57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199                         .ValueGeneratedOnAdd()</w:t>
      </w:r>
    </w:p>
    <w:p w14:paraId="7665544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200                         .HasColumnType("integer");</w:t>
      </w:r>
    </w:p>
    <w:p w14:paraId="285ECD2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201                     NpgsqlPropertyBuilderExtensions.UseIdentityByDefaultColumn(b.Property&lt;int&gt;("Id"));</w:t>
      </w:r>
    </w:p>
    <w:p w14:paraId="57F2502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202                     b.Property&lt;string&gt;("Email")</w:t>
      </w:r>
    </w:p>
    <w:p w14:paraId="05F8C37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203                         .IsRequired()</w:t>
      </w:r>
    </w:p>
    <w:p w14:paraId="336FEFB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204                         .HasColumnType("text");</w:t>
      </w:r>
    </w:p>
    <w:p w14:paraId="684C3BD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205                     b.Property&lt;string&gt;("FullName")</w:t>
      </w:r>
    </w:p>
    <w:p w14:paraId="4FA154D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206                         .IsRequired()</w:t>
      </w:r>
    </w:p>
    <w:p w14:paraId="7B40A7D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207                         .HasColumnType("text");</w:t>
      </w:r>
    </w:p>
    <w:p w14:paraId="7A7437A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208                     b.Property&lt;string&gt;("Phone")</w:t>
      </w:r>
    </w:p>
    <w:p w14:paraId="5788CDD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209                         .IsRequired()</w:t>
      </w:r>
    </w:p>
    <w:p w14:paraId="364CF9B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210                         .HasColumnType("text");</w:t>
      </w:r>
    </w:p>
    <w:p w14:paraId="4215723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211                     b.Property&lt;DateTime&gt;("RegistrationDate")</w:t>
      </w:r>
    </w:p>
    <w:p w14:paraId="4BCBAEC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212                         .HasColumnType("timestamp with time zone");</w:t>
      </w:r>
    </w:p>
    <w:p w14:paraId="5FFCD95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213                     b.HasKey("Id");</w:t>
      </w:r>
    </w:p>
    <w:p w14:paraId="022BB32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214                     b.ToTable("users", "main");</w:t>
      </w:r>
    </w:p>
    <w:p w14:paraId="6184CE5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215                 });</w:t>
      </w:r>
    </w:p>
    <w:p w14:paraId="3EED8E8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216             modelBuilder.Entity("RehearsalStudio.Domain.Entities.Booking", b =&gt;</w:t>
      </w:r>
    </w:p>
    <w:p w14:paraId="3A82434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217                 {</w:t>
      </w:r>
    </w:p>
    <w:p w14:paraId="325C2AB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218                     b.HasOne("RehearsalStudio.Domain.Entities.Room", "Room")</w:t>
      </w:r>
    </w:p>
    <w:p w14:paraId="14DFE7E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219                         .WithMany("Bookings")</w:t>
      </w:r>
    </w:p>
    <w:p w14:paraId="6CD15E7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220                         .HasForeignKey("IdRoom")</w:t>
      </w:r>
    </w:p>
    <w:p w14:paraId="3720EBB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221                         .OnDelete(DeleteBehavior.SetNull);</w:t>
      </w:r>
    </w:p>
    <w:p w14:paraId="0500B80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222                     b.HasOne("RehearsalStudio.Domain.Entities.User", "User")</w:t>
      </w:r>
    </w:p>
    <w:p w14:paraId="079FF25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223                         .WithMany("Bookings")</w:t>
      </w:r>
    </w:p>
    <w:p w14:paraId="1E21476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224                         .HasForeignKey("IdUser")</w:t>
      </w:r>
    </w:p>
    <w:p w14:paraId="7DBE0D8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225                         .OnDelete(DeleteBehavior.Cascade);</w:t>
      </w:r>
    </w:p>
    <w:p w14:paraId="7F1A6B6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226                     b.Navigation("Room");</w:t>
      </w:r>
    </w:p>
    <w:p w14:paraId="3396590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227                     b.Navigation("User");</w:t>
      </w:r>
    </w:p>
    <w:p w14:paraId="29E1637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228                 });</w:t>
      </w:r>
    </w:p>
    <w:p w14:paraId="46B0A4F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229             modelBuilder.Entity("RehearsalStudio.Domain.Entities.Equipment", b =&gt;</w:t>
      </w:r>
    </w:p>
    <w:p w14:paraId="01B66DE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230                 {</w:t>
      </w:r>
    </w:p>
    <w:p w14:paraId="4EA40C2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231                     b.HasOne("RehearsalStudio.Domain.Entities.RehearsalPoint", "RehearsalPoint")</w:t>
      </w:r>
    </w:p>
    <w:p w14:paraId="0672A24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232                         .WithMany("Equipment")</w:t>
      </w:r>
    </w:p>
    <w:p w14:paraId="76C7C55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233                         .HasForeignKey("IdRehearsalPoint")</w:t>
      </w:r>
    </w:p>
    <w:p w14:paraId="68EBAFF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234                         .OnDelete(DeleteBehavior.Cascade);</w:t>
      </w:r>
    </w:p>
    <w:p w14:paraId="34CA8AA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235                     b.Navigation("RehearsalPoint");</w:t>
      </w:r>
    </w:p>
    <w:p w14:paraId="5935B5B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236                 });</w:t>
      </w:r>
    </w:p>
    <w:p w14:paraId="7C88AB7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237             modelBuilder.Entity("RehearsalStudio.Domain.Entities.EquipmentBooking", b =&gt;</w:t>
      </w:r>
    </w:p>
    <w:p w14:paraId="2226850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238                 {</w:t>
      </w:r>
    </w:p>
    <w:p w14:paraId="3AC9B84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239                     b.HasOne("RehearsalStudio.Domain.Entities.Booking", "Booking")</w:t>
      </w:r>
    </w:p>
    <w:p w14:paraId="67B0579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240                         .WithMany("EquipmentBookings")</w:t>
      </w:r>
    </w:p>
    <w:p w14:paraId="731DDC4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241                         .HasForeignKey("IdBooking")</w:t>
      </w:r>
    </w:p>
    <w:p w14:paraId="5B97889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242                         .OnDelete(DeleteBehavior.Cascade)</w:t>
      </w:r>
    </w:p>
    <w:p w14:paraId="5F6121E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243                         .IsRequired();</w:t>
      </w:r>
    </w:p>
    <w:p w14:paraId="2C5DF16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244                     b.HasOne("RehearsalStudio.Domain.Entities.Equipment", "Equipment")</w:t>
      </w:r>
    </w:p>
    <w:p w14:paraId="2B030AD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245                         .WithMany("EquipmentBookings")</w:t>
      </w:r>
    </w:p>
    <w:p w14:paraId="2EC458D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246                         .HasForeignKey("IdEquipment")</w:t>
      </w:r>
    </w:p>
    <w:p w14:paraId="3D91DFF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247                         .OnDelete(DeleteBehavior.Cascade)</w:t>
      </w:r>
    </w:p>
    <w:p w14:paraId="2048E93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248                         .IsRequired();</w:t>
      </w:r>
    </w:p>
    <w:p w14:paraId="28285D9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249                     b.Navigation("Booking");</w:t>
      </w:r>
    </w:p>
    <w:p w14:paraId="2F9C406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250                     b.Navigation("Equipment");</w:t>
      </w:r>
    </w:p>
    <w:p w14:paraId="1860811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251                 });</w:t>
      </w:r>
    </w:p>
    <w:p w14:paraId="49464ED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252             modelBuilder.Entity("RehearsalStudio.Domain.Entities.Room", b =&gt;</w:t>
      </w:r>
    </w:p>
    <w:p w14:paraId="294B5A0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253                 {</w:t>
      </w:r>
    </w:p>
    <w:p w14:paraId="4AC8D8A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254                     b.HasOne("RehearsalStudio.Domain.Entities.RehearsalPoint", "RehearsalPoint")</w:t>
      </w:r>
    </w:p>
    <w:p w14:paraId="162BE43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255                         .WithMany("Rooms")</w:t>
      </w:r>
    </w:p>
    <w:p w14:paraId="2CDF0D9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256                         .HasForeignKey("IdRehearsalPoint")</w:t>
      </w:r>
    </w:p>
    <w:p w14:paraId="041A0EA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257                         .OnDelete(DeleteBehavior.Cascade);</w:t>
      </w:r>
    </w:p>
    <w:p w14:paraId="76B04B7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258                     b.Navigation("RehearsalPoint");</w:t>
      </w:r>
    </w:p>
    <w:p w14:paraId="644B322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259                 });</w:t>
      </w:r>
    </w:p>
    <w:p w14:paraId="33CFBEA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260             modelBuilder.Entity("RehearsalStudio.Domain.Entities.Service", b =&gt;</w:t>
      </w:r>
    </w:p>
    <w:p w14:paraId="43D13D1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261                 {</w:t>
      </w:r>
    </w:p>
    <w:p w14:paraId="4D219F4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262                     b.HasOne("RehearsalStudio.Domain.Entities.RehearsalPoint", "RehearsalPoint")</w:t>
      </w:r>
    </w:p>
    <w:p w14:paraId="1DE9482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263                         .WithMany("Services")</w:t>
      </w:r>
    </w:p>
    <w:p w14:paraId="1981F1B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264                         .HasForeignKey("IdRehearsalPoint")</w:t>
      </w:r>
    </w:p>
    <w:p w14:paraId="2921A78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265                         .OnDelete(DeleteBehavior.Cascade);</w:t>
      </w:r>
    </w:p>
    <w:p w14:paraId="0B24E7E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266                     b.Navigation("RehearsalPoint");</w:t>
      </w:r>
    </w:p>
    <w:p w14:paraId="21E10DB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267                 });</w:t>
      </w:r>
    </w:p>
    <w:p w14:paraId="51D7F0E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268             modelBuilder.Entity("RehearsalStudio.Domain.Entities.ServiceBooking", b =&gt;</w:t>
      </w:r>
    </w:p>
    <w:p w14:paraId="6442D74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269                 {</w:t>
      </w:r>
    </w:p>
    <w:p w14:paraId="734A233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270                     b.HasOne("RehearsalStudio.Domain.Entities.Booking", "Booking")</w:t>
      </w:r>
    </w:p>
    <w:p w14:paraId="7E37214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271                         .WithMany("ServiceBookings")</w:t>
      </w:r>
    </w:p>
    <w:p w14:paraId="240437C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272                         .HasForeignKey("IdBooking")</w:t>
      </w:r>
    </w:p>
    <w:p w14:paraId="50DD5DF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273                         .OnDelete(DeleteBehavior.Cascade)</w:t>
      </w:r>
    </w:p>
    <w:p w14:paraId="576A597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274                         .IsRequired();</w:t>
      </w:r>
    </w:p>
    <w:p w14:paraId="25F725C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275                     b.HasOne("RehearsalStudio.Domain.Entities.Service", "Service")</w:t>
      </w:r>
    </w:p>
    <w:p w14:paraId="15717E0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276                         .WithMany("ServiceBookings")</w:t>
      </w:r>
    </w:p>
    <w:p w14:paraId="3DFC2BC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277                         .HasForeignKey("IdService")</w:t>
      </w:r>
    </w:p>
    <w:p w14:paraId="0E295B3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278                         .OnDelete(DeleteBehavior.Cascade)</w:t>
      </w:r>
    </w:p>
    <w:p w14:paraId="639C737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279                         .IsRequired();</w:t>
      </w:r>
    </w:p>
    <w:p w14:paraId="04058D9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280                     b.Navigation("Booking");</w:t>
      </w:r>
    </w:p>
    <w:p w14:paraId="6414D38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281                     b.Navigation("Service");</w:t>
      </w:r>
    </w:p>
    <w:p w14:paraId="0E03084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282                 });</w:t>
      </w:r>
    </w:p>
    <w:p w14:paraId="256174C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283             modelBuilder.Entity("RehearsalStudio.Domain.Entities.Staff", b =&gt;</w:t>
      </w:r>
    </w:p>
    <w:p w14:paraId="26C96F6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284                 {</w:t>
      </w:r>
    </w:p>
    <w:p w14:paraId="18C380F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285                     b.HasOne("RehearsalStudio.Domain.Entities.RehearsalPoint", "RehearsalPoint")</w:t>
      </w:r>
    </w:p>
    <w:p w14:paraId="1F3810B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286                         .WithMany("Staff")</w:t>
      </w:r>
    </w:p>
    <w:p w14:paraId="44E6667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287                         .HasForeignKey("IdRehearsalPoint")</w:t>
      </w:r>
    </w:p>
    <w:p w14:paraId="55F6CF1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288                         .OnDelete(DeleteBehavior.Cascade);</w:t>
      </w:r>
    </w:p>
    <w:p w14:paraId="7873344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289                     b.Navigation("RehearsalPoint");</w:t>
      </w:r>
    </w:p>
    <w:p w14:paraId="76A8F42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290                 });</w:t>
      </w:r>
    </w:p>
    <w:p w14:paraId="4AABB29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291             modelBuilder.Entity("RehearsalStudio.Domain.Entities.Booking", b =&gt;</w:t>
      </w:r>
    </w:p>
    <w:p w14:paraId="37F03CA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292                 {</w:t>
      </w:r>
    </w:p>
    <w:p w14:paraId="1652AF2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293                     b.Navigation("EquipmentBookings");</w:t>
      </w:r>
    </w:p>
    <w:p w14:paraId="7D171E2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294                     b.Navigation("ServiceBookings");</w:t>
      </w:r>
    </w:p>
    <w:p w14:paraId="7AEC789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295                 });</w:t>
      </w:r>
    </w:p>
    <w:p w14:paraId="5CDBEC9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296             modelBuilder.Entity("RehearsalStudio.Domain.Entities.Equipment", b =&gt;</w:t>
      </w:r>
    </w:p>
    <w:p w14:paraId="7C10105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297                 {</w:t>
      </w:r>
    </w:p>
    <w:p w14:paraId="0F4F5E8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298                     b.Navigation("EquipmentBookings");</w:t>
      </w:r>
    </w:p>
    <w:p w14:paraId="72EB20C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299                 });</w:t>
      </w:r>
    </w:p>
    <w:p w14:paraId="4154B50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300             modelBuilder.Entity("RehearsalStudio.Domain.Entities.RehearsalPoint", b =&gt;</w:t>
      </w:r>
    </w:p>
    <w:p w14:paraId="69B0AB0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301                 {</w:t>
      </w:r>
    </w:p>
    <w:p w14:paraId="399DDFD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302                     b.Navigation("Equipment");</w:t>
      </w:r>
    </w:p>
    <w:p w14:paraId="78A1331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303                     b.Navigation("Rooms");</w:t>
      </w:r>
    </w:p>
    <w:p w14:paraId="5B30E59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304                     b.Navigation("Services");</w:t>
      </w:r>
    </w:p>
    <w:p w14:paraId="7DE4F0E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305                     b.Navigation("Staff");</w:t>
      </w:r>
    </w:p>
    <w:p w14:paraId="52FBA5D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306                 });</w:t>
      </w:r>
    </w:p>
    <w:p w14:paraId="1B15F8C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307             modelBuilder.Entity("RehearsalStudio.Domain.Entities.Room", b =&gt;</w:t>
      </w:r>
    </w:p>
    <w:p w14:paraId="34F4E12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308                 {</w:t>
      </w:r>
    </w:p>
    <w:p w14:paraId="316F45C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309                     b.Navigation("Bookings");</w:t>
      </w:r>
    </w:p>
    <w:p w14:paraId="14D3BEC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310                 });</w:t>
      </w:r>
    </w:p>
    <w:p w14:paraId="1A49AA1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311             modelBuilder.Entity("RehearsalStudio.Domain.Entities.Service", b =&gt;</w:t>
      </w:r>
    </w:p>
    <w:p w14:paraId="170EDBC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312                 {</w:t>
      </w:r>
    </w:p>
    <w:p w14:paraId="3011DCE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313                     b.Navigation("ServiceBookings");</w:t>
      </w:r>
    </w:p>
    <w:p w14:paraId="38533BB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314                 });</w:t>
      </w:r>
    </w:p>
    <w:p w14:paraId="6C26BA1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315             modelBuilder.Entity("RehearsalStudio.Domain.Entities.User", b =&gt;</w:t>
      </w:r>
    </w:p>
    <w:p w14:paraId="24BED43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316                 {</w:t>
      </w:r>
    </w:p>
    <w:p w14:paraId="47DEED6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317                     b.Navigation("Bookings");</w:t>
      </w:r>
    </w:p>
    <w:p w14:paraId="4E46A2E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318                 });</w:t>
      </w:r>
    </w:p>
    <w:p w14:paraId="06E5000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319 #pragma warning restore 612, 618</w:t>
      </w:r>
    </w:p>
    <w:p w14:paraId="1A3F645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320         }</w:t>
      </w:r>
    </w:p>
    <w:p w14:paraId="0CF915E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321     }</w:t>
      </w:r>
    </w:p>
    <w:p w14:paraId="4AC91C0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322 }</w:t>
      </w:r>
    </w:p>
    <w:p w14:paraId="2044F05E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0FC605F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RehearsalStudioDbContextModelSnapshot.cs:</w:t>
      </w:r>
    </w:p>
    <w:p w14:paraId="3AE08B7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 xml:space="preserve">001 </w:t>
      </w:r>
      <w:r w:rsidRPr="000047D4">
        <w:rPr>
          <w:rFonts w:ascii="Tahoma" w:eastAsia="MS Mincho" w:hAnsi="Tahoma" w:cs="Tahoma"/>
          <w:sz w:val="20"/>
          <w:lang w:val="en-US"/>
        </w:rPr>
        <w:t>﻿</w:t>
      </w:r>
      <w:r w:rsidRPr="000047D4">
        <w:rPr>
          <w:rFonts w:ascii="Courier New" w:eastAsia="MS Mincho" w:hAnsi="Courier New" w:cs="Times New Roman"/>
          <w:sz w:val="20"/>
          <w:lang w:val="en-US"/>
        </w:rPr>
        <w:t>// &lt;auto-generated /&gt;</w:t>
      </w:r>
    </w:p>
    <w:p w14:paraId="5352EB7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System;</w:t>
      </w:r>
    </w:p>
    <w:p w14:paraId="2F1FCD2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Microsoft.EntityFrameworkCore;</w:t>
      </w:r>
    </w:p>
    <w:p w14:paraId="720F4A3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Microsoft.EntityFrameworkCore.Infrastructure;</w:t>
      </w:r>
    </w:p>
    <w:p w14:paraId="4F9EADB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using Microsoft.EntityFrameworkCore.Storage.ValueConversion;</w:t>
      </w:r>
    </w:p>
    <w:p w14:paraId="157A426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using Npgsql.EntityFrameworkCore.PostgreSQL.Metadata;</w:t>
      </w:r>
    </w:p>
    <w:p w14:paraId="0E535BB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using RehearsalStudio.Infrastructure.Data;</w:t>
      </w:r>
    </w:p>
    <w:p w14:paraId="2EF2489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#nullable disable</w:t>
      </w:r>
    </w:p>
    <w:p w14:paraId="1FD7527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namespace RehearsalStudio.Application.Migrations</w:t>
      </w:r>
    </w:p>
    <w:p w14:paraId="2282C2D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{</w:t>
      </w:r>
    </w:p>
    <w:p w14:paraId="0D79B3B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[DbContext(typeof(RehearsalStudioDbContext))]</w:t>
      </w:r>
    </w:p>
    <w:p w14:paraId="10F0EFE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partial class RehearsalStudioDbContextModelSnapshot : ModelSnapshot</w:t>
      </w:r>
    </w:p>
    <w:p w14:paraId="0630BBD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{</w:t>
      </w:r>
    </w:p>
    <w:p w14:paraId="16A2630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    protected override void BuildModel(ModelBuilder modelBuilder)</w:t>
      </w:r>
    </w:p>
    <w:p w14:paraId="6EBCA63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    {</w:t>
      </w:r>
    </w:p>
    <w:p w14:paraId="5641035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#pragma warning disable 612, 618</w:t>
      </w:r>
    </w:p>
    <w:p w14:paraId="172AE4F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017             modelBuilder</w:t>
      </w:r>
    </w:p>
    <w:p w14:paraId="639EE44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            .HasDefaultSchema("main")</w:t>
      </w:r>
    </w:p>
    <w:p w14:paraId="61A9082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            .HasAnnotation("ProductVersion", "9.0.9")</w:t>
      </w:r>
    </w:p>
    <w:p w14:paraId="2CAACA7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            .HasAnnotation("Relational:MaxIdentifierLength", 63);</w:t>
      </w:r>
    </w:p>
    <w:p w14:paraId="2F26DCB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        NpgsqlModelBuilderExtensions.UseIdentityByDefaultColumns(modelBuilder);</w:t>
      </w:r>
    </w:p>
    <w:p w14:paraId="00EE91B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        modelBuilder.Entity("RehearsalStudio.Domain.Entities.Booking", b =&gt;</w:t>
      </w:r>
    </w:p>
    <w:p w14:paraId="5B5880D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                {</w:t>
      </w:r>
    </w:p>
    <w:p w14:paraId="6D53281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                b.Property&lt;int&gt;("Id")</w:t>
      </w:r>
    </w:p>
    <w:p w14:paraId="2A3524C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                        .ValueGeneratedOnAdd()</w:t>
      </w:r>
    </w:p>
    <w:p w14:paraId="53D122B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                        .HasColumnType("integer");</w:t>
      </w:r>
    </w:p>
    <w:p w14:paraId="192E7FD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                    NpgsqlPropertyBuilderExtensions.UseIdentityByDefaultColumn(b.Property&lt;int&gt;("Id"));</w:t>
      </w:r>
    </w:p>
    <w:p w14:paraId="27EAD9A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                    b.Property&lt;int&gt;("Cost")</w:t>
      </w:r>
    </w:p>
    <w:p w14:paraId="77ADD71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                        .HasColumnType("integer");</w:t>
      </w:r>
    </w:p>
    <w:p w14:paraId="6321FA0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                    b.Property&lt;DateTime&gt;("CreationDate")</w:t>
      </w:r>
    </w:p>
    <w:p w14:paraId="2982BD6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                        .HasColumnType("timestamp with time zone");</w:t>
      </w:r>
    </w:p>
    <w:p w14:paraId="17AA16B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032                     b.Property&lt;int?&gt;("Duration")</w:t>
      </w:r>
    </w:p>
    <w:p w14:paraId="7335C6E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033                         .HasColumnType("integer");</w:t>
      </w:r>
    </w:p>
    <w:p w14:paraId="711BE7F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034                     b.Property&lt;int?&gt;("IdRoom")</w:t>
      </w:r>
    </w:p>
    <w:p w14:paraId="569E4E4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035                         .HasColumnType("integer");</w:t>
      </w:r>
    </w:p>
    <w:p w14:paraId="122E2DD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036                     b.Property&lt;int?&gt;("IdUser")</w:t>
      </w:r>
    </w:p>
    <w:p w14:paraId="10A1A3D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037                         .HasColumnType("integer");</w:t>
      </w:r>
    </w:p>
    <w:p w14:paraId="2416556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038                     b.Property&lt;int&gt;("NumberOfPeople")</w:t>
      </w:r>
    </w:p>
    <w:p w14:paraId="07D821E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039                         .HasColumnType("integer");</w:t>
      </w:r>
    </w:p>
    <w:p w14:paraId="09992C3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040                     b.Property&lt;string&gt;("Status")</w:t>
      </w:r>
    </w:p>
    <w:p w14:paraId="5442855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041                         .IsRequired()</w:t>
      </w:r>
    </w:p>
    <w:p w14:paraId="17020D0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042                         .HasColumnType("text");</w:t>
      </w:r>
    </w:p>
    <w:p w14:paraId="44BACF1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043                     b.Property&lt;DateTime&gt;("Time")</w:t>
      </w:r>
    </w:p>
    <w:p w14:paraId="4DA851E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044                         .HasColumnType("timestamp with time zone");</w:t>
      </w:r>
    </w:p>
    <w:p w14:paraId="4D5A872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045                     b.HasKey("Id");</w:t>
      </w:r>
    </w:p>
    <w:p w14:paraId="250079A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046                     b.HasIndex("IdRoom");</w:t>
      </w:r>
    </w:p>
    <w:p w14:paraId="1E48C1C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047                     b.HasIndex("IdUser");</w:t>
      </w:r>
    </w:p>
    <w:p w14:paraId="683DF62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048                     b.ToTable("booking", "main");</w:t>
      </w:r>
    </w:p>
    <w:p w14:paraId="2C185B3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049                 });</w:t>
      </w:r>
    </w:p>
    <w:p w14:paraId="3D6FC67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050             modelBuilder.Entity("RehearsalStudio.Domain.Entities.Equipment", b =&gt;</w:t>
      </w:r>
    </w:p>
    <w:p w14:paraId="041D7E4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051                 {</w:t>
      </w:r>
    </w:p>
    <w:p w14:paraId="7A82225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052                     b.Property&lt;int&gt;("Id")</w:t>
      </w:r>
    </w:p>
    <w:p w14:paraId="6D6D28F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053                         .ValueGeneratedOnAdd()</w:t>
      </w:r>
    </w:p>
    <w:p w14:paraId="0FC899C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054                         .HasColumnType("integer");</w:t>
      </w:r>
    </w:p>
    <w:p w14:paraId="1DBFC38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055                     NpgsqlPropertyBuilderExtensions.UseIdentityByDefaultColumn(b.Property&lt;int&gt;("Id"));</w:t>
      </w:r>
    </w:p>
    <w:p w14:paraId="60BDDFC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056                     b.Property&lt;string&gt;("Brand")</w:t>
      </w:r>
    </w:p>
    <w:p w14:paraId="6F3E89D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057                         .IsRequired()</w:t>
      </w:r>
    </w:p>
    <w:p w14:paraId="4D39FD6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058                         .HasColumnType("text");</w:t>
      </w:r>
    </w:p>
    <w:p w14:paraId="44BC2B0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059                     b.Property&lt;string&gt;("Condition")</w:t>
      </w:r>
    </w:p>
    <w:p w14:paraId="01CB324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060                         .IsRequired()</w:t>
      </w:r>
    </w:p>
    <w:p w14:paraId="6B5501B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061                         .HasColumnType("text");</w:t>
      </w:r>
    </w:p>
    <w:p w14:paraId="372EE81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062                     b.Property&lt;int?&gt;("IdRehearsalPoint")</w:t>
      </w:r>
    </w:p>
    <w:p w14:paraId="1D8A0CB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063                         .HasColumnType("integer");</w:t>
      </w:r>
    </w:p>
    <w:p w14:paraId="5416FDA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064                     b.Property&lt;string&gt;("Model")</w:t>
      </w:r>
    </w:p>
    <w:p w14:paraId="110DF7D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065                         .IsRequired()</w:t>
      </w:r>
    </w:p>
    <w:p w14:paraId="5FE8C1F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066                         .HasColumnType("text");</w:t>
      </w:r>
    </w:p>
    <w:p w14:paraId="7F665E5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067                     b.Property&lt;string&gt;("Name")</w:t>
      </w:r>
    </w:p>
    <w:p w14:paraId="153F587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068                         .IsRequired()</w:t>
      </w:r>
    </w:p>
    <w:p w14:paraId="3A310A0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069                         .HasColumnType("text");</w:t>
      </w:r>
    </w:p>
    <w:p w14:paraId="065A3E4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070                     b.Property&lt;string&gt;("Type")</w:t>
      </w:r>
    </w:p>
    <w:p w14:paraId="4F14092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071                         .IsRequired()</w:t>
      </w:r>
    </w:p>
    <w:p w14:paraId="4EB0E5F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072                         .HasColumnType("text");</w:t>
      </w:r>
    </w:p>
    <w:p w14:paraId="73729CF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073                     b.HasKey("Id");</w:t>
      </w:r>
    </w:p>
    <w:p w14:paraId="0EFD0CC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074                     b.HasIndex("IdRehearsalPoint");</w:t>
      </w:r>
    </w:p>
    <w:p w14:paraId="1CDFB56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075                     b.ToTable("equipment", "main");</w:t>
      </w:r>
    </w:p>
    <w:p w14:paraId="4D3F60C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076                 });</w:t>
      </w:r>
    </w:p>
    <w:p w14:paraId="1371624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077             modelBuilder.Entity("RehearsalStudio.Domain.Entities.EquipmentBooking", b =&gt;</w:t>
      </w:r>
    </w:p>
    <w:p w14:paraId="7FD4146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078                 {</w:t>
      </w:r>
    </w:p>
    <w:p w14:paraId="061FD91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079                     b.Property&lt;int&gt;("IdEquipment")</w:t>
      </w:r>
    </w:p>
    <w:p w14:paraId="0ED7EBD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080                         .HasColumnType("integer")</w:t>
      </w:r>
    </w:p>
    <w:p w14:paraId="0C7FA8E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081                         .HasColumnOrder(0);</w:t>
      </w:r>
    </w:p>
    <w:p w14:paraId="188004F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082                     b.Property&lt;int&gt;("IdBooking")</w:t>
      </w:r>
    </w:p>
    <w:p w14:paraId="024BE13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083                         .HasColumnType("integer")</w:t>
      </w:r>
    </w:p>
    <w:p w14:paraId="340B87C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084                         .HasColumnOrder(1);</w:t>
      </w:r>
    </w:p>
    <w:p w14:paraId="396552E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085                     b.HasKey("IdEquipment", "IdBooking");</w:t>
      </w:r>
    </w:p>
    <w:p w14:paraId="7F2A8F2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086                     b.HasIndex("IdBooking");</w:t>
      </w:r>
    </w:p>
    <w:p w14:paraId="1EC2DB8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087                     b.ToTable("equipment_booking", "main");</w:t>
      </w:r>
    </w:p>
    <w:p w14:paraId="346DB15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088                 });</w:t>
      </w:r>
    </w:p>
    <w:p w14:paraId="6F3895B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089             modelBuilder.Entity("RehearsalStudio.Domain.Entities.RehearsalPoint", b =&gt;</w:t>
      </w:r>
    </w:p>
    <w:p w14:paraId="68D4822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090                 {</w:t>
      </w:r>
    </w:p>
    <w:p w14:paraId="3B91983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091                     b.Property&lt;int&gt;("Id")</w:t>
      </w:r>
    </w:p>
    <w:p w14:paraId="5B8A2AF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092                         .ValueGeneratedOnAdd()</w:t>
      </w:r>
    </w:p>
    <w:p w14:paraId="5E9FE2A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093                         .HasColumnType("integer");</w:t>
      </w:r>
    </w:p>
    <w:p w14:paraId="36C824F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094                     NpgsqlPropertyBuilderExtensions.UseIdentityByDefaultColumn(b.Property&lt;int&gt;("Id"));</w:t>
      </w:r>
    </w:p>
    <w:p w14:paraId="373E3BC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095                     b.Property&lt;string&gt;("Address")</w:t>
      </w:r>
    </w:p>
    <w:p w14:paraId="6988B97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096                         .IsRequired()</w:t>
      </w:r>
    </w:p>
    <w:p w14:paraId="3D3F87C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097                         .HasColumnType("text");</w:t>
      </w:r>
    </w:p>
    <w:p w14:paraId="4947F78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098                     b.Property&lt;string&gt;("ContactNumber")</w:t>
      </w:r>
    </w:p>
    <w:p w14:paraId="68F04FB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099                         .IsRequired()</w:t>
      </w:r>
    </w:p>
    <w:p w14:paraId="662EC62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100                         .HasColumnType("text");</w:t>
      </w:r>
    </w:p>
    <w:p w14:paraId="2B7448C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101                     b.Property&lt;string&gt;("Name")</w:t>
      </w:r>
    </w:p>
    <w:p w14:paraId="271954F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102                         .IsRequired()</w:t>
      </w:r>
    </w:p>
    <w:p w14:paraId="11DC2FB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103                         .HasColumnType("text");</w:t>
      </w:r>
    </w:p>
    <w:p w14:paraId="471F3F9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104                     b.Property&lt;float?&gt;("Rating")</w:t>
      </w:r>
    </w:p>
    <w:p w14:paraId="14D87CD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105                         .HasColumnType("real");</w:t>
      </w:r>
    </w:p>
    <w:p w14:paraId="503957C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106                     b.Property&lt;string&gt;("Schedule")</w:t>
      </w:r>
    </w:p>
    <w:p w14:paraId="42E894A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107                         .IsRequired()</w:t>
      </w:r>
    </w:p>
    <w:p w14:paraId="6F9BA91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108                         .HasColumnType("text");</w:t>
      </w:r>
    </w:p>
    <w:p w14:paraId="41B2390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109                     b.HasKey("Id");</w:t>
      </w:r>
    </w:p>
    <w:p w14:paraId="6D41EC5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110                     b.ToTable("rehearsal_points", "main");</w:t>
      </w:r>
    </w:p>
    <w:p w14:paraId="1514FE6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111                 });</w:t>
      </w:r>
    </w:p>
    <w:p w14:paraId="616FA66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112             modelBuilder.Entity("RehearsalStudio.Domain.Entities.Room", b =&gt;</w:t>
      </w:r>
    </w:p>
    <w:p w14:paraId="134EBA9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113                 {</w:t>
      </w:r>
    </w:p>
    <w:p w14:paraId="4E592D8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114                     b.Property&lt;int&gt;("Id")</w:t>
      </w:r>
    </w:p>
    <w:p w14:paraId="4E33E1B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115                         .ValueGeneratedOnAdd()</w:t>
      </w:r>
    </w:p>
    <w:p w14:paraId="37661AB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116                         .HasColumnType("integer");</w:t>
      </w:r>
    </w:p>
    <w:p w14:paraId="631CC3E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117                     NpgsqlPropertyBuilderExtensions.UseIdentityByDefaultColumn(b.Property&lt;int&gt;("Id"));</w:t>
      </w:r>
    </w:p>
    <w:p w14:paraId="6193C5A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118                     b.Property&lt;bool&gt;("AirConditioner")</w:t>
      </w:r>
    </w:p>
    <w:p w14:paraId="7D11E6D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119                         .HasColumnType("boolean");</w:t>
      </w:r>
    </w:p>
    <w:p w14:paraId="32D0A94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120                     b.Property&lt;int&gt;("Area")</w:t>
      </w:r>
    </w:p>
    <w:p w14:paraId="09FB026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121                         .HasColumnType("integer");</w:t>
      </w:r>
    </w:p>
    <w:p w14:paraId="7D97FBB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122                     b.Property&lt;int?&gt;("IdRehearsalPoint")</w:t>
      </w:r>
    </w:p>
    <w:p w14:paraId="4A9F79B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123                         .HasColumnType("integer");</w:t>
      </w:r>
    </w:p>
    <w:p w14:paraId="630D0EC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124                     b.Property&lt;string&gt;("Name")</w:t>
      </w:r>
    </w:p>
    <w:p w14:paraId="06FE174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125                         .IsRequired()</w:t>
      </w:r>
    </w:p>
    <w:p w14:paraId="5CCFF73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126                         .HasColumnType("text");</w:t>
      </w:r>
    </w:p>
    <w:p w14:paraId="314B5BC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127                     b.Property&lt;int&gt;("Price")</w:t>
      </w:r>
    </w:p>
    <w:p w14:paraId="330C017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128                         .HasColumnType("integer");</w:t>
      </w:r>
    </w:p>
    <w:p w14:paraId="6EA0D97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129                     b.Property&lt;bool&gt;("RecordingSupport")</w:t>
      </w:r>
    </w:p>
    <w:p w14:paraId="2BC4978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130                         .HasColumnType("boolean");</w:t>
      </w:r>
    </w:p>
    <w:p w14:paraId="2FF51CE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131                     b.HasKey("Id");</w:t>
      </w:r>
    </w:p>
    <w:p w14:paraId="6961EEF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132                     b.HasIndex("IdRehearsalPoint");</w:t>
      </w:r>
    </w:p>
    <w:p w14:paraId="6D18F33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133                     b.ToTable("rooms", "main");</w:t>
      </w:r>
    </w:p>
    <w:p w14:paraId="7137400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134                 });</w:t>
      </w:r>
    </w:p>
    <w:p w14:paraId="6FA0051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135             modelBuilder.Entity("RehearsalStudio.Domain.Entities.Service", b =&gt;</w:t>
      </w:r>
    </w:p>
    <w:p w14:paraId="68F108C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136                 {</w:t>
      </w:r>
    </w:p>
    <w:p w14:paraId="01EA425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137                     b.Property&lt;int&gt;("Id")</w:t>
      </w:r>
    </w:p>
    <w:p w14:paraId="12FEBB4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138                         .ValueGeneratedOnAdd()</w:t>
      </w:r>
    </w:p>
    <w:p w14:paraId="516244F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139                         .HasColumnType("integer");</w:t>
      </w:r>
    </w:p>
    <w:p w14:paraId="41FCA9D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140                     NpgsqlPropertyBuilderExtensions.UseIdentityByDefaultColumn(b.Property&lt;int&gt;("Id"));</w:t>
      </w:r>
    </w:p>
    <w:p w14:paraId="150CB5D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141                     b.Property&lt;int?&gt;("IdRehearsalPoint")</w:t>
      </w:r>
    </w:p>
    <w:p w14:paraId="23A7A71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142                         .HasColumnType("integer");</w:t>
      </w:r>
    </w:p>
    <w:p w14:paraId="71C1A52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143                     b.Property&lt;string&gt;("Name")</w:t>
      </w:r>
    </w:p>
    <w:p w14:paraId="2CE9787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144                         .IsRequired()</w:t>
      </w:r>
    </w:p>
    <w:p w14:paraId="13BE9EE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145                         .HasColumnType("text");</w:t>
      </w:r>
    </w:p>
    <w:p w14:paraId="12E3F16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146                     b.Property&lt;int&gt;("Price")</w:t>
      </w:r>
    </w:p>
    <w:p w14:paraId="4DB1715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147                         .HasColumnType("integer");</w:t>
      </w:r>
    </w:p>
    <w:p w14:paraId="2B56A7F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148                     b.Property&lt;string&gt;("Requirements")</w:t>
      </w:r>
    </w:p>
    <w:p w14:paraId="3675BA5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149                         .HasColumnType("text");</w:t>
      </w:r>
    </w:p>
    <w:p w14:paraId="5D7B7E9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150                     b.Property&lt;string&gt;("Type")</w:t>
      </w:r>
    </w:p>
    <w:p w14:paraId="65B53E6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151                         .IsRequired()</w:t>
      </w:r>
    </w:p>
    <w:p w14:paraId="7527C87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152                         .HasColumnType("text");</w:t>
      </w:r>
    </w:p>
    <w:p w14:paraId="1241546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153                     b.HasKey("Id");</w:t>
      </w:r>
    </w:p>
    <w:p w14:paraId="6F505DB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154                     b.HasIndex("IdRehearsalPoint");</w:t>
      </w:r>
    </w:p>
    <w:p w14:paraId="7928354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155                     b.ToTable("service", "main");</w:t>
      </w:r>
    </w:p>
    <w:p w14:paraId="1691ED0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156                 });</w:t>
      </w:r>
    </w:p>
    <w:p w14:paraId="773F94A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157             modelBuilder.Entity("RehearsalStudio.Domain.Entities.ServiceBooking", b =&gt;</w:t>
      </w:r>
    </w:p>
    <w:p w14:paraId="5D3622A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158                 {</w:t>
      </w:r>
    </w:p>
    <w:p w14:paraId="00DC612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159                     b.Property&lt;int&gt;("IdService")</w:t>
      </w:r>
    </w:p>
    <w:p w14:paraId="21889C2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160                         .HasColumnType("integer")</w:t>
      </w:r>
    </w:p>
    <w:p w14:paraId="10DBE68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161                         .HasColumnOrder(0);</w:t>
      </w:r>
    </w:p>
    <w:p w14:paraId="5F27A44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162                     b.Property&lt;int&gt;("IdBooking")</w:t>
      </w:r>
    </w:p>
    <w:p w14:paraId="0ED5B76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163                         .HasColumnType("integer")</w:t>
      </w:r>
    </w:p>
    <w:p w14:paraId="37E8F15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164                         .HasColumnOrder(1);</w:t>
      </w:r>
    </w:p>
    <w:p w14:paraId="7E7F35B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165                     b.HasKey("IdService", "IdBooking");</w:t>
      </w:r>
    </w:p>
    <w:p w14:paraId="713BFC7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166                     b.HasIndex("IdBooking");</w:t>
      </w:r>
    </w:p>
    <w:p w14:paraId="2551B64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167                     b.ToTable("service_booking", "main");</w:t>
      </w:r>
    </w:p>
    <w:p w14:paraId="4AC99EA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168                 });</w:t>
      </w:r>
    </w:p>
    <w:p w14:paraId="33D91C2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169             modelBuilder.Entity("RehearsalStudio.Domain.Entities.Staff", b =&gt;</w:t>
      </w:r>
    </w:p>
    <w:p w14:paraId="2B18EA3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170                 {</w:t>
      </w:r>
    </w:p>
    <w:p w14:paraId="75DD293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171                     b.Property&lt;int&gt;("Id")</w:t>
      </w:r>
    </w:p>
    <w:p w14:paraId="40835E3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172                         .ValueGeneratedOnAdd()</w:t>
      </w:r>
    </w:p>
    <w:p w14:paraId="0AC2ADE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173                         .HasColumnType("integer");</w:t>
      </w:r>
    </w:p>
    <w:p w14:paraId="6996B17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174                     NpgsqlPropertyBuilderExtensions.UseIdentityByDefaultColumn(b.Property&lt;int&gt;("Id"));</w:t>
      </w:r>
    </w:p>
    <w:p w14:paraId="5523ED3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175                     b.Property&lt;string&gt;("Address")</w:t>
      </w:r>
    </w:p>
    <w:p w14:paraId="5E4F300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176                         .HasColumnType("text");</w:t>
      </w:r>
    </w:p>
    <w:p w14:paraId="1EF2D52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177                     b.Property&lt;int&gt;("Age")</w:t>
      </w:r>
    </w:p>
    <w:p w14:paraId="64E8647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178                         .HasColumnType("integer");</w:t>
      </w:r>
    </w:p>
    <w:p w14:paraId="426298D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179                     b.Property&lt;int?&gt;("Experience")</w:t>
      </w:r>
    </w:p>
    <w:p w14:paraId="5B8D929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180                         .HasColumnType("integer");</w:t>
      </w:r>
    </w:p>
    <w:p w14:paraId="613DB70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181                     b.Property&lt;string&gt;("FullName")</w:t>
      </w:r>
    </w:p>
    <w:p w14:paraId="17A41B6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182                         .IsRequired()</w:t>
      </w:r>
    </w:p>
    <w:p w14:paraId="0DBD1D2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183                         .HasColumnType("text");</w:t>
      </w:r>
    </w:p>
    <w:p w14:paraId="2B146B5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184                     b.Property&lt;int?&gt;("IdRehearsalPoint")</w:t>
      </w:r>
    </w:p>
    <w:p w14:paraId="496699F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185                         .HasColumnType("integer");</w:t>
      </w:r>
    </w:p>
    <w:p w14:paraId="002E26E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186                     b.Property&lt;string&gt;("Phone")</w:t>
      </w:r>
    </w:p>
    <w:p w14:paraId="0598056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187                         .IsRequired()</w:t>
      </w:r>
    </w:p>
    <w:p w14:paraId="3414EA5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188                         .HasColumnType("text");</w:t>
      </w:r>
    </w:p>
    <w:p w14:paraId="216EAEE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189                     b.HasKey("Id");</w:t>
      </w:r>
    </w:p>
    <w:p w14:paraId="2E37EC4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190                     b.HasIndex("IdRehearsalPoint");</w:t>
      </w:r>
    </w:p>
    <w:p w14:paraId="326F5B2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191                     b.ToTable("staff", "main");</w:t>
      </w:r>
    </w:p>
    <w:p w14:paraId="7507FD8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192                 });</w:t>
      </w:r>
    </w:p>
    <w:p w14:paraId="4E971CB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193             modelBuilder.Entity("RehearsalStudio.Domain.Entities.User", b =&gt;</w:t>
      </w:r>
    </w:p>
    <w:p w14:paraId="163699B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194                 {</w:t>
      </w:r>
    </w:p>
    <w:p w14:paraId="47B2C7A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195                     b.Property&lt;int&gt;("Id")</w:t>
      </w:r>
    </w:p>
    <w:p w14:paraId="30A2664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196                         .ValueGeneratedOnAdd()</w:t>
      </w:r>
    </w:p>
    <w:p w14:paraId="6139868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197                         .HasColumnType("integer");</w:t>
      </w:r>
    </w:p>
    <w:p w14:paraId="76E9FA3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198                     NpgsqlPropertyBuilderExtensions.UseIdentityByDefaultColumn(b.Property&lt;int&gt;("Id"));</w:t>
      </w:r>
    </w:p>
    <w:p w14:paraId="0931441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199                     b.Property&lt;string&gt;("Email")</w:t>
      </w:r>
    </w:p>
    <w:p w14:paraId="420EB32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200                         .IsRequired()</w:t>
      </w:r>
    </w:p>
    <w:p w14:paraId="48FA9B0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201                         .HasColumnType("text");</w:t>
      </w:r>
    </w:p>
    <w:p w14:paraId="5119610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202                     b.Property&lt;string&gt;("FullName")</w:t>
      </w:r>
    </w:p>
    <w:p w14:paraId="55AC70C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203                         .IsRequired()</w:t>
      </w:r>
    </w:p>
    <w:p w14:paraId="536F92A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204                         .HasColumnType("text");</w:t>
      </w:r>
    </w:p>
    <w:p w14:paraId="7A5AF7D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205                     b.Property&lt;string&gt;("Phone")</w:t>
      </w:r>
    </w:p>
    <w:p w14:paraId="0EE41DF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206                         .IsRequired()</w:t>
      </w:r>
    </w:p>
    <w:p w14:paraId="605EABF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207                         .HasColumnType("text");</w:t>
      </w:r>
    </w:p>
    <w:p w14:paraId="2AF788F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208                     b.Property&lt;DateTime&gt;("RegistrationDate")</w:t>
      </w:r>
    </w:p>
    <w:p w14:paraId="754DE64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209                         .HasColumnType("timestamp with time zone");</w:t>
      </w:r>
    </w:p>
    <w:p w14:paraId="4887683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210                     b.HasKey("Id");</w:t>
      </w:r>
    </w:p>
    <w:p w14:paraId="0DB5D1B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211                     b.ToTable("users", "main");</w:t>
      </w:r>
    </w:p>
    <w:p w14:paraId="133BE54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212                 });</w:t>
      </w:r>
    </w:p>
    <w:p w14:paraId="7BD78F4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213             modelBuilder.Entity("RehearsalStudio.Domain.Entities.Booking", b =&gt;</w:t>
      </w:r>
    </w:p>
    <w:p w14:paraId="17A1C49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214                 {</w:t>
      </w:r>
    </w:p>
    <w:p w14:paraId="33FF5DC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215                     b.HasOne("RehearsalStudio.Domain.Entities.Room", "Room")</w:t>
      </w:r>
    </w:p>
    <w:p w14:paraId="66BD400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216                         .WithMany("Bookings")</w:t>
      </w:r>
    </w:p>
    <w:p w14:paraId="054D66B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217                         .HasForeignKey("IdRoom")</w:t>
      </w:r>
    </w:p>
    <w:p w14:paraId="056A5A1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218                         .OnDelete(DeleteBehavior.SetNull);</w:t>
      </w:r>
    </w:p>
    <w:p w14:paraId="5C0EF58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219                     b.HasOne("RehearsalStudio.Domain.Entities.User", "User")</w:t>
      </w:r>
    </w:p>
    <w:p w14:paraId="44ED24D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220                         .WithMany("Bookings")</w:t>
      </w:r>
    </w:p>
    <w:p w14:paraId="58AB10D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221                         .HasForeignKey("IdUser")</w:t>
      </w:r>
    </w:p>
    <w:p w14:paraId="35B0EB0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222                         .OnDelete(DeleteBehavior.Cascade);</w:t>
      </w:r>
    </w:p>
    <w:p w14:paraId="5F365CB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223                     b.Navigation("Room");</w:t>
      </w:r>
    </w:p>
    <w:p w14:paraId="438FB02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224                     b.Navigation("User");</w:t>
      </w:r>
    </w:p>
    <w:p w14:paraId="7A65693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225                 });</w:t>
      </w:r>
    </w:p>
    <w:p w14:paraId="1F821A6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226             modelBuilder.Entity("RehearsalStudio.Domain.Entities.Equipment", b =&gt;</w:t>
      </w:r>
    </w:p>
    <w:p w14:paraId="5D3CB15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227                 {</w:t>
      </w:r>
    </w:p>
    <w:p w14:paraId="7C6B7BF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228                     b.HasOne("RehearsalStudio.Domain.Entities.RehearsalPoint", "RehearsalPoint")</w:t>
      </w:r>
    </w:p>
    <w:p w14:paraId="427EAEA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229                         .WithMany("Equipment")</w:t>
      </w:r>
    </w:p>
    <w:p w14:paraId="10FE4DD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230                         .HasForeignKey("IdRehearsalPoint")</w:t>
      </w:r>
    </w:p>
    <w:p w14:paraId="06FD653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231                         .OnDelete(DeleteBehavior.Cascade);</w:t>
      </w:r>
    </w:p>
    <w:p w14:paraId="42217BC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232                     b.Navigation("RehearsalPoint");</w:t>
      </w:r>
    </w:p>
    <w:p w14:paraId="19953D2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233                 });</w:t>
      </w:r>
    </w:p>
    <w:p w14:paraId="0D5706A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234             modelBuilder.Entity("RehearsalStudio.Domain.Entities.EquipmentBooking", b =&gt;</w:t>
      </w:r>
    </w:p>
    <w:p w14:paraId="5EA75BE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235                 {</w:t>
      </w:r>
    </w:p>
    <w:p w14:paraId="557DBD4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236                     b.HasOne("RehearsalStudio.Domain.Entities.Booking", "Booking")</w:t>
      </w:r>
    </w:p>
    <w:p w14:paraId="53D4340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237                         .WithMany("EquipmentBookings")</w:t>
      </w:r>
    </w:p>
    <w:p w14:paraId="0EDBB59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238                         .HasForeignKey("IdBooking")</w:t>
      </w:r>
    </w:p>
    <w:p w14:paraId="1DD2810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239                         .OnDelete(DeleteBehavior.Cascade)</w:t>
      </w:r>
    </w:p>
    <w:p w14:paraId="2FABD5B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240                         .IsRequired();</w:t>
      </w:r>
    </w:p>
    <w:p w14:paraId="6E32727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241                     b.HasOne("RehearsalStudio.Domain.Entities.Equipment", "Equipment")</w:t>
      </w:r>
    </w:p>
    <w:p w14:paraId="205F41A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242                         .WithMany("EquipmentBookings")</w:t>
      </w:r>
    </w:p>
    <w:p w14:paraId="0165D96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243                         .HasForeignKey("IdEquipment")</w:t>
      </w:r>
    </w:p>
    <w:p w14:paraId="3B52911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244                         .OnDelete(DeleteBehavior.Cascade)</w:t>
      </w:r>
    </w:p>
    <w:p w14:paraId="6996356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245                         .IsRequired();</w:t>
      </w:r>
    </w:p>
    <w:p w14:paraId="428B2E8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246                     b.Navigation("Booking");</w:t>
      </w:r>
    </w:p>
    <w:p w14:paraId="708575F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247                     b.Navigation("Equipment");</w:t>
      </w:r>
    </w:p>
    <w:p w14:paraId="4B0A8A8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248                 });</w:t>
      </w:r>
    </w:p>
    <w:p w14:paraId="6E7106C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249             modelBuilder.Entity("RehearsalStudio.Domain.Entities.Room", b =&gt;</w:t>
      </w:r>
    </w:p>
    <w:p w14:paraId="011DE0C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250                 {</w:t>
      </w:r>
    </w:p>
    <w:p w14:paraId="7245F08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251                     b.HasOne("RehearsalStudio.Domain.Entities.RehearsalPoint", "RehearsalPoint")</w:t>
      </w:r>
    </w:p>
    <w:p w14:paraId="0028BBD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252                         .WithMany("Rooms")</w:t>
      </w:r>
    </w:p>
    <w:p w14:paraId="35BAFBD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253                         .HasForeignKey("IdRehearsalPoint")</w:t>
      </w:r>
    </w:p>
    <w:p w14:paraId="615C9E6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254                         .OnDelete(DeleteBehavior.Cascade);</w:t>
      </w:r>
    </w:p>
    <w:p w14:paraId="3934E2B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255                     b.Navigation("RehearsalPoint");</w:t>
      </w:r>
    </w:p>
    <w:p w14:paraId="3CE9E9B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256                 });</w:t>
      </w:r>
    </w:p>
    <w:p w14:paraId="74B7A82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257             modelBuilder.Entity("RehearsalStudio.Domain.Entities.Service", b =&gt;</w:t>
      </w:r>
    </w:p>
    <w:p w14:paraId="44BBEE5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258                 {</w:t>
      </w:r>
    </w:p>
    <w:p w14:paraId="78B33C5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259                     b.HasOne("RehearsalStudio.Domain.Entities.RehearsalPoint", "RehearsalPoint")</w:t>
      </w:r>
    </w:p>
    <w:p w14:paraId="0F1FEE4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260                         .WithMany("Services")</w:t>
      </w:r>
    </w:p>
    <w:p w14:paraId="570473F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261                         .HasForeignKey("IdRehearsalPoint")</w:t>
      </w:r>
    </w:p>
    <w:p w14:paraId="60E13BE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262                         .OnDelete(DeleteBehavior.Cascade);</w:t>
      </w:r>
    </w:p>
    <w:p w14:paraId="3BC39B6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263                     b.Navigation("RehearsalPoint");</w:t>
      </w:r>
    </w:p>
    <w:p w14:paraId="5A2CB44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264                 });</w:t>
      </w:r>
    </w:p>
    <w:p w14:paraId="000BD73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265             modelBuilder.Entity("RehearsalStudio.Domain.Entities.ServiceBooking", b =&gt;</w:t>
      </w:r>
    </w:p>
    <w:p w14:paraId="614B216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266                 {</w:t>
      </w:r>
    </w:p>
    <w:p w14:paraId="1A4D6BE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267                     b.HasOne("RehearsalStudio.Domain.Entities.Booking", "Booking")</w:t>
      </w:r>
    </w:p>
    <w:p w14:paraId="2730305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268                         .WithMany("ServiceBookings")</w:t>
      </w:r>
    </w:p>
    <w:p w14:paraId="7EBC3E4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269                         .HasForeignKey("IdBooking")</w:t>
      </w:r>
    </w:p>
    <w:p w14:paraId="16ADB8C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270                         .OnDelete(DeleteBehavior.Cascade)</w:t>
      </w:r>
    </w:p>
    <w:p w14:paraId="219690B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271                         .IsRequired();</w:t>
      </w:r>
    </w:p>
    <w:p w14:paraId="283AC84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272                     b.HasOne("RehearsalStudio.Domain.Entities.Service", "Service")</w:t>
      </w:r>
    </w:p>
    <w:p w14:paraId="7222E33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273                         .WithMany("ServiceBookings")</w:t>
      </w:r>
    </w:p>
    <w:p w14:paraId="3F73025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274                         .HasForeignKey("IdService")</w:t>
      </w:r>
    </w:p>
    <w:p w14:paraId="3A2D327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275                         .OnDelete(DeleteBehavior.Cascade)</w:t>
      </w:r>
    </w:p>
    <w:p w14:paraId="72F528C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276                         .IsRequired();</w:t>
      </w:r>
    </w:p>
    <w:p w14:paraId="4229A98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277                     b.Navigation("Booking");</w:t>
      </w:r>
    </w:p>
    <w:p w14:paraId="5358FD5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278                     b.Navigation("Service");</w:t>
      </w:r>
    </w:p>
    <w:p w14:paraId="17FC3BB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279                 });</w:t>
      </w:r>
    </w:p>
    <w:p w14:paraId="428BA30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280             modelBuilder.Entity("RehearsalStudio.Domain.Entities.Staff", b =&gt;</w:t>
      </w:r>
    </w:p>
    <w:p w14:paraId="01FA7C0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281                 {</w:t>
      </w:r>
    </w:p>
    <w:p w14:paraId="017486F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282                     b.HasOne("RehearsalStudio.Domain.Entities.RehearsalPoint", "RehearsalPoint")</w:t>
      </w:r>
    </w:p>
    <w:p w14:paraId="6E6964B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283                         .WithMany("Staff")</w:t>
      </w:r>
    </w:p>
    <w:p w14:paraId="5C4A259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284                         .HasForeignKey("IdRehearsalPoint")</w:t>
      </w:r>
    </w:p>
    <w:p w14:paraId="239183A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285                         .OnDelete(DeleteBehavior.Cascade);</w:t>
      </w:r>
    </w:p>
    <w:p w14:paraId="2074571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286                     b.Navigation("RehearsalPoint");</w:t>
      </w:r>
    </w:p>
    <w:p w14:paraId="2A3CDFE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287                 });</w:t>
      </w:r>
    </w:p>
    <w:p w14:paraId="7C66414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288             modelBuilder.Entity("RehearsalStudio.Domain.Entities.Booking", b =&gt;</w:t>
      </w:r>
    </w:p>
    <w:p w14:paraId="79E3795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289                 {</w:t>
      </w:r>
    </w:p>
    <w:p w14:paraId="26B2E72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290                     b.Navigation("EquipmentBookings");</w:t>
      </w:r>
    </w:p>
    <w:p w14:paraId="3859C5D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291                     b.Navigation("ServiceBookings");</w:t>
      </w:r>
    </w:p>
    <w:p w14:paraId="67069AD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292                 });</w:t>
      </w:r>
    </w:p>
    <w:p w14:paraId="036E577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293             modelBuilder.Entity("RehearsalStudio.Domain.Entities.Equipment", b =&gt;</w:t>
      </w:r>
    </w:p>
    <w:p w14:paraId="3B1E164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294                 {</w:t>
      </w:r>
    </w:p>
    <w:p w14:paraId="0C4A1F9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295                     b.Navigation("EquipmentBookings");</w:t>
      </w:r>
    </w:p>
    <w:p w14:paraId="12AA2C9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296                 });</w:t>
      </w:r>
    </w:p>
    <w:p w14:paraId="257C41D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297             modelBuilder.Entity("RehearsalStudio.Domain.Entities.RehearsalPoint", b =&gt;</w:t>
      </w:r>
    </w:p>
    <w:p w14:paraId="2AF6B16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298                 {</w:t>
      </w:r>
    </w:p>
    <w:p w14:paraId="5501275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299                     b.Navigation("Equipment");</w:t>
      </w:r>
    </w:p>
    <w:p w14:paraId="284E394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300                     b.Navigation("Rooms");</w:t>
      </w:r>
    </w:p>
    <w:p w14:paraId="5BF80D0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301                     b.Navigation("Services");</w:t>
      </w:r>
    </w:p>
    <w:p w14:paraId="5618437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302                     b.Navigation("Staff");</w:t>
      </w:r>
    </w:p>
    <w:p w14:paraId="7BE042F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303                 });</w:t>
      </w:r>
    </w:p>
    <w:p w14:paraId="657582F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304             modelBuilder.Entity("RehearsalStudio.Domain.Entities.Room", b =&gt;</w:t>
      </w:r>
    </w:p>
    <w:p w14:paraId="682E7FD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305                 {</w:t>
      </w:r>
    </w:p>
    <w:p w14:paraId="5AEC59B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306                     b.Navigation("Bookings");</w:t>
      </w:r>
    </w:p>
    <w:p w14:paraId="3839A04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307                 });</w:t>
      </w:r>
    </w:p>
    <w:p w14:paraId="15C7DBB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308             modelBuilder.Entity("RehearsalStudio.Domain.Entities.Service", b =&gt;</w:t>
      </w:r>
    </w:p>
    <w:p w14:paraId="2F445C8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309                 {</w:t>
      </w:r>
    </w:p>
    <w:p w14:paraId="6C9ECCE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310                     b.Navigation("ServiceBookings");</w:t>
      </w:r>
    </w:p>
    <w:p w14:paraId="2328CC8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311                 });</w:t>
      </w:r>
    </w:p>
    <w:p w14:paraId="6F3A6F6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312             modelBuilder.Entity("RehearsalStudio.Domain.Entities.User", b =&gt;</w:t>
      </w:r>
    </w:p>
    <w:p w14:paraId="2FD12DB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313                 {</w:t>
      </w:r>
    </w:p>
    <w:p w14:paraId="06D2C6A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314                     b.Navigation("Bookings");</w:t>
      </w:r>
    </w:p>
    <w:p w14:paraId="5F1AD47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315                 });</w:t>
      </w:r>
    </w:p>
    <w:p w14:paraId="2355F27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316 #pragma warning restore 612, 618</w:t>
      </w:r>
    </w:p>
    <w:p w14:paraId="33435DC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317         }</w:t>
      </w:r>
    </w:p>
    <w:p w14:paraId="3A725F8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318     }</w:t>
      </w:r>
    </w:p>
    <w:p w14:paraId="50C6D67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319 }</w:t>
      </w:r>
    </w:p>
    <w:p w14:paraId="771F788F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0D610F8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.NETCoreApp,Version=v9.0.AssemblyAttributes.cs:</w:t>
      </w:r>
    </w:p>
    <w:p w14:paraId="5F9D27A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// &lt;autogenerated /&gt;</w:t>
      </w:r>
    </w:p>
    <w:p w14:paraId="2B07E0D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System;</w:t>
      </w:r>
    </w:p>
    <w:p w14:paraId="6848FBB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System.Reflection;</w:t>
      </w:r>
    </w:p>
    <w:p w14:paraId="52ED2EA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[assembly: global::System.Runtime.Versioning.TargetFrameworkAttribute(".NETCoreApp,Version=v9.0", FrameworkDisplayName = ".NET 9.0")]</w:t>
      </w:r>
    </w:p>
    <w:p w14:paraId="7023F66A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2EB1255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RehearsalStudio.Application.AssemblyInfo.cs:</w:t>
      </w:r>
    </w:p>
    <w:p w14:paraId="5CF3272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//------------------------------------------------------------------------------</w:t>
      </w:r>
    </w:p>
    <w:p w14:paraId="77317F6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// &lt;auto-generated&gt;</w:t>
      </w:r>
    </w:p>
    <w:p w14:paraId="40F228E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//     This code was generated by a tool.</w:t>
      </w:r>
    </w:p>
    <w:p w14:paraId="2518EC1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//</w:t>
      </w:r>
    </w:p>
    <w:p w14:paraId="4825AF4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//     Changes to this file may cause incorrect behavior and will be lost if</w:t>
      </w:r>
    </w:p>
    <w:p w14:paraId="68C1315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//     the code is regenerated.</w:t>
      </w:r>
    </w:p>
    <w:p w14:paraId="568EE9E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// &lt;/auto-generated&gt;</w:t>
      </w:r>
    </w:p>
    <w:p w14:paraId="43B093E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//------------------------------------------------------------------------------</w:t>
      </w:r>
    </w:p>
    <w:p w14:paraId="6826828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using System;</w:t>
      </w:r>
    </w:p>
    <w:p w14:paraId="286A095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using System.Reflection;</w:t>
      </w:r>
    </w:p>
    <w:p w14:paraId="06F57DC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[assembly: System.Reflection.AssemblyCompanyAttribute("RehearsalStudio.Application")]</w:t>
      </w:r>
    </w:p>
    <w:p w14:paraId="12E77BC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012 [assembly: System.Reflection.AssemblyConfigurationAttribute("Debug")]</w:t>
      </w:r>
    </w:p>
    <w:p w14:paraId="558499D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[assembly: System.Reflection.AssemblyFileVersionAttribute("1.0.0.0")]</w:t>
      </w:r>
    </w:p>
    <w:p w14:paraId="5B0EECC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[assembly: System.Reflection.AssemblyInformationalVersionAttribute("1.0.0")]</w:t>
      </w:r>
    </w:p>
    <w:p w14:paraId="669E6B0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[assembly: System.Reflection.AssemblyProductAttribute("RehearsalStudio.Application")]</w:t>
      </w:r>
    </w:p>
    <w:p w14:paraId="667DCCF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[assembly: System.Reflection.AssemblyTitleAttribute("RehearsalStudio.Application")]</w:t>
      </w:r>
    </w:p>
    <w:p w14:paraId="032D8B4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[assembly: System.Reflection.AssemblyVersionAttribute("1.0.0.0")]</w:t>
      </w:r>
    </w:p>
    <w:p w14:paraId="05460C2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// Generated by the MSBuild WriteCodeFragment class.</w:t>
      </w:r>
    </w:p>
    <w:p w14:paraId="6B4DCFD9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232B9CD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RehearsalStudio.Application.GlobalUsings.g.cs:</w:t>
      </w:r>
    </w:p>
    <w:p w14:paraId="5B2C360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// &lt;auto-generated/&gt;</w:t>
      </w:r>
    </w:p>
    <w:p w14:paraId="4A21692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global using global::System;</w:t>
      </w:r>
    </w:p>
    <w:p w14:paraId="7ECD043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global using global::System.Collections.Generic;</w:t>
      </w:r>
    </w:p>
    <w:p w14:paraId="1A27B18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global using global::System.IO;</w:t>
      </w:r>
    </w:p>
    <w:p w14:paraId="7FD1A80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global using global::System.Linq;</w:t>
      </w:r>
    </w:p>
    <w:p w14:paraId="29292D8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global using global::System.Net.Http;</w:t>
      </w:r>
    </w:p>
    <w:p w14:paraId="2BC370A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global using global::System.Threading;</w:t>
      </w:r>
    </w:p>
    <w:p w14:paraId="03C47DE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global using global::System.Threading.Tasks;</w:t>
      </w:r>
    </w:p>
    <w:p w14:paraId="241E96E1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448F03A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BookingRepository.cs:</w:t>
      </w:r>
    </w:p>
    <w:p w14:paraId="3D8C670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Microsoft.EntityFrameworkCore;</w:t>
      </w:r>
    </w:p>
    <w:p w14:paraId="4E58477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RehearsalStudio.Application.Interfaces;</w:t>
      </w:r>
    </w:p>
    <w:p w14:paraId="2BBA594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RehearsalStudio.Domain.Entities;</w:t>
      </w:r>
    </w:p>
    <w:p w14:paraId="26FECED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RehearsalStudio.Infrastructure.Data;</w:t>
      </w:r>
    </w:p>
    <w:p w14:paraId="185282E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namespace RehearsalStudio.Infrastructure.Repositories;</w:t>
      </w:r>
    </w:p>
    <w:p w14:paraId="3074752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public class BookingRepository : IBookingRepository</w:t>
      </w:r>
    </w:p>
    <w:p w14:paraId="7EBEB9C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{</w:t>
      </w:r>
    </w:p>
    <w:p w14:paraId="75E9B6A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private readonly RehearsalStudioDbContext _context;</w:t>
      </w:r>
    </w:p>
    <w:p w14:paraId="2210D05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public BookingRepository(RehearsalStudioDbContext context)</w:t>
      </w:r>
    </w:p>
    <w:p w14:paraId="7A15E2A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{</w:t>
      </w:r>
    </w:p>
    <w:p w14:paraId="34A46E2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    _context = context;</w:t>
      </w:r>
    </w:p>
    <w:p w14:paraId="2323314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}</w:t>
      </w:r>
    </w:p>
    <w:p w14:paraId="1826397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public async Task&lt;IEnumerable&lt;Booking&gt;&gt; GetAllAsync()</w:t>
      </w:r>
    </w:p>
    <w:p w14:paraId="0D77B82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{</w:t>
      </w:r>
    </w:p>
    <w:p w14:paraId="44E0071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    return await _context.Bookings.ToListAsync();</w:t>
      </w:r>
    </w:p>
    <w:p w14:paraId="617D825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}</w:t>
      </w:r>
    </w:p>
    <w:p w14:paraId="26FDC37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public async Task&lt;Booking?&gt; GetByIdAsync(int id)</w:t>
      </w:r>
    </w:p>
    <w:p w14:paraId="70402B6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{</w:t>
      </w:r>
    </w:p>
    <w:p w14:paraId="68CE0EB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    return await _context.Bookings.FindAsync(id);</w:t>
      </w:r>
    </w:p>
    <w:p w14:paraId="44169B4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}</w:t>
      </w:r>
    </w:p>
    <w:p w14:paraId="3250D49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public async Task&lt;IEnumerable&lt;Booking&gt;&gt; GetFilteredAsync(string? status, int? idRoom, int? idUser)</w:t>
      </w:r>
    </w:p>
    <w:p w14:paraId="61F90CE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{</w:t>
      </w:r>
    </w:p>
    <w:p w14:paraId="2A710EE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        var query = _context.Bookings.AsQueryable();</w:t>
      </w:r>
    </w:p>
    <w:p w14:paraId="4E54851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    if (!string.IsNullOrEmpty(status))</w:t>
      </w:r>
    </w:p>
    <w:p w14:paraId="1B8365E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            query = query.Where(b =&gt; b.Status.Contains(status));</w:t>
      </w:r>
    </w:p>
    <w:p w14:paraId="1AEA1E6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        if (idRoom.HasValue)</w:t>
      </w:r>
    </w:p>
    <w:p w14:paraId="229C043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            query = query.Where(b =&gt; b.IdRoom == idRoom.Value);</w:t>
      </w:r>
    </w:p>
    <w:p w14:paraId="565AACC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        if (idUser.HasValue)</w:t>
      </w:r>
    </w:p>
    <w:p w14:paraId="6FA3900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            query = query.Where(b =&gt; b.IdUser == idUser.Value);</w:t>
      </w:r>
    </w:p>
    <w:p w14:paraId="70DA5EA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        return await query.ToListAsync();</w:t>
      </w:r>
    </w:p>
    <w:p w14:paraId="046DDFF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    }</w:t>
      </w:r>
    </w:p>
    <w:p w14:paraId="0636FD7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032     public async Task&lt;Booking&gt; AddAsync(Booking booking)</w:t>
      </w:r>
    </w:p>
    <w:p w14:paraId="06A5E70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033     {</w:t>
      </w:r>
    </w:p>
    <w:p w14:paraId="259C4DC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034         _context.Bookings.Add(booking);</w:t>
      </w:r>
    </w:p>
    <w:p w14:paraId="7861D15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035         await _context.SaveChangesAsync();</w:t>
      </w:r>
    </w:p>
    <w:p w14:paraId="5BA9F4D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036         return booking;</w:t>
      </w:r>
    </w:p>
    <w:p w14:paraId="2221BE8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037     }</w:t>
      </w:r>
    </w:p>
    <w:p w14:paraId="039741A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038     public async Task UpdateAsync(Booking booking)</w:t>
      </w:r>
    </w:p>
    <w:p w14:paraId="5CBD3EE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039     {</w:t>
      </w:r>
    </w:p>
    <w:p w14:paraId="63235BC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040         _context.Bookings.Update(booking);</w:t>
      </w:r>
    </w:p>
    <w:p w14:paraId="5E854AD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041         await _context.SaveChangesAsync();</w:t>
      </w:r>
    </w:p>
    <w:p w14:paraId="3A9520F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042     }</w:t>
      </w:r>
    </w:p>
    <w:p w14:paraId="061EEED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043     public async Task DeleteAsync(int id)</w:t>
      </w:r>
    </w:p>
    <w:p w14:paraId="6BBE582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044     {</w:t>
      </w:r>
    </w:p>
    <w:p w14:paraId="0049593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045         var booking = await _context.Bookings.FindAsync(id);</w:t>
      </w:r>
    </w:p>
    <w:p w14:paraId="18EF721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046         if (booking != null)</w:t>
      </w:r>
    </w:p>
    <w:p w14:paraId="34F976B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047         {</w:t>
      </w:r>
    </w:p>
    <w:p w14:paraId="614B0FF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048             _context.Bookings.Remove(booking);</w:t>
      </w:r>
    </w:p>
    <w:p w14:paraId="17B0547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049             await _context.SaveChangesAsync();</w:t>
      </w:r>
    </w:p>
    <w:p w14:paraId="62A53BF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050         }</w:t>
      </w:r>
    </w:p>
    <w:p w14:paraId="77FB1BD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051     }</w:t>
      </w:r>
    </w:p>
    <w:p w14:paraId="776728F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052 }</w:t>
      </w:r>
    </w:p>
    <w:p w14:paraId="4B9C9315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50C35B6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EquipmentBookingRepository.cs:</w:t>
      </w:r>
    </w:p>
    <w:p w14:paraId="71956E6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Microsoft.EntityFrameworkCore;</w:t>
      </w:r>
    </w:p>
    <w:p w14:paraId="0CB9614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RehearsalStudio.Application.Interfaces;</w:t>
      </w:r>
    </w:p>
    <w:p w14:paraId="3ED59E0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RehearsalStudio.Domain.Entities;</w:t>
      </w:r>
    </w:p>
    <w:p w14:paraId="241B9BE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RehearsalStudio.Infrastructure.Data;</w:t>
      </w:r>
    </w:p>
    <w:p w14:paraId="5239ADD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namespace RehearsalStudio.Infrastructure.Repositories;</w:t>
      </w:r>
    </w:p>
    <w:p w14:paraId="09CEC35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public class EquipmentBookingRepository : IEquipmentBookingRepository</w:t>
      </w:r>
    </w:p>
    <w:p w14:paraId="5C277BF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{</w:t>
      </w:r>
    </w:p>
    <w:p w14:paraId="71CCDEB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private readonly RehearsalStudioDbContext _context;</w:t>
      </w:r>
    </w:p>
    <w:p w14:paraId="5B89271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public EquipmentBookingRepository(RehearsalStudioDbContext context)</w:t>
      </w:r>
    </w:p>
    <w:p w14:paraId="37AC722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{</w:t>
      </w:r>
    </w:p>
    <w:p w14:paraId="6DA3CD6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    _context = context;</w:t>
      </w:r>
    </w:p>
    <w:p w14:paraId="400BF21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}</w:t>
      </w:r>
    </w:p>
    <w:p w14:paraId="25521D3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public async Task&lt;IEnumerable&lt;EquipmentBooking&gt;&gt; GetAllAsync()</w:t>
      </w:r>
    </w:p>
    <w:p w14:paraId="5A3792C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{</w:t>
      </w:r>
    </w:p>
    <w:p w14:paraId="2107E22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    return await _context.EquipmentBookings.ToListAsync();</w:t>
      </w:r>
    </w:p>
    <w:p w14:paraId="467B823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}</w:t>
      </w:r>
    </w:p>
    <w:p w14:paraId="0B3ED9C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public async Task&lt;EquipmentBooking?&gt; GetByIdAsync(int idEquipment, int idBooking)</w:t>
      </w:r>
    </w:p>
    <w:p w14:paraId="0535C62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{</w:t>
      </w:r>
    </w:p>
    <w:p w14:paraId="7AFF2FE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    return await _context.EquipmentBookings.FindAsync(idEquipment, idBooking);</w:t>
      </w:r>
    </w:p>
    <w:p w14:paraId="2ADDFFD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}</w:t>
      </w:r>
    </w:p>
    <w:p w14:paraId="21ADDC2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public async Task&lt;IEnumerable&lt;EquipmentBooking&gt;&gt; GetFilteredAsync(int? idEquipment, int? idBooking)</w:t>
      </w:r>
    </w:p>
    <w:p w14:paraId="25E3FC0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{</w:t>
      </w:r>
    </w:p>
    <w:p w14:paraId="3649021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        var query = _context.EquipmentBookings.AsQueryable();</w:t>
      </w:r>
    </w:p>
    <w:p w14:paraId="29E2333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    if (idEquipment.HasValue)</w:t>
      </w:r>
    </w:p>
    <w:p w14:paraId="65D4101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            query = query.Where(eb =&gt; eb.IdEquipment == idEquipment.Value);</w:t>
      </w:r>
    </w:p>
    <w:p w14:paraId="137AEC6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        if (idBooking.HasValue)</w:t>
      </w:r>
    </w:p>
    <w:p w14:paraId="6DCCB47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            query = query.Where(eb =&gt; eb.IdBooking == idBooking.Value);</w:t>
      </w:r>
    </w:p>
    <w:p w14:paraId="6133184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        return await query.ToListAsync();</w:t>
      </w:r>
    </w:p>
    <w:p w14:paraId="00377C1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    }</w:t>
      </w:r>
    </w:p>
    <w:p w14:paraId="6B9F5FF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    public async Task&lt;EquipmentBooking&gt; AddAsync(EquipmentBooking equipmentBooking)</w:t>
      </w:r>
    </w:p>
    <w:p w14:paraId="5C31144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    {</w:t>
      </w:r>
    </w:p>
    <w:p w14:paraId="61E464D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032         _context.EquipmentBookings.Add(equipmentBooking);</w:t>
      </w:r>
    </w:p>
    <w:p w14:paraId="11FCDBD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033         await _context.SaveChangesAsync();</w:t>
      </w:r>
    </w:p>
    <w:p w14:paraId="2C8B14E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034         return equipmentBooking;</w:t>
      </w:r>
    </w:p>
    <w:p w14:paraId="6EAEED6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035     }</w:t>
      </w:r>
    </w:p>
    <w:p w14:paraId="47D5E3A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036     public async Task DeleteAsync(int idEquipment, int idBooking)</w:t>
      </w:r>
    </w:p>
    <w:p w14:paraId="738A6A4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037     {</w:t>
      </w:r>
    </w:p>
    <w:p w14:paraId="201C415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038         var equipmentBooking = await _context.EquipmentBookings.FindAsync(idEquipment, idBooking);</w:t>
      </w:r>
    </w:p>
    <w:p w14:paraId="7703AA1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039         if (equipmentBooking != null)</w:t>
      </w:r>
    </w:p>
    <w:p w14:paraId="62A19F2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040         {</w:t>
      </w:r>
    </w:p>
    <w:p w14:paraId="6D648BB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041             _context.EquipmentBookings.Remove(equipmentBooking);</w:t>
      </w:r>
    </w:p>
    <w:p w14:paraId="4551BE4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042             await _context.SaveChangesAsync();</w:t>
      </w:r>
    </w:p>
    <w:p w14:paraId="6BFE9ED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043         }</w:t>
      </w:r>
    </w:p>
    <w:p w14:paraId="222146A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044     }</w:t>
      </w:r>
    </w:p>
    <w:p w14:paraId="71A10BE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045 }</w:t>
      </w:r>
    </w:p>
    <w:p w14:paraId="4A535BF6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7AFBD6B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EquipmentRepository.cs:</w:t>
      </w:r>
    </w:p>
    <w:p w14:paraId="2A68147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Microsoft.EntityFrameworkCore;</w:t>
      </w:r>
    </w:p>
    <w:p w14:paraId="75E64D9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RehearsalStudio.Application.Interfaces;</w:t>
      </w:r>
    </w:p>
    <w:p w14:paraId="1F3B2EF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RehearsalStudio.Domain.Entities;</w:t>
      </w:r>
    </w:p>
    <w:p w14:paraId="3C865C1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RehearsalStudio.Infrastructure.Data;</w:t>
      </w:r>
    </w:p>
    <w:p w14:paraId="09873FA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namespace RehearsalStudio.Infrastructure.Repositories;</w:t>
      </w:r>
    </w:p>
    <w:p w14:paraId="24A117E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public class EquipmentRepository : IEquipmentRepository</w:t>
      </w:r>
    </w:p>
    <w:p w14:paraId="531F8C0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{</w:t>
      </w:r>
    </w:p>
    <w:p w14:paraId="7C4CCE5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private readonly RehearsalStudioDbContext _context;</w:t>
      </w:r>
    </w:p>
    <w:p w14:paraId="29942CC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public EquipmentRepository(RehearsalStudioDbContext context)</w:t>
      </w:r>
    </w:p>
    <w:p w14:paraId="3487AEF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{</w:t>
      </w:r>
    </w:p>
    <w:p w14:paraId="5450AC5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    _context = context;</w:t>
      </w:r>
    </w:p>
    <w:p w14:paraId="35F0B20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}</w:t>
      </w:r>
    </w:p>
    <w:p w14:paraId="6DEA1B9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public async Task&lt;IEnumerable&lt;Equipment&gt;&gt; GetAllAsync()</w:t>
      </w:r>
    </w:p>
    <w:p w14:paraId="49307AE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{</w:t>
      </w:r>
    </w:p>
    <w:p w14:paraId="63E7685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    return await _context.Equipment.ToListAsync();</w:t>
      </w:r>
    </w:p>
    <w:p w14:paraId="3F9B114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}</w:t>
      </w:r>
    </w:p>
    <w:p w14:paraId="3AF2765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public async Task&lt;Equipment?&gt; GetByIdAsync(int id)</w:t>
      </w:r>
    </w:p>
    <w:p w14:paraId="02B274C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{</w:t>
      </w:r>
    </w:p>
    <w:p w14:paraId="1337686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    return await _context.Equipment.FindAsync(id);</w:t>
      </w:r>
    </w:p>
    <w:p w14:paraId="4FAC733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}</w:t>
      </w:r>
    </w:p>
    <w:p w14:paraId="25CDAA6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public async Task&lt;IEnumerable&lt;Equipment&gt;&gt; GetFilteredAsync(string? name, string? type, int? idRehearsalPoint)</w:t>
      </w:r>
    </w:p>
    <w:p w14:paraId="5E0EF09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{</w:t>
      </w:r>
    </w:p>
    <w:p w14:paraId="7E3062A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        var query = _context.Equipment.AsQueryable();</w:t>
      </w:r>
    </w:p>
    <w:p w14:paraId="2146DC9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    if (!string.IsNullOrEmpty(name))</w:t>
      </w:r>
    </w:p>
    <w:p w14:paraId="368A7BC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            query = query.Where(e =&gt; e.Name.Contains(name));</w:t>
      </w:r>
    </w:p>
    <w:p w14:paraId="79BB6E1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        if (!string.IsNullOrEmpty(type))</w:t>
      </w:r>
    </w:p>
    <w:p w14:paraId="267B384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            query = query.Where(e =&gt; e.Type.Contains(type));</w:t>
      </w:r>
    </w:p>
    <w:p w14:paraId="602BDAF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        if (idRehearsalPoint.HasValue)</w:t>
      </w:r>
    </w:p>
    <w:p w14:paraId="0D7CB67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            query = query.Where(e =&gt; e.IdRehearsalPoint == idRehearsalPoint.Value);</w:t>
      </w:r>
    </w:p>
    <w:p w14:paraId="046FA5B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        return await query.ToListAsync();</w:t>
      </w:r>
    </w:p>
    <w:p w14:paraId="4A34BB0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    }</w:t>
      </w:r>
    </w:p>
    <w:p w14:paraId="63F74D0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032     public async Task&lt;Equipment&gt; AddAsync(Equipment equipment)</w:t>
      </w:r>
    </w:p>
    <w:p w14:paraId="21524DA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033     {</w:t>
      </w:r>
    </w:p>
    <w:p w14:paraId="6D799FC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034         _context.Equipment.Add(equipment);</w:t>
      </w:r>
    </w:p>
    <w:p w14:paraId="6DF4C57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035         await _context.SaveChangesAsync();</w:t>
      </w:r>
    </w:p>
    <w:p w14:paraId="6248CE2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036         return equipment;</w:t>
      </w:r>
    </w:p>
    <w:p w14:paraId="1E18CF1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037     }</w:t>
      </w:r>
    </w:p>
    <w:p w14:paraId="38CD459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038     public async Task UpdateAsync(Equipment equipment)</w:t>
      </w:r>
    </w:p>
    <w:p w14:paraId="35F2F64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039     {</w:t>
      </w:r>
    </w:p>
    <w:p w14:paraId="44DF3F3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040         _context.Equipment.Update(equipment);</w:t>
      </w:r>
    </w:p>
    <w:p w14:paraId="4388DBA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041         await _context.SaveChangesAsync();</w:t>
      </w:r>
    </w:p>
    <w:p w14:paraId="745F51C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042     }</w:t>
      </w:r>
    </w:p>
    <w:p w14:paraId="07D0733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043     public async Task DeleteAsync(int id)</w:t>
      </w:r>
    </w:p>
    <w:p w14:paraId="62E1DD6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044     {</w:t>
      </w:r>
    </w:p>
    <w:p w14:paraId="0DF8788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045         var equipment = await _context.Equipment.FindAsync(id);</w:t>
      </w:r>
    </w:p>
    <w:p w14:paraId="1034123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046         if (equipment != null)</w:t>
      </w:r>
    </w:p>
    <w:p w14:paraId="38AC36B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047         {</w:t>
      </w:r>
    </w:p>
    <w:p w14:paraId="41BB65F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048             _context.Equipment.Remove(equipment);</w:t>
      </w:r>
    </w:p>
    <w:p w14:paraId="4D44898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049             await _context.SaveChangesAsync();</w:t>
      </w:r>
    </w:p>
    <w:p w14:paraId="595BF79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050         }</w:t>
      </w:r>
    </w:p>
    <w:p w14:paraId="38368B5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051     }</w:t>
      </w:r>
    </w:p>
    <w:p w14:paraId="1F8C4B8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052 }</w:t>
      </w:r>
    </w:p>
    <w:p w14:paraId="6439E8A8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1C9F6FD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RehearsalPointRepository.cs:</w:t>
      </w:r>
    </w:p>
    <w:p w14:paraId="2B9259C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Microsoft.EntityFrameworkCore;</w:t>
      </w:r>
    </w:p>
    <w:p w14:paraId="288B1CD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RehearsalStudio.Application.Interfaces;</w:t>
      </w:r>
    </w:p>
    <w:p w14:paraId="7BDED72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RehearsalStudio.Domain.Entities;</w:t>
      </w:r>
    </w:p>
    <w:p w14:paraId="2EF1961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RehearsalStudio.Infrastructure.Data;</w:t>
      </w:r>
    </w:p>
    <w:p w14:paraId="0518BC5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namespace RehearsalStudio.Infrastructure.Repositories;</w:t>
      </w:r>
    </w:p>
    <w:p w14:paraId="20FF0FD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public class RehearsalPointRepository : IRehearsalPointRepository</w:t>
      </w:r>
    </w:p>
    <w:p w14:paraId="741016C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{</w:t>
      </w:r>
    </w:p>
    <w:p w14:paraId="2845CDE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private readonly RehearsalStudioDbContext _context;</w:t>
      </w:r>
    </w:p>
    <w:p w14:paraId="18F9881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public RehearsalPointRepository(RehearsalStudioDbContext context)</w:t>
      </w:r>
    </w:p>
    <w:p w14:paraId="37E78EE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{</w:t>
      </w:r>
    </w:p>
    <w:p w14:paraId="49625A5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    _context = context;</w:t>
      </w:r>
    </w:p>
    <w:p w14:paraId="5D3058F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}</w:t>
      </w:r>
    </w:p>
    <w:p w14:paraId="22D2507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public async Task&lt;IEnumerable&lt;RehearsalPoint&gt;&gt; GetAllAsync()</w:t>
      </w:r>
    </w:p>
    <w:p w14:paraId="79653F9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{</w:t>
      </w:r>
    </w:p>
    <w:p w14:paraId="3C46633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    return await _context.RehearsalPoints.ToListAsync();</w:t>
      </w:r>
    </w:p>
    <w:p w14:paraId="7358441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}</w:t>
      </w:r>
    </w:p>
    <w:p w14:paraId="1C37FDE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public async Task&lt;RehearsalPoint?&gt; GetByIdAsync(int id)</w:t>
      </w:r>
    </w:p>
    <w:p w14:paraId="2B14EDA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{</w:t>
      </w:r>
    </w:p>
    <w:p w14:paraId="5CECD10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    return await _context.RehearsalPoints.FindAsync(id);</w:t>
      </w:r>
    </w:p>
    <w:p w14:paraId="041B61A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}</w:t>
      </w:r>
    </w:p>
    <w:p w14:paraId="297DAC9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public async Task&lt;IEnumerable&lt;RehearsalPoint&gt;&gt; GetFilteredAsync(string? name, float? minRating)</w:t>
      </w:r>
    </w:p>
    <w:p w14:paraId="5552F8C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{</w:t>
      </w:r>
    </w:p>
    <w:p w14:paraId="6B1F58B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        var query = _context.RehearsalPoints.AsQueryable();</w:t>
      </w:r>
    </w:p>
    <w:p w14:paraId="2C9B3D9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    if (!string.IsNullOrEmpty(name))</w:t>
      </w:r>
    </w:p>
    <w:p w14:paraId="5A95E2D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            query = query.Where(rp =&gt; rp.Name.Contains(name));</w:t>
      </w:r>
    </w:p>
    <w:p w14:paraId="432BC23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        if (minRating.HasValue)</w:t>
      </w:r>
    </w:p>
    <w:p w14:paraId="00C6CB1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            query = query.Where(rp =&gt; rp.Rating &gt;= minRating.Value);</w:t>
      </w:r>
    </w:p>
    <w:p w14:paraId="6569142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        return await query.ToListAsync();</w:t>
      </w:r>
    </w:p>
    <w:p w14:paraId="0B37193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    }</w:t>
      </w:r>
    </w:p>
    <w:p w14:paraId="5BCF8B1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    public async Task&lt;RehearsalPoint&gt; AddAsync(RehearsalPoint rehearsalPoint)</w:t>
      </w:r>
    </w:p>
    <w:p w14:paraId="4417634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    {</w:t>
      </w:r>
    </w:p>
    <w:p w14:paraId="5048223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032         _context.RehearsalPoints.Add(rehearsalPoint);</w:t>
      </w:r>
    </w:p>
    <w:p w14:paraId="7A554AC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033         await _context.SaveChangesAsync();</w:t>
      </w:r>
    </w:p>
    <w:p w14:paraId="3522BA5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034         return rehearsalPoint;</w:t>
      </w:r>
    </w:p>
    <w:p w14:paraId="105373C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035     }</w:t>
      </w:r>
    </w:p>
    <w:p w14:paraId="6C8E2AE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036     public async Task UpdateAsync(RehearsalPoint rehearsalPoint)</w:t>
      </w:r>
    </w:p>
    <w:p w14:paraId="2511D3C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037     {</w:t>
      </w:r>
    </w:p>
    <w:p w14:paraId="37F6B27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038         _context.RehearsalPoints.Update(rehearsalPoint);</w:t>
      </w:r>
    </w:p>
    <w:p w14:paraId="0E286C8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039         await _context.SaveChangesAsync();</w:t>
      </w:r>
    </w:p>
    <w:p w14:paraId="3FD8117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040     }</w:t>
      </w:r>
    </w:p>
    <w:p w14:paraId="5F23ED2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041     public async Task DeleteAsync(int id)</w:t>
      </w:r>
    </w:p>
    <w:p w14:paraId="004EF8D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042     {</w:t>
      </w:r>
    </w:p>
    <w:p w14:paraId="70AC547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043         var rehearsalPoint = await _context.RehearsalPoints.FindAsync(id);</w:t>
      </w:r>
    </w:p>
    <w:p w14:paraId="1E318B0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044         if (rehearsalPoint != null)</w:t>
      </w:r>
    </w:p>
    <w:p w14:paraId="6DAFC1D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045         {</w:t>
      </w:r>
    </w:p>
    <w:p w14:paraId="0AAC52B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046             _context.RehearsalPoints.Remove(rehearsalPoint);</w:t>
      </w:r>
    </w:p>
    <w:p w14:paraId="0FECEDE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047             await _context.SaveChangesAsync();</w:t>
      </w:r>
    </w:p>
    <w:p w14:paraId="0F6F60B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048         }</w:t>
      </w:r>
    </w:p>
    <w:p w14:paraId="3EDEA70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049     }</w:t>
      </w:r>
    </w:p>
    <w:p w14:paraId="7EBB4B4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050 }</w:t>
      </w:r>
    </w:p>
    <w:p w14:paraId="7243CD6A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2E2C47A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lastRenderedPageBreak/>
        <w:t>Файл RoomRepository.cs:</w:t>
      </w:r>
    </w:p>
    <w:p w14:paraId="73C4C98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Microsoft.EntityFrameworkCore;</w:t>
      </w:r>
    </w:p>
    <w:p w14:paraId="5F73F1F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RehearsalStudio.Application.Interfaces;</w:t>
      </w:r>
    </w:p>
    <w:p w14:paraId="7E15A9D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RehearsalStudio.Domain.Entities;</w:t>
      </w:r>
    </w:p>
    <w:p w14:paraId="2022015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RehearsalStudio.Infrastructure.Data;</w:t>
      </w:r>
    </w:p>
    <w:p w14:paraId="539A24D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namespace RehearsalStudio.Infrastructure.Repositories;</w:t>
      </w:r>
    </w:p>
    <w:p w14:paraId="5B8556A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public class RoomRepository : IRoomRepository</w:t>
      </w:r>
    </w:p>
    <w:p w14:paraId="255B189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{</w:t>
      </w:r>
    </w:p>
    <w:p w14:paraId="32CC433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private readonly RehearsalStudioDbContext _context;</w:t>
      </w:r>
    </w:p>
    <w:p w14:paraId="613B31F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public RoomRepository(RehearsalStudioDbContext context)</w:t>
      </w:r>
    </w:p>
    <w:p w14:paraId="36F928F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{</w:t>
      </w:r>
    </w:p>
    <w:p w14:paraId="0FA5BA8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    _context = context;</w:t>
      </w:r>
    </w:p>
    <w:p w14:paraId="63F2110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}</w:t>
      </w:r>
    </w:p>
    <w:p w14:paraId="5885268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public async Task&lt;IEnumerable&lt;Room&gt;&gt; GetAllAsync()</w:t>
      </w:r>
    </w:p>
    <w:p w14:paraId="07238D6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{</w:t>
      </w:r>
    </w:p>
    <w:p w14:paraId="79F3FD5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    return await _context.Rooms.ToListAsync();</w:t>
      </w:r>
    </w:p>
    <w:p w14:paraId="204A951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}</w:t>
      </w:r>
    </w:p>
    <w:p w14:paraId="6845C2A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public async Task&lt;Room?&gt; GetByIdAsync(int id)</w:t>
      </w:r>
    </w:p>
    <w:p w14:paraId="57498F2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{</w:t>
      </w:r>
    </w:p>
    <w:p w14:paraId="3C06C3F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    return await _context.Rooms.FindAsync(id);</w:t>
      </w:r>
    </w:p>
    <w:p w14:paraId="6A99601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}</w:t>
      </w:r>
    </w:p>
    <w:p w14:paraId="1907CEB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public async Task&lt;IEnumerable&lt;Room&gt;&gt; GetFilteredAsync(string? name, int? minPrice, int? idRehearsalPoint)</w:t>
      </w:r>
    </w:p>
    <w:p w14:paraId="5B90ED3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{</w:t>
      </w:r>
    </w:p>
    <w:p w14:paraId="61E9F29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        var query = _context.Rooms.AsQueryable();</w:t>
      </w:r>
    </w:p>
    <w:p w14:paraId="670C2B8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    if (!string.IsNullOrEmpty(name))</w:t>
      </w:r>
    </w:p>
    <w:p w14:paraId="58EE950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            query = query.Where(r =&gt; r.Name.Contains(name));</w:t>
      </w:r>
    </w:p>
    <w:p w14:paraId="53D76C0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        if (minPrice.HasValue)</w:t>
      </w:r>
    </w:p>
    <w:p w14:paraId="0A59385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            query = query.Where(r =&gt; r.Price &gt;= minPrice.Value);</w:t>
      </w:r>
    </w:p>
    <w:p w14:paraId="1BD43B7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        if (idRehearsalPoint.HasValue)</w:t>
      </w:r>
    </w:p>
    <w:p w14:paraId="37FA7C2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            query = query.Where(r =&gt; r.IdRehearsalPoint == idRehearsalPoint.Value);</w:t>
      </w:r>
    </w:p>
    <w:p w14:paraId="1F7AC7C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        return await query.ToListAsync();</w:t>
      </w:r>
    </w:p>
    <w:p w14:paraId="444EF9A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    }</w:t>
      </w:r>
    </w:p>
    <w:p w14:paraId="24CD60A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032     public async Task&lt;Room&gt; AddAsync(Room room)</w:t>
      </w:r>
    </w:p>
    <w:p w14:paraId="7600C0D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033     {</w:t>
      </w:r>
    </w:p>
    <w:p w14:paraId="15F3462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034         _context.Rooms.Add(room);</w:t>
      </w:r>
    </w:p>
    <w:p w14:paraId="30D75A2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035         await _context.SaveChangesAsync();</w:t>
      </w:r>
    </w:p>
    <w:p w14:paraId="50AA5A0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036         return room;</w:t>
      </w:r>
    </w:p>
    <w:p w14:paraId="324D239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037     }</w:t>
      </w:r>
    </w:p>
    <w:p w14:paraId="545B88F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038     public async Task UpdateAsync(Room room)</w:t>
      </w:r>
    </w:p>
    <w:p w14:paraId="56A314A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039     {</w:t>
      </w:r>
    </w:p>
    <w:p w14:paraId="495CDE4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040         _context.Rooms.Update(room);</w:t>
      </w:r>
    </w:p>
    <w:p w14:paraId="0AC7404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041         await _context.SaveChangesAsync();</w:t>
      </w:r>
    </w:p>
    <w:p w14:paraId="18FA97E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042     }</w:t>
      </w:r>
    </w:p>
    <w:p w14:paraId="60A228C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043     public async Task DeleteAsync(int id)</w:t>
      </w:r>
    </w:p>
    <w:p w14:paraId="4803F69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044     {</w:t>
      </w:r>
    </w:p>
    <w:p w14:paraId="5B171E6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045         var room = await _context.Rooms.FindAsync(id);</w:t>
      </w:r>
    </w:p>
    <w:p w14:paraId="20F6F7D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046         if (room != null)</w:t>
      </w:r>
    </w:p>
    <w:p w14:paraId="3D8ECE7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047         {</w:t>
      </w:r>
    </w:p>
    <w:p w14:paraId="2A92AF0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048             _context.Rooms.Remove(room);</w:t>
      </w:r>
    </w:p>
    <w:p w14:paraId="585066B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049             await _context.SaveChangesAsync();</w:t>
      </w:r>
    </w:p>
    <w:p w14:paraId="1F80906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050         }</w:t>
      </w:r>
    </w:p>
    <w:p w14:paraId="222FD1A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051     }</w:t>
      </w:r>
    </w:p>
    <w:p w14:paraId="1F8AA32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052 }</w:t>
      </w:r>
    </w:p>
    <w:p w14:paraId="24A2AEF8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101F2DB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ServiceBookingRepository.cs:</w:t>
      </w:r>
    </w:p>
    <w:p w14:paraId="1729CC9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Microsoft.EntityFrameworkCore;</w:t>
      </w:r>
    </w:p>
    <w:p w14:paraId="399A105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RehearsalStudio.Application.Interfaces;</w:t>
      </w:r>
    </w:p>
    <w:p w14:paraId="6672043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RehearsalStudio.Domain.Entities;</w:t>
      </w:r>
    </w:p>
    <w:p w14:paraId="3F18A2A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RehearsalStudio.Infrastructure.Data;</w:t>
      </w:r>
    </w:p>
    <w:p w14:paraId="2F25818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005 namespace RehearsalStudio.Infrastructure.Repositories;</w:t>
      </w:r>
    </w:p>
    <w:p w14:paraId="4CE6876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public class ServiceBookingRepository : IServiceBookingRepository</w:t>
      </w:r>
    </w:p>
    <w:p w14:paraId="42E5948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{</w:t>
      </w:r>
    </w:p>
    <w:p w14:paraId="7C808AA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private readonly RehearsalStudioDbContext _context;</w:t>
      </w:r>
    </w:p>
    <w:p w14:paraId="6A5554E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public ServiceBookingRepository(RehearsalStudioDbContext context)</w:t>
      </w:r>
    </w:p>
    <w:p w14:paraId="66A63EF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{</w:t>
      </w:r>
    </w:p>
    <w:p w14:paraId="12C9590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    _context = context;</w:t>
      </w:r>
    </w:p>
    <w:p w14:paraId="516A15B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}</w:t>
      </w:r>
    </w:p>
    <w:p w14:paraId="6DD0376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public async Task&lt;IEnumerable&lt;ServiceBooking&gt;&gt; GetAllAsync()</w:t>
      </w:r>
    </w:p>
    <w:p w14:paraId="67EADC3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{</w:t>
      </w:r>
    </w:p>
    <w:p w14:paraId="380EE37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    return await _context.ServiceBookings.ToListAsync();</w:t>
      </w:r>
    </w:p>
    <w:p w14:paraId="2E3898D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}</w:t>
      </w:r>
    </w:p>
    <w:p w14:paraId="4C4BE5F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public async Task&lt;ServiceBooking?&gt; GetByIdAsync(int idService, int idBooking)</w:t>
      </w:r>
    </w:p>
    <w:p w14:paraId="16C3071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{</w:t>
      </w:r>
    </w:p>
    <w:p w14:paraId="52F47BB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    return await _context.ServiceBookings.FindAsync(idService, idBooking);</w:t>
      </w:r>
    </w:p>
    <w:p w14:paraId="083BCED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}</w:t>
      </w:r>
    </w:p>
    <w:p w14:paraId="797AC50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public async Task&lt;IEnumerable&lt;ServiceBooking&gt;&gt; GetFilteredAsync(int? idService, int? idBooking)</w:t>
      </w:r>
    </w:p>
    <w:p w14:paraId="75E57CD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{</w:t>
      </w:r>
    </w:p>
    <w:p w14:paraId="7FF392D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        var query = _context.ServiceBookings.AsQueryable();</w:t>
      </w:r>
    </w:p>
    <w:p w14:paraId="3E54D4E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    if (idService.HasValue)</w:t>
      </w:r>
    </w:p>
    <w:p w14:paraId="5778DF4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            query = query.Where(sb =&gt; sb.IdService == idService.Value);</w:t>
      </w:r>
    </w:p>
    <w:p w14:paraId="5319E76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        if (idBooking.HasValue)</w:t>
      </w:r>
    </w:p>
    <w:p w14:paraId="23CF40F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            query = query.Where(sb =&gt; sb.IdBooking == idBooking.Value);</w:t>
      </w:r>
    </w:p>
    <w:p w14:paraId="60FD43A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        return await query.ToListAsync();</w:t>
      </w:r>
    </w:p>
    <w:p w14:paraId="6F19A01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    }</w:t>
      </w:r>
    </w:p>
    <w:p w14:paraId="4520135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    public async Task&lt;ServiceBooking&gt; AddAsync(ServiceBooking serviceBooking)</w:t>
      </w:r>
    </w:p>
    <w:p w14:paraId="7A938B7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    {</w:t>
      </w:r>
    </w:p>
    <w:p w14:paraId="0959FBF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032         _context.ServiceBookings.Add(serviceBooking);</w:t>
      </w:r>
    </w:p>
    <w:p w14:paraId="5C2330E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033         await _context.SaveChangesAsync();</w:t>
      </w:r>
    </w:p>
    <w:p w14:paraId="4D1709E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034         return serviceBooking;</w:t>
      </w:r>
    </w:p>
    <w:p w14:paraId="07E36E1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035     }</w:t>
      </w:r>
    </w:p>
    <w:p w14:paraId="3B02F7F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036     public async Task DeleteAsync(int idService, int idBooking)</w:t>
      </w:r>
    </w:p>
    <w:p w14:paraId="7BEEA9F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037     {</w:t>
      </w:r>
    </w:p>
    <w:p w14:paraId="0DFC867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038         var serviceBooking = await _context.ServiceBookings.FindAsync(idService, idBooking);</w:t>
      </w:r>
    </w:p>
    <w:p w14:paraId="2BC01DC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039         if (serviceBooking != null)</w:t>
      </w:r>
    </w:p>
    <w:p w14:paraId="0443809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040         {</w:t>
      </w:r>
    </w:p>
    <w:p w14:paraId="2CA8C8C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041             _context.ServiceBookings.Remove(serviceBooking);</w:t>
      </w:r>
    </w:p>
    <w:p w14:paraId="622BE67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042             await _context.SaveChangesAsync();</w:t>
      </w:r>
    </w:p>
    <w:p w14:paraId="4935517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043         }</w:t>
      </w:r>
    </w:p>
    <w:p w14:paraId="1D828A0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044     }</w:t>
      </w:r>
    </w:p>
    <w:p w14:paraId="33F64C4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045 }</w:t>
      </w:r>
    </w:p>
    <w:p w14:paraId="0AD8B41C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36823CC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ServiceRepository.cs:</w:t>
      </w:r>
    </w:p>
    <w:p w14:paraId="3D61CD3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Microsoft.EntityFrameworkCore;</w:t>
      </w:r>
    </w:p>
    <w:p w14:paraId="6C0AC90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RehearsalStudio.Application.Interfaces;</w:t>
      </w:r>
    </w:p>
    <w:p w14:paraId="74CE78F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RehearsalStudio.Domain.Entities;</w:t>
      </w:r>
    </w:p>
    <w:p w14:paraId="300385C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RehearsalStudio.Infrastructure.Data;</w:t>
      </w:r>
    </w:p>
    <w:p w14:paraId="122F17D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namespace RehearsalStudio.Infrastructure.Repositories;</w:t>
      </w:r>
    </w:p>
    <w:p w14:paraId="33B2DEC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public class ServiceRepository : IServiceRepository</w:t>
      </w:r>
    </w:p>
    <w:p w14:paraId="7018AD2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{</w:t>
      </w:r>
    </w:p>
    <w:p w14:paraId="7DB710C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private readonly RehearsalStudioDbContext _context;</w:t>
      </w:r>
    </w:p>
    <w:p w14:paraId="730C505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public ServiceRepository(RehearsalStudioDbContext context)</w:t>
      </w:r>
    </w:p>
    <w:p w14:paraId="3A7287D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{</w:t>
      </w:r>
    </w:p>
    <w:p w14:paraId="56D267D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    _context = context;</w:t>
      </w:r>
    </w:p>
    <w:p w14:paraId="60E7C04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012     }</w:t>
      </w:r>
    </w:p>
    <w:p w14:paraId="35C7938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public async Task&lt;IEnumerable&lt;Service&gt;&gt; GetAllAsync()</w:t>
      </w:r>
    </w:p>
    <w:p w14:paraId="4474271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{</w:t>
      </w:r>
    </w:p>
    <w:p w14:paraId="370C974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    return await _context.Services.ToListAsync();</w:t>
      </w:r>
    </w:p>
    <w:p w14:paraId="7913D37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}</w:t>
      </w:r>
    </w:p>
    <w:p w14:paraId="08A5165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public async Task&lt;Service?&gt; GetByIdAsync(int id)</w:t>
      </w:r>
    </w:p>
    <w:p w14:paraId="4056B67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{</w:t>
      </w:r>
    </w:p>
    <w:p w14:paraId="59A1AE5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    return await _context.Services.FindAsync(id);</w:t>
      </w:r>
    </w:p>
    <w:p w14:paraId="2AA94C2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}</w:t>
      </w:r>
    </w:p>
    <w:p w14:paraId="3BDADE7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public async Task&lt;IEnumerable&lt;Service&gt;&gt; GetFilteredAsync(string? name, string? type, int? idRehearsalPoint)</w:t>
      </w:r>
    </w:p>
    <w:p w14:paraId="569454F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{</w:t>
      </w:r>
    </w:p>
    <w:p w14:paraId="138C5F4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        var query = _context.Services.AsQueryable();</w:t>
      </w:r>
    </w:p>
    <w:p w14:paraId="0B2ED3B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    if (!string.IsNullOrEmpty(name))</w:t>
      </w:r>
    </w:p>
    <w:p w14:paraId="1E7D1FE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            query = query.Where(s =&gt; s.Name.Contains(name));</w:t>
      </w:r>
    </w:p>
    <w:p w14:paraId="413D7D2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        if (!string.IsNullOrEmpty(type))</w:t>
      </w:r>
    </w:p>
    <w:p w14:paraId="6EF7A07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            query = query.Where(s =&gt; s.Type.Contains(type));</w:t>
      </w:r>
    </w:p>
    <w:p w14:paraId="2CD3671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        if (idRehearsalPoint.HasValue)</w:t>
      </w:r>
    </w:p>
    <w:p w14:paraId="4525EAC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            query = query.Where(s =&gt; s.IdRehearsalPoint == idRehearsalPoint.Value);</w:t>
      </w:r>
    </w:p>
    <w:p w14:paraId="5AAD2BA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        return await query.ToListAsync();</w:t>
      </w:r>
    </w:p>
    <w:p w14:paraId="406FE76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    }</w:t>
      </w:r>
    </w:p>
    <w:p w14:paraId="200D366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032     public async Task&lt;Service&gt; AddAsync(Service service)</w:t>
      </w:r>
    </w:p>
    <w:p w14:paraId="35EDF5E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033     {</w:t>
      </w:r>
    </w:p>
    <w:p w14:paraId="04FF4D8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034         _context.Services.Add(service);</w:t>
      </w:r>
    </w:p>
    <w:p w14:paraId="514DE6C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035         await _context.SaveChangesAsync();</w:t>
      </w:r>
    </w:p>
    <w:p w14:paraId="349AEC4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036         return service;</w:t>
      </w:r>
    </w:p>
    <w:p w14:paraId="3667626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037     }</w:t>
      </w:r>
    </w:p>
    <w:p w14:paraId="3736872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038     public async Task UpdateAsync(Service service)</w:t>
      </w:r>
    </w:p>
    <w:p w14:paraId="41EC6B9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039     {</w:t>
      </w:r>
    </w:p>
    <w:p w14:paraId="25E85A1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040         _context.Services.Update(service);</w:t>
      </w:r>
    </w:p>
    <w:p w14:paraId="5DD432B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041         await _context.SaveChangesAsync();</w:t>
      </w:r>
    </w:p>
    <w:p w14:paraId="30A9751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042     }</w:t>
      </w:r>
    </w:p>
    <w:p w14:paraId="6FFD9D1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043     public async Task DeleteAsync(int id)</w:t>
      </w:r>
    </w:p>
    <w:p w14:paraId="6F805BD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044     {</w:t>
      </w:r>
    </w:p>
    <w:p w14:paraId="2A51055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045         var service = await _context.Services.FindAsync(id);</w:t>
      </w:r>
    </w:p>
    <w:p w14:paraId="01462B7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046         if (service != null)</w:t>
      </w:r>
    </w:p>
    <w:p w14:paraId="7BFEB77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047         {</w:t>
      </w:r>
    </w:p>
    <w:p w14:paraId="75D2443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048             _context.Services.Remove(service);</w:t>
      </w:r>
    </w:p>
    <w:p w14:paraId="1E912AC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049             await _context.SaveChangesAsync();</w:t>
      </w:r>
    </w:p>
    <w:p w14:paraId="42232B4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050         }</w:t>
      </w:r>
    </w:p>
    <w:p w14:paraId="5A3FF67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051     }</w:t>
      </w:r>
    </w:p>
    <w:p w14:paraId="62E0265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052 }</w:t>
      </w:r>
    </w:p>
    <w:p w14:paraId="4C2C17B9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5296E38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StaffRepository.cs:</w:t>
      </w:r>
    </w:p>
    <w:p w14:paraId="01A4A62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Microsoft.EntityFrameworkCore;</w:t>
      </w:r>
    </w:p>
    <w:p w14:paraId="2486679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RehearsalStudio.Application.Interfaces;</w:t>
      </w:r>
    </w:p>
    <w:p w14:paraId="5341657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RehearsalStudio.Domain.Entities;</w:t>
      </w:r>
    </w:p>
    <w:p w14:paraId="0EDDBE5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RehearsalStudio.Infrastructure.Data;</w:t>
      </w:r>
    </w:p>
    <w:p w14:paraId="6BDBCB6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namespace RehearsalStudio.Infrastructure.Repositories;</w:t>
      </w:r>
    </w:p>
    <w:p w14:paraId="6A16DFF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public class StaffRepository : IStaffRepository</w:t>
      </w:r>
    </w:p>
    <w:p w14:paraId="0A9A234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{</w:t>
      </w:r>
    </w:p>
    <w:p w14:paraId="5649196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private readonly RehearsalStudioDbContext _context;</w:t>
      </w:r>
    </w:p>
    <w:p w14:paraId="4D5FD1B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public StaffRepository(RehearsalStudioDbContext context)</w:t>
      </w:r>
    </w:p>
    <w:p w14:paraId="6FFC4E4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{</w:t>
      </w:r>
    </w:p>
    <w:p w14:paraId="3D534DD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    _context = context;</w:t>
      </w:r>
    </w:p>
    <w:p w14:paraId="3FDCE69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}</w:t>
      </w:r>
    </w:p>
    <w:p w14:paraId="1886703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public async Task&lt;IEnumerable&lt;Staff&gt;&gt; GetAllAsync()</w:t>
      </w:r>
    </w:p>
    <w:p w14:paraId="788BCD8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{</w:t>
      </w:r>
    </w:p>
    <w:p w14:paraId="26580B2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    return await _context.Staff.ToListAsync();</w:t>
      </w:r>
    </w:p>
    <w:p w14:paraId="1AAFEA9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}</w:t>
      </w:r>
    </w:p>
    <w:p w14:paraId="69C7C1D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public async Task&lt;Staff?&gt; GetByIdAsync(int id)</w:t>
      </w:r>
    </w:p>
    <w:p w14:paraId="2F64B2F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018     {</w:t>
      </w:r>
    </w:p>
    <w:p w14:paraId="4532A7B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    return await _context.Staff.FindAsync(id);</w:t>
      </w:r>
    </w:p>
    <w:p w14:paraId="4358E63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}</w:t>
      </w:r>
    </w:p>
    <w:p w14:paraId="44853B9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public async Task&lt;IEnumerable&lt;Staff&gt;&gt; GetFilteredAsync(string? fullName, int? minAge, int? idRehearsalPoint)</w:t>
      </w:r>
    </w:p>
    <w:p w14:paraId="464C587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{</w:t>
      </w:r>
    </w:p>
    <w:p w14:paraId="79E9A43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        var query = _context.Staff.AsQueryable();</w:t>
      </w:r>
    </w:p>
    <w:p w14:paraId="134CCE0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    if (!string.IsNullOrEmpty(fullName))</w:t>
      </w:r>
    </w:p>
    <w:p w14:paraId="0488E7D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            query = query.Where(s =&gt; s.FullName.Contains(fullName));</w:t>
      </w:r>
    </w:p>
    <w:p w14:paraId="1333024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        if (minAge.HasValue)</w:t>
      </w:r>
    </w:p>
    <w:p w14:paraId="26EAB86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            query = query.Where(s =&gt; s.Age &gt;= minAge.Value);</w:t>
      </w:r>
    </w:p>
    <w:p w14:paraId="15B12F1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        if (idRehearsalPoint.HasValue)</w:t>
      </w:r>
    </w:p>
    <w:p w14:paraId="49697AB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            query = query.Where(s =&gt; s.IdRehearsalPoint == idRehearsalPoint.Value);</w:t>
      </w:r>
    </w:p>
    <w:p w14:paraId="6E95E97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        return await query.ToListAsync();</w:t>
      </w:r>
    </w:p>
    <w:p w14:paraId="082A676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    }</w:t>
      </w:r>
    </w:p>
    <w:p w14:paraId="5DCDA6E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032     public async Task&lt;Staff&gt; AddAsync(Staff staff)</w:t>
      </w:r>
    </w:p>
    <w:p w14:paraId="358970A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033     {</w:t>
      </w:r>
    </w:p>
    <w:p w14:paraId="74B42E2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034         _context.Staff.Add(staff);</w:t>
      </w:r>
    </w:p>
    <w:p w14:paraId="3F5B8CC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035         await _context.SaveChangesAsync();</w:t>
      </w:r>
    </w:p>
    <w:p w14:paraId="3635470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036         return staff;</w:t>
      </w:r>
    </w:p>
    <w:p w14:paraId="34F3888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037     }</w:t>
      </w:r>
    </w:p>
    <w:p w14:paraId="7DC87AF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038     public async Task UpdateAsync(Staff staff)</w:t>
      </w:r>
    </w:p>
    <w:p w14:paraId="0F22B8E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039     {</w:t>
      </w:r>
    </w:p>
    <w:p w14:paraId="421CB8A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040         _context.Staff.Update(staff);</w:t>
      </w:r>
    </w:p>
    <w:p w14:paraId="62E4E21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041         await _context.SaveChangesAsync();</w:t>
      </w:r>
    </w:p>
    <w:p w14:paraId="01C27D2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042     }</w:t>
      </w:r>
    </w:p>
    <w:p w14:paraId="1D46F64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043     public async Task DeleteAsync(int id)</w:t>
      </w:r>
    </w:p>
    <w:p w14:paraId="466246A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044     {</w:t>
      </w:r>
    </w:p>
    <w:p w14:paraId="433E3FA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045         var staff = await _context.Staff.FindAsync(id);</w:t>
      </w:r>
    </w:p>
    <w:p w14:paraId="461BC2B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046         if (staff != null)</w:t>
      </w:r>
    </w:p>
    <w:p w14:paraId="320A3F1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047         {</w:t>
      </w:r>
    </w:p>
    <w:p w14:paraId="4E2380A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048             _context.Staff.Remove(staff);</w:t>
      </w:r>
    </w:p>
    <w:p w14:paraId="430AF64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049             await _context.SaveChangesAsync();</w:t>
      </w:r>
    </w:p>
    <w:p w14:paraId="1696244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050         }</w:t>
      </w:r>
    </w:p>
    <w:p w14:paraId="18FAC3F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051     }</w:t>
      </w:r>
    </w:p>
    <w:p w14:paraId="673D6E9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052 }</w:t>
      </w:r>
    </w:p>
    <w:p w14:paraId="3AC97598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5DB12C0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UserRepository.cs:</w:t>
      </w:r>
    </w:p>
    <w:p w14:paraId="70F2B9E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Microsoft.EntityFrameworkCore;</w:t>
      </w:r>
    </w:p>
    <w:p w14:paraId="2AD3611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RehearsalStudio.Application.Interfaces;</w:t>
      </w:r>
    </w:p>
    <w:p w14:paraId="0A41490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RehearsalStudio.Domain.Entities;</w:t>
      </w:r>
    </w:p>
    <w:p w14:paraId="059AC9C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RehearsalStudio.Infrastructure.Data;</w:t>
      </w:r>
    </w:p>
    <w:p w14:paraId="1E3B173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namespace RehearsalStudio.Infrastructure.Repositories;</w:t>
      </w:r>
    </w:p>
    <w:p w14:paraId="5BF700A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public class UserRepository : IUserRepository</w:t>
      </w:r>
    </w:p>
    <w:p w14:paraId="2DE11F2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{</w:t>
      </w:r>
    </w:p>
    <w:p w14:paraId="3074C0C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private readonly RehearsalStudioDbContext _context;</w:t>
      </w:r>
    </w:p>
    <w:p w14:paraId="0A14998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public UserRepository(RehearsalStudioDbContext context)</w:t>
      </w:r>
    </w:p>
    <w:p w14:paraId="535317A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{</w:t>
      </w:r>
    </w:p>
    <w:p w14:paraId="35BF375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    _context = context;</w:t>
      </w:r>
    </w:p>
    <w:p w14:paraId="03B9C32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}</w:t>
      </w:r>
    </w:p>
    <w:p w14:paraId="0880161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public async Task&lt;IEnumerable&lt;User&gt;&gt; GetAllAsync()</w:t>
      </w:r>
    </w:p>
    <w:p w14:paraId="34DB69C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{</w:t>
      </w:r>
    </w:p>
    <w:p w14:paraId="6076152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    return await _context.Users.ToListAsync();</w:t>
      </w:r>
    </w:p>
    <w:p w14:paraId="2D16E19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}</w:t>
      </w:r>
    </w:p>
    <w:p w14:paraId="61D96F4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public async Task&lt;User?&gt; GetByIdAsync(int id)</w:t>
      </w:r>
    </w:p>
    <w:p w14:paraId="6D8F596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{</w:t>
      </w:r>
    </w:p>
    <w:p w14:paraId="2F649C8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    return await _context.Users.FindAsync(id);</w:t>
      </w:r>
    </w:p>
    <w:p w14:paraId="41D4D89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}</w:t>
      </w:r>
    </w:p>
    <w:p w14:paraId="1D8680B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public async Task&lt;IEnumerable&lt;User&gt;&gt; GetFilteredAsync(string? fullName, string? email)</w:t>
      </w:r>
    </w:p>
    <w:p w14:paraId="4C03934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{</w:t>
      </w:r>
    </w:p>
    <w:p w14:paraId="40355B7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023         var query = _context.Users.AsQueryable();</w:t>
      </w:r>
    </w:p>
    <w:p w14:paraId="5A01B95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    if (!string.IsNullOrEmpty(fullName))</w:t>
      </w:r>
    </w:p>
    <w:p w14:paraId="0F2F4C4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            query = query.Where(u =&gt; u.FullName.Contains(fullName));</w:t>
      </w:r>
    </w:p>
    <w:p w14:paraId="248D9F8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        if (!string.IsNullOrEmpty(email))</w:t>
      </w:r>
    </w:p>
    <w:p w14:paraId="682CC05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            query = query.Where(u =&gt; u.Email.Contains(email));</w:t>
      </w:r>
    </w:p>
    <w:p w14:paraId="17DB0D4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        return await query.ToListAsync();</w:t>
      </w:r>
    </w:p>
    <w:p w14:paraId="4999A14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    }</w:t>
      </w:r>
    </w:p>
    <w:p w14:paraId="25CC1E7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    public async Task&lt;User&gt; AddAsync(User user)</w:t>
      </w:r>
    </w:p>
    <w:p w14:paraId="22BAA67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    {</w:t>
      </w:r>
    </w:p>
    <w:p w14:paraId="6D91AD4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032         _context.Users.Add(user);</w:t>
      </w:r>
    </w:p>
    <w:p w14:paraId="08B23D0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033         await _context.SaveChangesAsync();</w:t>
      </w:r>
    </w:p>
    <w:p w14:paraId="38DC68F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034         return user;</w:t>
      </w:r>
    </w:p>
    <w:p w14:paraId="7AB4D99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035     }</w:t>
      </w:r>
    </w:p>
    <w:p w14:paraId="070CB00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036     public async Task UpdateAsync(User user)</w:t>
      </w:r>
    </w:p>
    <w:p w14:paraId="0CCACB1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037     {</w:t>
      </w:r>
    </w:p>
    <w:p w14:paraId="5ADE58E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038         _context.Users.Update(user);</w:t>
      </w:r>
    </w:p>
    <w:p w14:paraId="1F0528B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039         await _context.SaveChangesAsync();</w:t>
      </w:r>
    </w:p>
    <w:p w14:paraId="23F831C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040     }</w:t>
      </w:r>
    </w:p>
    <w:p w14:paraId="039965D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041     public async Task DeleteAsync(int id)</w:t>
      </w:r>
    </w:p>
    <w:p w14:paraId="2EE4FA2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042     {</w:t>
      </w:r>
    </w:p>
    <w:p w14:paraId="215E104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043         var user = await _context.Users.FindAsync(id);</w:t>
      </w:r>
    </w:p>
    <w:p w14:paraId="30A3204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044         if (user != null)</w:t>
      </w:r>
    </w:p>
    <w:p w14:paraId="7D1AFFC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045         {</w:t>
      </w:r>
    </w:p>
    <w:p w14:paraId="0FD2DB3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046             _context.Users.Remove(user);</w:t>
      </w:r>
    </w:p>
    <w:p w14:paraId="2730C51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047             await _context.SaveChangesAsync();</w:t>
      </w:r>
    </w:p>
    <w:p w14:paraId="1505E3B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048         }</w:t>
      </w:r>
    </w:p>
    <w:p w14:paraId="1DFDAD9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049     }</w:t>
      </w:r>
    </w:p>
    <w:p w14:paraId="27F91F9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050 }</w:t>
      </w:r>
    </w:p>
    <w:p w14:paraId="1B3EDF38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5606339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BackupService.cs:</w:t>
      </w:r>
    </w:p>
    <w:p w14:paraId="46F7312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System;</w:t>
      </w:r>
    </w:p>
    <w:p w14:paraId="14258F9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System.Collections.Generic;</w:t>
      </w:r>
    </w:p>
    <w:p w14:paraId="000184D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System.IO;</w:t>
      </w:r>
    </w:p>
    <w:p w14:paraId="5551294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System.Text;</w:t>
      </w:r>
    </w:p>
    <w:p w14:paraId="25A9837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using System.Threading.Tasks;</w:t>
      </w:r>
    </w:p>
    <w:p w14:paraId="7324C7B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using Dapper;</w:t>
      </w:r>
    </w:p>
    <w:p w14:paraId="650F8C4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using Microsoft.EntityFrameworkCore;</w:t>
      </w:r>
    </w:p>
    <w:p w14:paraId="2084775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using Npgsql;</w:t>
      </w:r>
    </w:p>
    <w:p w14:paraId="14E3741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using RehearsalStudio.Application.Interfaces;</w:t>
      </w:r>
    </w:p>
    <w:p w14:paraId="74E9594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using RehearsalStudio.Infrastructure.Data;</w:t>
      </w:r>
    </w:p>
    <w:p w14:paraId="3712676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using System.Text.Json;</w:t>
      </w:r>
    </w:p>
    <w:p w14:paraId="5815FB9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using System.Linq;</w:t>
      </w:r>
    </w:p>
    <w:p w14:paraId="5E619E8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namespace RehearsalStudio.Application.Services;</w:t>
      </w:r>
    </w:p>
    <w:p w14:paraId="620B969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public class BackupService : IBackupService</w:t>
      </w:r>
    </w:p>
    <w:p w14:paraId="719D91E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{</w:t>
      </w:r>
    </w:p>
    <w:p w14:paraId="44F3EDD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private readonly RehearsalStudioDbContext _context;</w:t>
      </w:r>
    </w:p>
    <w:p w14:paraId="5CF91D1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public BackupService(RehearsalStudioDbContext context)</w:t>
      </w:r>
    </w:p>
    <w:p w14:paraId="5BDEB59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{</w:t>
      </w:r>
    </w:p>
    <w:p w14:paraId="09E9CD8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    _context = context;</w:t>
      </w:r>
    </w:p>
    <w:p w14:paraId="697DB1A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}</w:t>
      </w:r>
    </w:p>
    <w:p w14:paraId="1615C4D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public async Task&lt;string&gt; CreateDatabaseBackupAsync()</w:t>
      </w:r>
    </w:p>
    <w:p w14:paraId="5C2E20A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{</w:t>
      </w:r>
    </w:p>
    <w:p w14:paraId="70A7CD1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        var connectionString = _context.Database.GetConnectionString();</w:t>
      </w:r>
    </w:p>
    <w:p w14:paraId="707388B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    var backupFilePath = $"backup_{DateTime.Now:yyyyMMddHHmmss}.sql";</w:t>
      </w:r>
    </w:p>
    <w:p w14:paraId="1B51293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        using var connection = new NpgsqlConnection(connectionString);</w:t>
      </w:r>
    </w:p>
    <w:p w14:paraId="13A67D7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        await connection.OpenAsync();</w:t>
      </w:r>
    </w:p>
    <w:p w14:paraId="752731D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        var backupScript = new StringBuilder();</w:t>
      </w:r>
    </w:p>
    <w:p w14:paraId="7BAEE9A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        // List of tables to back up</w:t>
      </w:r>
    </w:p>
    <w:p w14:paraId="0045A31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029         var tables = new[] { "rehearsal_points", "rooms", "service", "equipment", "staff", "users", "booking", "service_booking", "equipment_booking" };</w:t>
      </w:r>
    </w:p>
    <w:p w14:paraId="0A8DE4C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        foreach (var table in tables)</w:t>
      </w:r>
    </w:p>
    <w:p w14:paraId="008F383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        {</w:t>
      </w:r>
    </w:p>
    <w:p w14:paraId="116D1AA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032             // Generate table structure using information_schema</w:t>
      </w:r>
    </w:p>
    <w:p w14:paraId="21A41A1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033             var columns = await connection.QueryAsync&lt;ColumnInfo&gt;(</w:t>
      </w:r>
    </w:p>
    <w:p w14:paraId="2F8AB7B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034                 @"SELECT column_name, data_type, is_nullable, character_maximum_length</w:t>
      </w:r>
    </w:p>
    <w:p w14:paraId="77B71F2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035                   FROM information_schema.columns</w:t>
      </w:r>
    </w:p>
    <w:p w14:paraId="4732168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036                   WHERE table_schema = 'main' AND table_name = @TableName",</w:t>
      </w:r>
    </w:p>
    <w:p w14:paraId="6797BF8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037                 new { TableName = table });</w:t>
      </w:r>
    </w:p>
    <w:p w14:paraId="439B0FC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038             // Start CREATE TABLE statement</w:t>
      </w:r>
    </w:p>
    <w:p w14:paraId="2EBA3E6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039             backupScript.AppendLine($"DROP TABLE IF EXISTS main.{table} CASCADE;");</w:t>
      </w:r>
    </w:p>
    <w:p w14:paraId="39F8FD3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040             backupScript.AppendLine($"CREATE TABLE main.{table} (");</w:t>
      </w:r>
    </w:p>
    <w:p w14:paraId="2015F96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041             var columnDefinitions = columns.Select(c =&gt;</w:t>
      </w:r>
    </w:p>
    <w:p w14:paraId="060C90A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042             {</w:t>
      </w:r>
    </w:p>
    <w:p w14:paraId="2B16E43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043                 var dataType = c.data_type switch</w:t>
      </w:r>
    </w:p>
    <w:p w14:paraId="283CC6C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044                 {</w:t>
      </w:r>
    </w:p>
    <w:p w14:paraId="3EA282C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045                     "integer" =&gt; "INTEGER",</w:t>
      </w:r>
    </w:p>
    <w:p w14:paraId="7B7F045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046                     "real" =&gt; "REAL",</w:t>
      </w:r>
    </w:p>
    <w:p w14:paraId="52D79DA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047                     "boolean" =&gt; "BOOLEAN",</w:t>
      </w:r>
    </w:p>
    <w:p w14:paraId="34C90F1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048                     "text" =&gt; "TEXT",</w:t>
      </w:r>
    </w:p>
    <w:p w14:paraId="2054373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049                     "timestamp with time zone" =&gt; "TIMESTAMP WITH TIME ZONE",</w:t>
      </w:r>
    </w:p>
    <w:p w14:paraId="59D67D9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050                     _ =&gt; c.data_type.ToUpper()</w:t>
      </w:r>
    </w:p>
    <w:p w14:paraId="149BD59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051                 };</w:t>
      </w:r>
    </w:p>
    <w:p w14:paraId="395D678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052                 var nullable = c.is_nullable == "YES" ? "" : " NOT NULL";</w:t>
      </w:r>
    </w:p>
    <w:p w14:paraId="4F5A95C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053                 return $"    {c.column_name} {dataType}{nullable}";</w:t>
      </w:r>
    </w:p>
    <w:p w14:paraId="6131531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054             });</w:t>
      </w:r>
    </w:p>
    <w:p w14:paraId="3C4DFBC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055             backupScript.AppendLine(string.Join(",\n", columnDefinitions));</w:t>
      </w:r>
    </w:p>
    <w:p w14:paraId="16C14B1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056             // Add primary key constraints</w:t>
      </w:r>
    </w:p>
    <w:p w14:paraId="1069F7D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057             var primaryKeys = await connection.QueryAsync&lt;string&gt;(</w:t>
      </w:r>
    </w:p>
    <w:p w14:paraId="4C54AD3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058                 @"SELECT a.attname</w:t>
      </w:r>
    </w:p>
    <w:p w14:paraId="6786223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059                   FROM pg_index i</w:t>
      </w:r>
    </w:p>
    <w:p w14:paraId="1FDAC4B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060                   JOIN pg_attribute a ON a.attrelid = i.indrelid AND a.attnum = ANY(i.indkey)</w:t>
      </w:r>
    </w:p>
    <w:p w14:paraId="26BA41B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061                   JOIN pg_class c ON c.oid = i.indrelid</w:t>
      </w:r>
    </w:p>
    <w:p w14:paraId="5277755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062                   JOIN pg_namespace n ON n.oid = c.relnamespace</w:t>
      </w:r>
    </w:p>
    <w:p w14:paraId="4BDCD05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063                   WHERE n.nspname = 'main' AND c.relname = @TableName AND i.indisprimary",</w:t>
      </w:r>
    </w:p>
    <w:p w14:paraId="71305AC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064                 new { TableName = table });</w:t>
      </w:r>
    </w:p>
    <w:p w14:paraId="6716D28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065             if (primaryKeys.Any())</w:t>
      </w:r>
    </w:p>
    <w:p w14:paraId="7197E0F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066             {</w:t>
      </w:r>
    </w:p>
    <w:p w14:paraId="6A9DF54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067                 backupScript.AppendLine($",    PRIMARY KEY ({string.Join(", ", primaryKeys)})");</w:t>
      </w:r>
    </w:p>
    <w:p w14:paraId="48D6F8A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068             }</w:t>
      </w:r>
    </w:p>
    <w:p w14:paraId="7A0E45C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069             backupScript.AppendLine(");");</w:t>
      </w:r>
    </w:p>
    <w:p w14:paraId="1096FF9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070             backupScript.AppendLine();</w:t>
      </w:r>
    </w:p>
    <w:p w14:paraId="0BD71A4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071             // Export table data</w:t>
      </w:r>
    </w:p>
    <w:p w14:paraId="5618871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072             using var reader = await connection.ExecuteReaderAsync($"SELECT * FROM main.{table}");</w:t>
      </w:r>
    </w:p>
    <w:p w14:paraId="0602462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073             var columnNames = Enumerable.Range(0, reader.FieldCount).Select(reader.GetName).ToList();</w:t>
      </w:r>
    </w:p>
    <w:p w14:paraId="204A421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074             while (await reader.ReadAsync())</w:t>
      </w:r>
    </w:p>
    <w:p w14:paraId="5BD6A38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075             {</w:t>
      </w:r>
    </w:p>
    <w:p w14:paraId="544D5CB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076                 var values = new List&lt;string&gt;();</w:t>
      </w:r>
    </w:p>
    <w:p w14:paraId="36E9F7E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077                 for (int i = 0; i &lt; reader.FieldCount; i++)</w:t>
      </w:r>
    </w:p>
    <w:p w14:paraId="48D8073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078                 {</w:t>
      </w:r>
    </w:p>
    <w:p w14:paraId="2299F94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079                     var value = reader.GetValue(i);</w:t>
      </w:r>
    </w:p>
    <w:p w14:paraId="07FD4EB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080                     if (value == DBNull.Value)</w:t>
      </w:r>
    </w:p>
    <w:p w14:paraId="1BC1C39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081                         values.Add("NULL");</w:t>
      </w:r>
    </w:p>
    <w:p w14:paraId="737903B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082                     else if (reader.GetFieldType(i) == typeof(DateTime))</w:t>
      </w:r>
    </w:p>
    <w:p w14:paraId="048F91F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083                         values.Add($"'{(DateTime)value:yyyy-MM-dd HH:mm:ss.fffz}'");</w:t>
      </w:r>
    </w:p>
    <w:p w14:paraId="12DF838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084                     else if (reader.GetFieldType(i) == typeof(string))</w:t>
      </w:r>
    </w:p>
    <w:p w14:paraId="23C5A0D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085                         values.Add($"'{value.ToString().Replace("'", "''")}'");</w:t>
      </w:r>
    </w:p>
    <w:p w14:paraId="6FB941C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086                     else</w:t>
      </w:r>
    </w:p>
    <w:p w14:paraId="311D8D6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087                         values.Add(value.ToString());</w:t>
      </w:r>
    </w:p>
    <w:p w14:paraId="55C6195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088                 }</w:t>
      </w:r>
    </w:p>
    <w:p w14:paraId="2BC7A4B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089                 backupScript.AppendLine($"INSERT INTO main.{table} ({string.Join(", ", columnNames)}) VALUES ({string.Join(", ", values)});");</w:t>
      </w:r>
    </w:p>
    <w:p w14:paraId="250675C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090             }</w:t>
      </w:r>
    </w:p>
    <w:p w14:paraId="03E0BB0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091             backupScript.AppendLine();</w:t>
      </w:r>
    </w:p>
    <w:p w14:paraId="5F7367F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092         }</w:t>
      </w:r>
    </w:p>
    <w:p w14:paraId="69691F1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093         await File.WriteAllTextAsync(backupFilePath, backupScript.ToString());</w:t>
      </w:r>
    </w:p>
    <w:p w14:paraId="00DA887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094         return backupFilePath;</w:t>
      </w:r>
    </w:p>
    <w:p w14:paraId="5AB18E7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095     }</w:t>
      </w:r>
    </w:p>
    <w:p w14:paraId="68B3AAF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096     public async Task&lt;string&gt; SaveQueryResultsToFileAsync(string sqlQuery, string fileFormat = "json")</w:t>
      </w:r>
    </w:p>
    <w:p w14:paraId="4FB2F0C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097     {</w:t>
      </w:r>
    </w:p>
    <w:p w14:paraId="1ECC698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098         var connectionString = _context.Database.GetConnectionString();</w:t>
      </w:r>
    </w:p>
    <w:p w14:paraId="22F901F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099         var resultFilePath = $"query_results_{DateTime.Now:yyyyMMddHHmmss}.{fileFormat}";</w:t>
      </w:r>
    </w:p>
    <w:p w14:paraId="45CE054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100         using var connection = new NpgsqlConnection(connectionString);</w:t>
      </w:r>
    </w:p>
    <w:p w14:paraId="0BAC46E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101         await connection.OpenAsync();</w:t>
      </w:r>
    </w:p>
    <w:p w14:paraId="6B2835C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102         var results = await connection.QueryAsync&lt;dynamic&gt;(sqlQuery);</w:t>
      </w:r>
    </w:p>
    <w:p w14:paraId="00A2E4F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103         if (fileFormat.ToLower() == "json")</w:t>
      </w:r>
    </w:p>
    <w:p w14:paraId="04358B1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104         {</w:t>
      </w:r>
    </w:p>
    <w:p w14:paraId="15263BF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105             var json = JsonSerializer.Serialize(results);</w:t>
      </w:r>
    </w:p>
    <w:p w14:paraId="76D737B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106             await File.WriteAllTextAsync(resultFilePath, json);</w:t>
      </w:r>
    </w:p>
    <w:p w14:paraId="398094B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107         }</w:t>
      </w:r>
    </w:p>
    <w:p w14:paraId="14D70A6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108         else if (fileFormat.ToLower() == "csv")</w:t>
      </w:r>
    </w:p>
    <w:p w14:paraId="18B7C36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109         {</w:t>
      </w:r>
    </w:p>
    <w:p w14:paraId="5CD0FF8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110             var csv = new StringBuilder();</w:t>
      </w:r>
    </w:p>
    <w:p w14:paraId="58E8544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111             if (results.Any())</w:t>
      </w:r>
    </w:p>
    <w:p w14:paraId="63F53CD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112             {</w:t>
      </w:r>
    </w:p>
    <w:p w14:paraId="522D092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113                 var columns = ((IDictionary&lt;string, object&gt;)results.First()).Keys;</w:t>
      </w:r>
    </w:p>
    <w:p w14:paraId="24C43A3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114                 csv.AppendLine(string.Join(",", columns));</w:t>
      </w:r>
    </w:p>
    <w:p w14:paraId="16F91F4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115                 foreach (var row in results)</w:t>
      </w:r>
    </w:p>
    <w:p w14:paraId="6E329AF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116                 {</w:t>
      </w:r>
    </w:p>
    <w:p w14:paraId="26701FA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117                     var dict = (IDictionary&lt;string, object&gt;)row;</w:t>
      </w:r>
    </w:p>
    <w:p w14:paraId="367BBB7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118                     var values = columns.Select(c =&gt; dict[c]?.ToString() ?? string.Empty).Select(v =&gt; v.Contains(",") ? $"\"{v}\"" : v);</w:t>
      </w:r>
    </w:p>
    <w:p w14:paraId="43D37DA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119                     csv.AppendLine(string.Join(",", values));</w:t>
      </w:r>
    </w:p>
    <w:p w14:paraId="2387423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120                 }</w:t>
      </w:r>
    </w:p>
    <w:p w14:paraId="1703D85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121             }</w:t>
      </w:r>
    </w:p>
    <w:p w14:paraId="098FBA2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122             await File.WriteAllTextAsync(resultFilePath, csv.ToString());</w:t>
      </w:r>
    </w:p>
    <w:p w14:paraId="69E5529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123         }</w:t>
      </w:r>
    </w:p>
    <w:p w14:paraId="1D9F592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124         else</w:t>
      </w:r>
    </w:p>
    <w:p w14:paraId="052D152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125         {</w:t>
      </w:r>
    </w:p>
    <w:p w14:paraId="2D90372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126             throw new ArgumentException("Unsupported file format. Use 'json' or 'csv'.");</w:t>
      </w:r>
    </w:p>
    <w:p w14:paraId="10A1AF4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127         }</w:t>
      </w:r>
    </w:p>
    <w:p w14:paraId="25CE599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128         return resultFilePath;</w:t>
      </w:r>
    </w:p>
    <w:p w14:paraId="7850AA8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129     }</w:t>
      </w:r>
    </w:p>
    <w:p w14:paraId="49AC179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130     private class ColumnInfo</w:t>
      </w:r>
    </w:p>
    <w:p w14:paraId="6A11445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131     {</w:t>
      </w:r>
    </w:p>
    <w:p w14:paraId="33775A3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132         public string column_name { get; set; }</w:t>
      </w:r>
    </w:p>
    <w:p w14:paraId="04CD4BC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133         public string data_type { get; set; }</w:t>
      </w:r>
    </w:p>
    <w:p w14:paraId="52DFAEB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134         public string is_nullable { get; set; }</w:t>
      </w:r>
    </w:p>
    <w:p w14:paraId="6A3E4B2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135         public int? character_maximum_length { get; set; }</w:t>
      </w:r>
    </w:p>
    <w:p w14:paraId="72D67C4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136     }</w:t>
      </w:r>
    </w:p>
    <w:p w14:paraId="296B5AF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137 }</w:t>
      </w:r>
    </w:p>
    <w:p w14:paraId="168E3444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6877C97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BookingService.cs:</w:t>
      </w:r>
    </w:p>
    <w:p w14:paraId="56783C2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RehearsalStudio.Application.DTOs;</w:t>
      </w:r>
    </w:p>
    <w:p w14:paraId="5DA9B72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RehearsalStudio.Application.Interfaces;</w:t>
      </w:r>
    </w:p>
    <w:p w14:paraId="52E367F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RehearsalStudio.Domain.Entities;</w:t>
      </w:r>
    </w:p>
    <w:p w14:paraId="79178B8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System;</w:t>
      </w:r>
    </w:p>
    <w:p w14:paraId="1750810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using System.Collections.Generic;</w:t>
      </w:r>
    </w:p>
    <w:p w14:paraId="0671B77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using System.Threading.Tasks;</w:t>
      </w:r>
    </w:p>
    <w:p w14:paraId="539726B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namespace RehearsalStudio.Application.Services;</w:t>
      </w:r>
    </w:p>
    <w:p w14:paraId="68B625C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public class BookingService : IBookingService</w:t>
      </w:r>
    </w:p>
    <w:p w14:paraId="2ED5476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{</w:t>
      </w:r>
    </w:p>
    <w:p w14:paraId="4721D02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private readonly IBookingRepository _repository;</w:t>
      </w:r>
    </w:p>
    <w:p w14:paraId="773C354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public BookingService(IBookingRepository repository)</w:t>
      </w:r>
    </w:p>
    <w:p w14:paraId="5BD5947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{</w:t>
      </w:r>
    </w:p>
    <w:p w14:paraId="2BADED8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    _repository = repository;</w:t>
      </w:r>
    </w:p>
    <w:p w14:paraId="4A7D37E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}</w:t>
      </w:r>
    </w:p>
    <w:p w14:paraId="40D6115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public async Task&lt;IEnumerable&lt;BookingDto&gt;&gt; GetAllAsync()</w:t>
      </w:r>
    </w:p>
    <w:p w14:paraId="6F64764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{</w:t>
      </w:r>
    </w:p>
    <w:p w14:paraId="7C1A275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    var entities = await _repository.GetAllAsync();</w:t>
      </w:r>
    </w:p>
    <w:p w14:paraId="1263C1D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    return entities.Select(e =&gt; new BookingDto</w:t>
      </w:r>
    </w:p>
    <w:p w14:paraId="1811415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    {</w:t>
      </w:r>
    </w:p>
    <w:p w14:paraId="690431F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        Id = e.Id,</w:t>
      </w:r>
    </w:p>
    <w:p w14:paraId="60FECE7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        Time = e.Time,</w:t>
      </w:r>
    </w:p>
    <w:p w14:paraId="2A447CD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        Duration = e.Duration,</w:t>
      </w:r>
    </w:p>
    <w:p w14:paraId="2076C98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            Cost = e.Cost,</w:t>
      </w:r>
    </w:p>
    <w:p w14:paraId="081E366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        CreationDate = e.CreationDate,</w:t>
      </w:r>
    </w:p>
    <w:p w14:paraId="0A1AF38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            Status = e.Status,</w:t>
      </w:r>
    </w:p>
    <w:p w14:paraId="46FC51A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            NumberOfPeople = e.NumberOfPeople,</w:t>
      </w:r>
    </w:p>
    <w:p w14:paraId="58D5AA4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            IdRoom = e.IdRoom,</w:t>
      </w:r>
    </w:p>
    <w:p w14:paraId="17F1E5C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            IdUser = e.IdUser</w:t>
      </w:r>
    </w:p>
    <w:p w14:paraId="3609769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        });</w:t>
      </w:r>
    </w:p>
    <w:p w14:paraId="24172A2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    }</w:t>
      </w:r>
    </w:p>
    <w:p w14:paraId="27B966A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    public async Task&lt;BookingDto?&gt; GetByIdAsync(int id)</w:t>
      </w:r>
    </w:p>
    <w:p w14:paraId="0EA3BC8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032     {</w:t>
      </w:r>
    </w:p>
    <w:p w14:paraId="3A84792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033         var entity = await _repository.GetByIdAsync(id);</w:t>
      </w:r>
    </w:p>
    <w:p w14:paraId="0728E5E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034         if (entity == null) return null;</w:t>
      </w:r>
    </w:p>
    <w:p w14:paraId="47077CE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035         return new BookingDto</w:t>
      </w:r>
    </w:p>
    <w:p w14:paraId="054F31B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036         {</w:t>
      </w:r>
    </w:p>
    <w:p w14:paraId="4A32E8C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037             Id = entity.Id,</w:t>
      </w:r>
    </w:p>
    <w:p w14:paraId="1E184BE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038             Time = entity.Time,</w:t>
      </w:r>
    </w:p>
    <w:p w14:paraId="2525505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039             Duration = entity.Duration,</w:t>
      </w:r>
    </w:p>
    <w:p w14:paraId="2388B90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040             Cost = entity.Cost,</w:t>
      </w:r>
    </w:p>
    <w:p w14:paraId="4F2F390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041             CreationDate = entity.CreationDate,</w:t>
      </w:r>
    </w:p>
    <w:p w14:paraId="61AC9D0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042             Status = entity.Status,</w:t>
      </w:r>
    </w:p>
    <w:p w14:paraId="3612338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043             NumberOfPeople = entity.NumberOfPeople,</w:t>
      </w:r>
    </w:p>
    <w:p w14:paraId="734F64C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044             IdRoom = entity.IdRoom,</w:t>
      </w:r>
    </w:p>
    <w:p w14:paraId="47DB3DD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045             IdUser = entity.IdUser</w:t>
      </w:r>
    </w:p>
    <w:p w14:paraId="40DFC5C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046         };</w:t>
      </w:r>
    </w:p>
    <w:p w14:paraId="63B271D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047     }</w:t>
      </w:r>
    </w:p>
    <w:p w14:paraId="4FC691E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048     public async Task&lt;IEnumerable&lt;BookingDto&gt;&gt; GetFilteredAsync(string? status, int? idRoom, int? idUser)</w:t>
      </w:r>
    </w:p>
    <w:p w14:paraId="0FD7753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049     {</w:t>
      </w:r>
    </w:p>
    <w:p w14:paraId="57B8072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050         var entities = await _repository.GetFilteredAsync(status, idRoom, idUser);</w:t>
      </w:r>
    </w:p>
    <w:p w14:paraId="49F77D5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051         return entities.Select(e =&gt; new BookingDto</w:t>
      </w:r>
    </w:p>
    <w:p w14:paraId="3691784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052         {</w:t>
      </w:r>
    </w:p>
    <w:p w14:paraId="05C13D8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053             Id = e.Id,</w:t>
      </w:r>
    </w:p>
    <w:p w14:paraId="61621AD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054             Time = e.Time,</w:t>
      </w:r>
    </w:p>
    <w:p w14:paraId="0BAB954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055             Duration = e.Duration,</w:t>
      </w:r>
    </w:p>
    <w:p w14:paraId="508B687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056             Cost = e.Cost,</w:t>
      </w:r>
    </w:p>
    <w:p w14:paraId="0F34621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057             CreationDate = e.CreationDate,</w:t>
      </w:r>
    </w:p>
    <w:p w14:paraId="67A5098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058             Status = e.Status,</w:t>
      </w:r>
    </w:p>
    <w:p w14:paraId="416AE70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059             NumberOfPeople = e.NumberOfPeople,</w:t>
      </w:r>
    </w:p>
    <w:p w14:paraId="3D2D6B0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060             IdRoom = e.IdRoom,</w:t>
      </w:r>
    </w:p>
    <w:p w14:paraId="126FDEF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061             IdUser = e.IdUser</w:t>
      </w:r>
    </w:p>
    <w:p w14:paraId="68C8462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062         });</w:t>
      </w:r>
    </w:p>
    <w:p w14:paraId="6638ED8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063     }</w:t>
      </w:r>
    </w:p>
    <w:p w14:paraId="30FD7BA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064     public async Task&lt;BookingDto&gt; CreateAsync(BookingDto dto)</w:t>
      </w:r>
    </w:p>
    <w:p w14:paraId="077DC28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065     {</w:t>
      </w:r>
    </w:p>
    <w:p w14:paraId="7E9CC7D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066         if (string.IsNullOrEmpty(dto.Status) || dto.Cost &lt;= 0 || dto.NumberOfPeople &lt;= 0)</w:t>
      </w:r>
    </w:p>
    <w:p w14:paraId="5FAAE37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067             throw new ArgumentException("Status, Cost, and NumberOfPeople are required and must be valid.");</w:t>
      </w:r>
    </w:p>
    <w:p w14:paraId="39E5F36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068         var entity = new Booking</w:t>
      </w:r>
    </w:p>
    <w:p w14:paraId="45B66FD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069         {</w:t>
      </w:r>
    </w:p>
    <w:p w14:paraId="02EE176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070             Time = dto.Time,</w:t>
      </w:r>
    </w:p>
    <w:p w14:paraId="0305758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071             Duration = dto.Duration,</w:t>
      </w:r>
    </w:p>
    <w:p w14:paraId="037AC07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072             Cost = dto.Cost,</w:t>
      </w:r>
    </w:p>
    <w:p w14:paraId="17359E5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073             CreationDate = dto.CreationDate,</w:t>
      </w:r>
    </w:p>
    <w:p w14:paraId="7F07518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074             Status = dto.Status,</w:t>
      </w:r>
    </w:p>
    <w:p w14:paraId="56CF420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075             NumberOfPeople = dto.NumberOfPeople,</w:t>
      </w:r>
    </w:p>
    <w:p w14:paraId="68240B2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076             IdRoom = dto.IdRoom,</w:t>
      </w:r>
    </w:p>
    <w:p w14:paraId="49CC115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077             IdUser = dto.IdUser</w:t>
      </w:r>
    </w:p>
    <w:p w14:paraId="34C1DEF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078         };</w:t>
      </w:r>
    </w:p>
    <w:p w14:paraId="0C948C7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079         var created = await _repository.AddAsync(entity);</w:t>
      </w:r>
    </w:p>
    <w:p w14:paraId="39DCA08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080         return new BookingDto</w:t>
      </w:r>
    </w:p>
    <w:p w14:paraId="6007D80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081         {</w:t>
      </w:r>
    </w:p>
    <w:p w14:paraId="27F65A3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082             Id = created.Id,</w:t>
      </w:r>
    </w:p>
    <w:p w14:paraId="30F0684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083             Time = created.Time,</w:t>
      </w:r>
    </w:p>
    <w:p w14:paraId="11DDDD7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084             Duration = created.Duration,</w:t>
      </w:r>
    </w:p>
    <w:p w14:paraId="0784E38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085             Cost = created.Cost,</w:t>
      </w:r>
    </w:p>
    <w:p w14:paraId="1018D98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086             CreationDate = created.CreationDate,</w:t>
      </w:r>
    </w:p>
    <w:p w14:paraId="245EE29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087             Status = created.Status,</w:t>
      </w:r>
    </w:p>
    <w:p w14:paraId="6726C78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088             NumberOfPeople = created.NumberOfPeople,</w:t>
      </w:r>
    </w:p>
    <w:p w14:paraId="55C1E46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089             IdRoom = created.IdRoom,</w:t>
      </w:r>
    </w:p>
    <w:p w14:paraId="0A652E0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090             IdUser = created.IdUser</w:t>
      </w:r>
    </w:p>
    <w:p w14:paraId="66A267E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091         };</w:t>
      </w:r>
    </w:p>
    <w:p w14:paraId="7F78E1B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092     }</w:t>
      </w:r>
    </w:p>
    <w:p w14:paraId="5B77BFF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093     public async Task UpdateAsync(int id, BookingDto dto)</w:t>
      </w:r>
    </w:p>
    <w:p w14:paraId="1C0C06B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094     {</w:t>
      </w:r>
    </w:p>
    <w:p w14:paraId="146AD68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095         if (string.IsNullOrEmpty(dto.Status) || dto.Cost &lt;= 0 || dto.NumberOfPeople &lt;= 0)</w:t>
      </w:r>
    </w:p>
    <w:p w14:paraId="61B5B5E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096             throw new ArgumentException("Status, Cost, and NumberOfPeople are required and must be valid.");</w:t>
      </w:r>
    </w:p>
    <w:p w14:paraId="1310B1E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097         var entity = await _repository.GetByIdAsync(id);</w:t>
      </w:r>
    </w:p>
    <w:p w14:paraId="02864B0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098         if (entity == null)</w:t>
      </w:r>
    </w:p>
    <w:p w14:paraId="74F9306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099             throw new KeyNotFoundException($"Booking with ID {id} not found.");</w:t>
      </w:r>
    </w:p>
    <w:p w14:paraId="16C27F4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100         entity.Time = dto.Time;</w:t>
      </w:r>
    </w:p>
    <w:p w14:paraId="3E9925C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101         entity.Duration = dto.Duration;</w:t>
      </w:r>
    </w:p>
    <w:p w14:paraId="144A0C9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102         entity.Cost = dto.Cost;</w:t>
      </w:r>
    </w:p>
    <w:p w14:paraId="77D2E96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103         entity.CreationDate = dto.CreationDate;</w:t>
      </w:r>
    </w:p>
    <w:p w14:paraId="7150223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104         entity.Status = dto.Status;</w:t>
      </w:r>
    </w:p>
    <w:p w14:paraId="2A3DEBC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105         entity.NumberOfPeople = dto.NumberOfPeople;</w:t>
      </w:r>
    </w:p>
    <w:p w14:paraId="248C047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106         entity.IdRoom = dto.IdRoom;</w:t>
      </w:r>
    </w:p>
    <w:p w14:paraId="2A953AA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107         entity.IdUser = dto.IdUser;</w:t>
      </w:r>
    </w:p>
    <w:p w14:paraId="39F6F8B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108         await _repository.UpdateAsync(entity);</w:t>
      </w:r>
    </w:p>
    <w:p w14:paraId="52AFA61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109     }</w:t>
      </w:r>
    </w:p>
    <w:p w14:paraId="3782DF7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110     public async Task DeleteAsync(int id)</w:t>
      </w:r>
    </w:p>
    <w:p w14:paraId="32C4041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111     {</w:t>
      </w:r>
    </w:p>
    <w:p w14:paraId="24DEC09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112         var entity = await _repository.GetByIdAsync(id);</w:t>
      </w:r>
    </w:p>
    <w:p w14:paraId="108F954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113         if (entity == null)</w:t>
      </w:r>
    </w:p>
    <w:p w14:paraId="6F5ED3F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114             throw new KeyNotFoundException($"Booking with ID {id} not found.");</w:t>
      </w:r>
    </w:p>
    <w:p w14:paraId="23F7227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115         await _repository.DeleteAsync(id);</w:t>
      </w:r>
    </w:p>
    <w:p w14:paraId="5AF1365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116     }</w:t>
      </w:r>
    </w:p>
    <w:p w14:paraId="72BFB4D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117 }</w:t>
      </w:r>
    </w:p>
    <w:p w14:paraId="3F8AD176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4B927ED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EquipmentBookingService.cs:</w:t>
      </w:r>
    </w:p>
    <w:p w14:paraId="4E1922A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RehearsalStudio.Application.DTOs;</w:t>
      </w:r>
    </w:p>
    <w:p w14:paraId="35530FA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RehearsalStudio.Application.Interfaces;</w:t>
      </w:r>
    </w:p>
    <w:p w14:paraId="4E8C28D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RehearsalStudio.Domain.Entities;</w:t>
      </w:r>
    </w:p>
    <w:p w14:paraId="7208DD7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System;</w:t>
      </w:r>
    </w:p>
    <w:p w14:paraId="5925BC2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using System.Collections.Generic;</w:t>
      </w:r>
    </w:p>
    <w:p w14:paraId="17B029C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using System.Threading.Tasks;</w:t>
      </w:r>
    </w:p>
    <w:p w14:paraId="5C3F18D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namespace RehearsalStudio.Application.Services;</w:t>
      </w:r>
    </w:p>
    <w:p w14:paraId="7BAA069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public class EquipmentBookingService : IEquipmentBookingService</w:t>
      </w:r>
    </w:p>
    <w:p w14:paraId="44CBB80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{</w:t>
      </w:r>
    </w:p>
    <w:p w14:paraId="5660CBD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private readonly IEquipmentBookingRepository _repository;</w:t>
      </w:r>
    </w:p>
    <w:p w14:paraId="5A78363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public EquipmentBookingService(IEquipmentBookingRepository repository)</w:t>
      </w:r>
    </w:p>
    <w:p w14:paraId="50C4D0A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{</w:t>
      </w:r>
    </w:p>
    <w:p w14:paraId="29851CA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    _repository = repository;</w:t>
      </w:r>
    </w:p>
    <w:p w14:paraId="72A96D9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}</w:t>
      </w:r>
    </w:p>
    <w:p w14:paraId="68DF014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public async Task&lt;IEnumerable&lt;EquipmentBookingDto&gt;&gt; GetAllAsync()</w:t>
      </w:r>
    </w:p>
    <w:p w14:paraId="4E416B6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{</w:t>
      </w:r>
    </w:p>
    <w:p w14:paraId="3EC1D0A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    var entities = await _repository.GetAllAsync();</w:t>
      </w:r>
    </w:p>
    <w:p w14:paraId="2C6EF4D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    return entities.Select(e =&gt; new EquipmentBookingDto</w:t>
      </w:r>
    </w:p>
    <w:p w14:paraId="37B3588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    {</w:t>
      </w:r>
    </w:p>
    <w:p w14:paraId="765757D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        IdEquipment = e.IdEquipment,</w:t>
      </w:r>
    </w:p>
    <w:p w14:paraId="0FD2443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        IdBooking = e.IdBooking</w:t>
      </w:r>
    </w:p>
    <w:p w14:paraId="10902CA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    });</w:t>
      </w:r>
    </w:p>
    <w:p w14:paraId="060CE1E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    }</w:t>
      </w:r>
    </w:p>
    <w:p w14:paraId="3742097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public async Task&lt;EquipmentBookingDto?&gt; GetByIdAsync(int idEquipment, int idBooking)</w:t>
      </w:r>
    </w:p>
    <w:p w14:paraId="7B730CA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    {</w:t>
      </w:r>
    </w:p>
    <w:p w14:paraId="07BA23E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        var entity = await _repository.GetByIdAsync(idEquipment, idBooking);</w:t>
      </w:r>
    </w:p>
    <w:p w14:paraId="0AFF899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        if (entity == null) return null;</w:t>
      </w:r>
    </w:p>
    <w:p w14:paraId="084F373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        return new EquipmentBookingDto</w:t>
      </w:r>
    </w:p>
    <w:p w14:paraId="6204D62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        {</w:t>
      </w:r>
    </w:p>
    <w:p w14:paraId="6E99367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            IdEquipment = entity.IdEquipment,</w:t>
      </w:r>
    </w:p>
    <w:p w14:paraId="06CC57D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            IdBooking = entity.IdBooking</w:t>
      </w:r>
    </w:p>
    <w:p w14:paraId="6851B0E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032         };</w:t>
      </w:r>
    </w:p>
    <w:p w14:paraId="20FBC4A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033     }</w:t>
      </w:r>
    </w:p>
    <w:p w14:paraId="75B388B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034     public async Task&lt;IEnumerable&lt;EquipmentBookingDto&gt;&gt; GetFilteredAsync(int? idEquipment, int? idBooking)</w:t>
      </w:r>
    </w:p>
    <w:p w14:paraId="038FC23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035     {</w:t>
      </w:r>
    </w:p>
    <w:p w14:paraId="3D1AC8F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036         var entities = await _repository.GetFilteredAsync(idEquipment, idBooking);</w:t>
      </w:r>
    </w:p>
    <w:p w14:paraId="479C97C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037         return entities.Select(e =&gt; new EquipmentBookingDto</w:t>
      </w:r>
    </w:p>
    <w:p w14:paraId="5D77844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038         {</w:t>
      </w:r>
    </w:p>
    <w:p w14:paraId="4D1AB9F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039             IdEquipment = e.IdEquipment,</w:t>
      </w:r>
    </w:p>
    <w:p w14:paraId="155C08B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040             IdBooking = e.IdBooking</w:t>
      </w:r>
    </w:p>
    <w:p w14:paraId="06C7879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041         });</w:t>
      </w:r>
    </w:p>
    <w:p w14:paraId="2FA8576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042     }</w:t>
      </w:r>
    </w:p>
    <w:p w14:paraId="682F190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043     public async Task&lt;EquipmentBookingDto&gt; CreateAsync(EquipmentBookingDto dto)</w:t>
      </w:r>
    </w:p>
    <w:p w14:paraId="71E054B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044     {</w:t>
      </w:r>
    </w:p>
    <w:p w14:paraId="461E161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045         if (dto.IdEquipment &lt;= 0 || dto.IdBooking &lt;= 0)</w:t>
      </w:r>
    </w:p>
    <w:p w14:paraId="0B4354A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046             throw new ArgumentException("IdEquipment and IdBooking must be valid.");</w:t>
      </w:r>
    </w:p>
    <w:p w14:paraId="3112E5F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047         var entity = new EquipmentBooking</w:t>
      </w:r>
    </w:p>
    <w:p w14:paraId="3D0C9B5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048         {</w:t>
      </w:r>
    </w:p>
    <w:p w14:paraId="27AFCF9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049             IdEquipment = dto.IdEquipment,</w:t>
      </w:r>
    </w:p>
    <w:p w14:paraId="1EBC9BA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050             IdBooking = dto.IdBooking</w:t>
      </w:r>
    </w:p>
    <w:p w14:paraId="44ACBC9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051         };</w:t>
      </w:r>
    </w:p>
    <w:p w14:paraId="31CC0C6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052         var created = await _repository.AddAsync(entity);</w:t>
      </w:r>
    </w:p>
    <w:p w14:paraId="7C03B40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053         return new EquipmentBookingDto</w:t>
      </w:r>
    </w:p>
    <w:p w14:paraId="351FA6F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054         {</w:t>
      </w:r>
    </w:p>
    <w:p w14:paraId="1A5489B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055             IdEquipment = created.IdEquipment,</w:t>
      </w:r>
    </w:p>
    <w:p w14:paraId="3834690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056             IdBooking = created.IdBooking</w:t>
      </w:r>
    </w:p>
    <w:p w14:paraId="4DAF18A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057         };</w:t>
      </w:r>
    </w:p>
    <w:p w14:paraId="51526F7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058     }</w:t>
      </w:r>
    </w:p>
    <w:p w14:paraId="628B71D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059     public async Task DeleteAsync(int idEquipment, int idBooking)</w:t>
      </w:r>
    </w:p>
    <w:p w14:paraId="1A9BFD4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060     {</w:t>
      </w:r>
    </w:p>
    <w:p w14:paraId="6D4F9BE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061         var entity = await _repository.GetByIdAsync(idEquipment, idBooking);</w:t>
      </w:r>
    </w:p>
    <w:p w14:paraId="221BC47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062         if (entity == null)</w:t>
      </w:r>
    </w:p>
    <w:p w14:paraId="1E4D6FF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063             throw new KeyNotFoundException($"EquipmentBooking with IdEquipment {idEquipment} and IdBooking {idBooking} not found.");</w:t>
      </w:r>
    </w:p>
    <w:p w14:paraId="1BCC081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064         await _repository.DeleteAsync(idEquipment, idBooking);</w:t>
      </w:r>
    </w:p>
    <w:p w14:paraId="7D5EC27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065     }</w:t>
      </w:r>
    </w:p>
    <w:p w14:paraId="3756B82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066 }</w:t>
      </w:r>
    </w:p>
    <w:p w14:paraId="14E38C1C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7882BCC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EquipmentService.cs:</w:t>
      </w:r>
    </w:p>
    <w:p w14:paraId="4A90F76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RehearsalStudio.Application.DTOs;</w:t>
      </w:r>
    </w:p>
    <w:p w14:paraId="366F436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RehearsalStudio.Application.Interfaces;</w:t>
      </w:r>
    </w:p>
    <w:p w14:paraId="6579368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RehearsalStudio.Domain.Entities;</w:t>
      </w:r>
    </w:p>
    <w:p w14:paraId="762DEC2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System;</w:t>
      </w:r>
    </w:p>
    <w:p w14:paraId="5AC876F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using System.Collections.Generic;</w:t>
      </w:r>
    </w:p>
    <w:p w14:paraId="5788DEE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using System.Threading.Tasks;</w:t>
      </w:r>
    </w:p>
    <w:p w14:paraId="38DD64A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namespace RehearsalStudio.Application.Services;</w:t>
      </w:r>
    </w:p>
    <w:p w14:paraId="206BD8E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public class EquipmentService : IEquipmentService</w:t>
      </w:r>
    </w:p>
    <w:p w14:paraId="646CD52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{</w:t>
      </w:r>
    </w:p>
    <w:p w14:paraId="3E3A450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private readonly IEquipmentRepository _repository;</w:t>
      </w:r>
    </w:p>
    <w:p w14:paraId="5C782F0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public EquipmentService(IEquipmentRepository repository)</w:t>
      </w:r>
    </w:p>
    <w:p w14:paraId="09B0426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{</w:t>
      </w:r>
    </w:p>
    <w:p w14:paraId="49F0721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    _repository = repository;</w:t>
      </w:r>
    </w:p>
    <w:p w14:paraId="28559BD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}</w:t>
      </w:r>
    </w:p>
    <w:p w14:paraId="77479B5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public async Task&lt;IEnumerable&lt;EquipmentDto&gt;&gt; GetAllAsync()</w:t>
      </w:r>
    </w:p>
    <w:p w14:paraId="111FEA9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{</w:t>
      </w:r>
    </w:p>
    <w:p w14:paraId="1078934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    var entities = await _repository.GetAllAsync();</w:t>
      </w:r>
    </w:p>
    <w:p w14:paraId="7CB6E98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    return entities.Select(e =&gt; new EquipmentDto</w:t>
      </w:r>
    </w:p>
    <w:p w14:paraId="1028C41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    {</w:t>
      </w:r>
    </w:p>
    <w:p w14:paraId="06F88D0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        Id = e.Id,</w:t>
      </w:r>
    </w:p>
    <w:p w14:paraId="08477FD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        Name = e.Name,</w:t>
      </w:r>
    </w:p>
    <w:p w14:paraId="39FF3DD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        Type = e.Type,</w:t>
      </w:r>
    </w:p>
    <w:p w14:paraId="0FF3E41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            Brand = e.Brand,</w:t>
      </w:r>
    </w:p>
    <w:p w14:paraId="1A829D7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        Model = e.Model,</w:t>
      </w:r>
    </w:p>
    <w:p w14:paraId="1FE0179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            Condition = e.Condition,</w:t>
      </w:r>
    </w:p>
    <w:p w14:paraId="72F6575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            IdRehearsalPoint = e.IdRehearsalPoint</w:t>
      </w:r>
    </w:p>
    <w:p w14:paraId="6F80BF9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        });</w:t>
      </w:r>
    </w:p>
    <w:p w14:paraId="3943567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    }</w:t>
      </w:r>
    </w:p>
    <w:p w14:paraId="675976E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    public async Task&lt;EquipmentDto?&gt; GetByIdAsync(int id)</w:t>
      </w:r>
    </w:p>
    <w:p w14:paraId="6E34AF4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030     {</w:t>
      </w:r>
    </w:p>
    <w:p w14:paraId="763410D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        var entity = await _repository.GetByIdAsync(id);</w:t>
      </w:r>
    </w:p>
    <w:p w14:paraId="4676621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032         if (entity == null) return null;</w:t>
      </w:r>
    </w:p>
    <w:p w14:paraId="469EEF4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033         return new EquipmentDto</w:t>
      </w:r>
    </w:p>
    <w:p w14:paraId="5A4ED44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034         {</w:t>
      </w:r>
    </w:p>
    <w:p w14:paraId="1D32A54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035             Id = entity.Id,</w:t>
      </w:r>
    </w:p>
    <w:p w14:paraId="3AFC37F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036             Name = entity.Name,</w:t>
      </w:r>
    </w:p>
    <w:p w14:paraId="78FBD30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037             Type = entity.Type,</w:t>
      </w:r>
    </w:p>
    <w:p w14:paraId="6FDB744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038             Brand = entity.Brand,</w:t>
      </w:r>
    </w:p>
    <w:p w14:paraId="5108C59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039             Model = entity.Model,</w:t>
      </w:r>
    </w:p>
    <w:p w14:paraId="5891578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040             Condition = entity.Condition,</w:t>
      </w:r>
    </w:p>
    <w:p w14:paraId="5AD77A7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041             IdRehearsalPoint = entity.IdRehearsalPoint</w:t>
      </w:r>
    </w:p>
    <w:p w14:paraId="1781BEF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042         };</w:t>
      </w:r>
    </w:p>
    <w:p w14:paraId="6788934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043     }</w:t>
      </w:r>
    </w:p>
    <w:p w14:paraId="7D86DA7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044     public async Task&lt;IEnumerable&lt;EquipmentDto&gt;&gt; GetFilteredAsync(string? name, string? type, int? idRehearsalPoint)</w:t>
      </w:r>
    </w:p>
    <w:p w14:paraId="3976FE1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045     {</w:t>
      </w:r>
    </w:p>
    <w:p w14:paraId="24FF691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046         var entities = await _repository.GetFilteredAsync(name, type, idRehearsalPoint);</w:t>
      </w:r>
    </w:p>
    <w:p w14:paraId="756F66E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047         return entities.Select(e =&gt; new EquipmentDto</w:t>
      </w:r>
    </w:p>
    <w:p w14:paraId="4DCC8E8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048         {</w:t>
      </w:r>
    </w:p>
    <w:p w14:paraId="3B85AC3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049             Id = e.Id,</w:t>
      </w:r>
    </w:p>
    <w:p w14:paraId="122B75A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050             Name = e.Name,</w:t>
      </w:r>
    </w:p>
    <w:p w14:paraId="284DFED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051             Type = e.Type,</w:t>
      </w:r>
    </w:p>
    <w:p w14:paraId="5336FA5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052             Brand = e.Brand,</w:t>
      </w:r>
    </w:p>
    <w:p w14:paraId="7F2DB85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053             Model = e.Model,</w:t>
      </w:r>
    </w:p>
    <w:p w14:paraId="18059CF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054             Condition = e.Condition,</w:t>
      </w:r>
    </w:p>
    <w:p w14:paraId="2A62EAB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055             IdRehearsalPoint = e.IdRehearsalPoint</w:t>
      </w:r>
    </w:p>
    <w:p w14:paraId="2FD389E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056         });</w:t>
      </w:r>
    </w:p>
    <w:p w14:paraId="615D724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057     }</w:t>
      </w:r>
    </w:p>
    <w:p w14:paraId="58F6CD9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058     public async Task&lt;EquipmentDto&gt; CreateAsync(EquipmentDto dto)</w:t>
      </w:r>
    </w:p>
    <w:p w14:paraId="0F39D6A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059     {</w:t>
      </w:r>
    </w:p>
    <w:p w14:paraId="38EB778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060         if (string.IsNullOrEmpty(dto.Name) || string.IsNullOrEmpty(dto.Type) || string.IsNullOrEmpty(dto.Brand) ||</w:t>
      </w:r>
    </w:p>
    <w:p w14:paraId="3C54D00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061             string.IsNullOrEmpty(dto.Model) || string.IsNullOrEmpty(dto.Condition))</w:t>
      </w:r>
    </w:p>
    <w:p w14:paraId="1CBE7F6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062             throw new ArgumentException("Name, Type, Brand, Model, and Condition are required.");</w:t>
      </w:r>
    </w:p>
    <w:p w14:paraId="532A75D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063         var entity = new Equipment</w:t>
      </w:r>
    </w:p>
    <w:p w14:paraId="1EF7E11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064         {</w:t>
      </w:r>
    </w:p>
    <w:p w14:paraId="268338B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065             Name = dto.Name,</w:t>
      </w:r>
    </w:p>
    <w:p w14:paraId="132302D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066             Type = dto.Type,</w:t>
      </w:r>
    </w:p>
    <w:p w14:paraId="4130EDD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067             Brand = dto.Brand,</w:t>
      </w:r>
    </w:p>
    <w:p w14:paraId="0D201A2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068             Model = dto.Model,</w:t>
      </w:r>
    </w:p>
    <w:p w14:paraId="23974E7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069             Condition = dto.Condition,</w:t>
      </w:r>
    </w:p>
    <w:p w14:paraId="7EA9E2F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070             IdRehearsalPoint = dto.IdRehearsalPoint</w:t>
      </w:r>
    </w:p>
    <w:p w14:paraId="5675700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071         };</w:t>
      </w:r>
    </w:p>
    <w:p w14:paraId="72589DD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072         var created = await _repository.AddAsync(entity);</w:t>
      </w:r>
    </w:p>
    <w:p w14:paraId="4CABB89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073         return new EquipmentDto</w:t>
      </w:r>
    </w:p>
    <w:p w14:paraId="72D4518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074         {</w:t>
      </w:r>
    </w:p>
    <w:p w14:paraId="5649042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075             Id = created.Id,</w:t>
      </w:r>
    </w:p>
    <w:p w14:paraId="4A324C0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076             Name = created.Name,</w:t>
      </w:r>
    </w:p>
    <w:p w14:paraId="069B70E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077             Type = created.Type,</w:t>
      </w:r>
    </w:p>
    <w:p w14:paraId="1447F96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078             Brand = created.Brand,</w:t>
      </w:r>
    </w:p>
    <w:p w14:paraId="2837E54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079             Model = created.Model,</w:t>
      </w:r>
    </w:p>
    <w:p w14:paraId="0364584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080             Condition = created.Condition,</w:t>
      </w:r>
    </w:p>
    <w:p w14:paraId="3B9B29B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081             IdRehearsalPoint = created.IdRehearsalPoint</w:t>
      </w:r>
    </w:p>
    <w:p w14:paraId="4A9CBC8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082         };</w:t>
      </w:r>
    </w:p>
    <w:p w14:paraId="79F97FD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083     }</w:t>
      </w:r>
    </w:p>
    <w:p w14:paraId="73A9BA5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084     public async Task UpdateAsync(int id, EquipmentDto dto)</w:t>
      </w:r>
    </w:p>
    <w:p w14:paraId="515F4D3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085     {</w:t>
      </w:r>
    </w:p>
    <w:p w14:paraId="5022F3B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086         if (string.IsNullOrEmpty(dto.Name) || string.IsNullOrEmpty(dto.Type) || string.IsNullOrEmpty(dto.Brand) ||</w:t>
      </w:r>
    </w:p>
    <w:p w14:paraId="67EC125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087             string.IsNullOrEmpty(dto.Model) || string.IsNullOrEmpty(dto.Condition))</w:t>
      </w:r>
    </w:p>
    <w:p w14:paraId="668948A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088             throw new ArgumentException("Name, Type, Brand, Model, and Condition are required.");</w:t>
      </w:r>
    </w:p>
    <w:p w14:paraId="3BB645A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089         var entity = await _repository.GetByIdAsync(id);</w:t>
      </w:r>
    </w:p>
    <w:p w14:paraId="5A9BF17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090         if (entity == null)</w:t>
      </w:r>
    </w:p>
    <w:p w14:paraId="2B8B201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091             throw new KeyNotFoundException($"Equipment with ID {id} not found.");</w:t>
      </w:r>
    </w:p>
    <w:p w14:paraId="135C207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092         entity.Name = dto.Name;</w:t>
      </w:r>
    </w:p>
    <w:p w14:paraId="5055B7C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093         entity.Type = dto.Type;</w:t>
      </w:r>
    </w:p>
    <w:p w14:paraId="03789C5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094         entity.Brand = dto.Brand;</w:t>
      </w:r>
    </w:p>
    <w:p w14:paraId="4511CAC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095         entity.Model = dto.Model;</w:t>
      </w:r>
    </w:p>
    <w:p w14:paraId="569C4D9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096         entity.Condition = dto.Condition;</w:t>
      </w:r>
    </w:p>
    <w:p w14:paraId="45588C6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097         entity.IdRehearsalPoint = dto.IdRehearsalPoint;</w:t>
      </w:r>
    </w:p>
    <w:p w14:paraId="710EB49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098         await _repository.UpdateAsync(entity);</w:t>
      </w:r>
    </w:p>
    <w:p w14:paraId="5C31E92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099     }</w:t>
      </w:r>
    </w:p>
    <w:p w14:paraId="01CA6C4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100     public async Task DeleteAsync(int id)</w:t>
      </w:r>
    </w:p>
    <w:p w14:paraId="4DA914A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101     {</w:t>
      </w:r>
    </w:p>
    <w:p w14:paraId="6A8AD06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102         var entity = await _repository.GetByIdAsync(id);</w:t>
      </w:r>
    </w:p>
    <w:p w14:paraId="6A698F3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103         if (entity == null)</w:t>
      </w:r>
    </w:p>
    <w:p w14:paraId="6EA88A6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104             throw new KeyNotFoundException($"Equipment with ID {id} not found.");</w:t>
      </w:r>
    </w:p>
    <w:p w14:paraId="52D32FB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105         await _repository.DeleteAsync(id);</w:t>
      </w:r>
    </w:p>
    <w:p w14:paraId="0ADA81A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106     }</w:t>
      </w:r>
    </w:p>
    <w:p w14:paraId="7BABEAE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107 }</w:t>
      </w:r>
    </w:p>
    <w:p w14:paraId="0D5EC170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072F975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RehearsalPointService.cs:</w:t>
      </w:r>
    </w:p>
    <w:p w14:paraId="47CEB50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RehearsalStudio.Application.DTOs;</w:t>
      </w:r>
    </w:p>
    <w:p w14:paraId="6003E37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RehearsalStudio.Application.Interfaces;</w:t>
      </w:r>
    </w:p>
    <w:p w14:paraId="103A848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RehearsalStudio.Domain.Entities;</w:t>
      </w:r>
    </w:p>
    <w:p w14:paraId="2FFC0F2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System;</w:t>
      </w:r>
    </w:p>
    <w:p w14:paraId="73DD532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using System.Collections.Generic;</w:t>
      </w:r>
    </w:p>
    <w:p w14:paraId="0CCB19A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using System.Threading.Tasks;</w:t>
      </w:r>
    </w:p>
    <w:p w14:paraId="66A37DC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namespace RehearsalStudio.Application.Services;</w:t>
      </w:r>
    </w:p>
    <w:p w14:paraId="291CDC9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public class RehearsalPointService : IRehearsalPointService</w:t>
      </w:r>
    </w:p>
    <w:p w14:paraId="53464CA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{</w:t>
      </w:r>
    </w:p>
    <w:p w14:paraId="4AF7F31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private readonly IRehearsalPointRepository _repository;</w:t>
      </w:r>
    </w:p>
    <w:p w14:paraId="2536AC2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public RehearsalPointService(IRehearsalPointRepository repository)</w:t>
      </w:r>
    </w:p>
    <w:p w14:paraId="3D7811D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{</w:t>
      </w:r>
    </w:p>
    <w:p w14:paraId="42522B1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    _repository = repository;</w:t>
      </w:r>
    </w:p>
    <w:p w14:paraId="654D03F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}</w:t>
      </w:r>
    </w:p>
    <w:p w14:paraId="569D6A4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public async Task&lt;IEnumerable&lt;RehearsalPointDto&gt;&gt; GetAllAsync()</w:t>
      </w:r>
    </w:p>
    <w:p w14:paraId="7002057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{</w:t>
      </w:r>
    </w:p>
    <w:p w14:paraId="1897CB5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    var entities = await _repository.GetAllAsync();</w:t>
      </w:r>
    </w:p>
    <w:p w14:paraId="1260BC3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    return entities.Select(e =&gt; new RehearsalPointDto</w:t>
      </w:r>
    </w:p>
    <w:p w14:paraId="2421949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    {</w:t>
      </w:r>
    </w:p>
    <w:p w14:paraId="374E8CC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        Id = e.Id,</w:t>
      </w:r>
    </w:p>
    <w:p w14:paraId="5B7B3D9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        Rating = e.Rating,</w:t>
      </w:r>
    </w:p>
    <w:p w14:paraId="21F632B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        ContactNumber = e.ContactNumber,</w:t>
      </w:r>
    </w:p>
    <w:p w14:paraId="7D03F85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            Schedule = e.Schedule,</w:t>
      </w:r>
    </w:p>
    <w:p w14:paraId="1C5BBA8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        Name = e.Name,</w:t>
      </w:r>
    </w:p>
    <w:p w14:paraId="060F0C6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            Address = e.Address</w:t>
      </w:r>
    </w:p>
    <w:p w14:paraId="0A5AC87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        });</w:t>
      </w:r>
    </w:p>
    <w:p w14:paraId="57C883C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    }</w:t>
      </w:r>
    </w:p>
    <w:p w14:paraId="42740BE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    public async Task&lt;RehearsalPointDto?&gt; GetByIdAsync(int id)</w:t>
      </w:r>
    </w:p>
    <w:p w14:paraId="78F9C05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    {</w:t>
      </w:r>
    </w:p>
    <w:p w14:paraId="2054832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        var entity = await _repository.GetByIdAsync(id);</w:t>
      </w:r>
    </w:p>
    <w:p w14:paraId="653835D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        if (entity == null) return null;</w:t>
      </w:r>
    </w:p>
    <w:p w14:paraId="3875C48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032         return new RehearsalPointDto</w:t>
      </w:r>
    </w:p>
    <w:p w14:paraId="1900757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033         {</w:t>
      </w:r>
    </w:p>
    <w:p w14:paraId="41A604B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034             Id = entity.Id,</w:t>
      </w:r>
    </w:p>
    <w:p w14:paraId="191058D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035             Rating = entity.Rating,</w:t>
      </w:r>
    </w:p>
    <w:p w14:paraId="232E1BC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036             ContactNumber = entity.ContactNumber,</w:t>
      </w:r>
    </w:p>
    <w:p w14:paraId="3AEDA1E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037             Schedule = entity.Schedule,</w:t>
      </w:r>
    </w:p>
    <w:p w14:paraId="4968DC4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038             Name = entity.Name,</w:t>
      </w:r>
    </w:p>
    <w:p w14:paraId="56D6927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039             Address = entity.Address</w:t>
      </w:r>
    </w:p>
    <w:p w14:paraId="00BCB0F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040         };</w:t>
      </w:r>
    </w:p>
    <w:p w14:paraId="61DD211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041     }</w:t>
      </w:r>
    </w:p>
    <w:p w14:paraId="7B4B156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042     public async Task&lt;IEnumerable&lt;RehearsalPointDto&gt;&gt; GetFilteredAsync(string? name, float? minRating)</w:t>
      </w:r>
    </w:p>
    <w:p w14:paraId="0A8199A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043     {</w:t>
      </w:r>
    </w:p>
    <w:p w14:paraId="28F0E8E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044         var entities = await _repository.GetFilteredAsync(name, minRating);</w:t>
      </w:r>
    </w:p>
    <w:p w14:paraId="3D2386B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045         return entities.Select(e =&gt; new RehearsalPointDto</w:t>
      </w:r>
    </w:p>
    <w:p w14:paraId="16F4C99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046         {</w:t>
      </w:r>
    </w:p>
    <w:p w14:paraId="47E58F6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047             Id = e.Id,</w:t>
      </w:r>
    </w:p>
    <w:p w14:paraId="4CBB201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048             Rating = e.Rating,</w:t>
      </w:r>
    </w:p>
    <w:p w14:paraId="41CAB24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049             ContactNumber = e.ContactNumber,</w:t>
      </w:r>
    </w:p>
    <w:p w14:paraId="18260FC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050             Schedule = e.Schedule,</w:t>
      </w:r>
    </w:p>
    <w:p w14:paraId="07392CA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051             Name = e.Name,</w:t>
      </w:r>
    </w:p>
    <w:p w14:paraId="3772BBD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052             Address = e.Address</w:t>
      </w:r>
    </w:p>
    <w:p w14:paraId="479CF14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053         });</w:t>
      </w:r>
    </w:p>
    <w:p w14:paraId="6AE1509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054     }</w:t>
      </w:r>
    </w:p>
    <w:p w14:paraId="60DE81B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055     public async Task&lt;RehearsalPointDto&gt; CreateAsync(RehearsalPointDto dto)</w:t>
      </w:r>
    </w:p>
    <w:p w14:paraId="5323D5F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056     {</w:t>
      </w:r>
    </w:p>
    <w:p w14:paraId="20D39E2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057         if (string.IsNullOrEmpty(dto.Name) || string.IsNullOrEmpty(dto.Address) || string.IsNullOrEmpty(dto.ContactNumber))</w:t>
      </w:r>
    </w:p>
    <w:p w14:paraId="7166ED9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058             throw new ArgumentException("Name, Address, and ContactNumber are required.");</w:t>
      </w:r>
    </w:p>
    <w:p w14:paraId="14B5DF9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059         var entity = new RehearsalPoint</w:t>
      </w:r>
    </w:p>
    <w:p w14:paraId="204FC25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060         {</w:t>
      </w:r>
    </w:p>
    <w:p w14:paraId="2EDEF0E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061             Rating = dto.Rating,</w:t>
      </w:r>
    </w:p>
    <w:p w14:paraId="39CB8B7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062             ContactNumber = dto.ContactNumber,</w:t>
      </w:r>
    </w:p>
    <w:p w14:paraId="50B2B9C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063             Schedule = dto.Schedule,</w:t>
      </w:r>
    </w:p>
    <w:p w14:paraId="738F290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064             Name = dto.Name,</w:t>
      </w:r>
    </w:p>
    <w:p w14:paraId="5625711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065             Address = dto.Address</w:t>
      </w:r>
    </w:p>
    <w:p w14:paraId="75707C4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066         };</w:t>
      </w:r>
    </w:p>
    <w:p w14:paraId="775BE84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067         var created = await _repository.AddAsync(entity);</w:t>
      </w:r>
    </w:p>
    <w:p w14:paraId="1BEC141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068         return new RehearsalPointDto</w:t>
      </w:r>
    </w:p>
    <w:p w14:paraId="4ACC684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069         {</w:t>
      </w:r>
    </w:p>
    <w:p w14:paraId="1EC9AAD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070             Id = created.Id,</w:t>
      </w:r>
    </w:p>
    <w:p w14:paraId="39AC9AC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071             Rating = created.Rating,</w:t>
      </w:r>
    </w:p>
    <w:p w14:paraId="2DBBA55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072             ContactNumber = created.ContactNumber,</w:t>
      </w:r>
    </w:p>
    <w:p w14:paraId="12C369B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073             Schedule = created.Schedule,</w:t>
      </w:r>
    </w:p>
    <w:p w14:paraId="6DBAE97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074             Name = created.Name,</w:t>
      </w:r>
    </w:p>
    <w:p w14:paraId="369B7A9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075             Address = created.Address</w:t>
      </w:r>
    </w:p>
    <w:p w14:paraId="05BA85D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076         };</w:t>
      </w:r>
    </w:p>
    <w:p w14:paraId="5FAC54A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077     }</w:t>
      </w:r>
    </w:p>
    <w:p w14:paraId="7139621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078     public async Task UpdateAsync(int id, RehearsalPointDto dto)</w:t>
      </w:r>
    </w:p>
    <w:p w14:paraId="4173EB4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079     {</w:t>
      </w:r>
    </w:p>
    <w:p w14:paraId="17152F1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080         if (string.IsNullOrEmpty(dto.Name) || string.IsNullOrEmpty(dto.Address) || string.IsNullOrEmpty(dto.ContactNumber))</w:t>
      </w:r>
    </w:p>
    <w:p w14:paraId="22BCB00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081             throw new ArgumentException("Name, Address, and ContactNumber are required.");</w:t>
      </w:r>
    </w:p>
    <w:p w14:paraId="3BBA674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082         var entity = await _repository.GetByIdAsync(id);</w:t>
      </w:r>
    </w:p>
    <w:p w14:paraId="7919852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083         if (entity == null)</w:t>
      </w:r>
    </w:p>
    <w:p w14:paraId="6316325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084             throw new KeyNotFoundException($"RehearsalPoint with ID {id} not found.");</w:t>
      </w:r>
    </w:p>
    <w:p w14:paraId="6596E3B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085         entity.Rating = dto.Rating;</w:t>
      </w:r>
    </w:p>
    <w:p w14:paraId="68ABAE3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086         entity.ContactNumber = dto.ContactNumber;</w:t>
      </w:r>
    </w:p>
    <w:p w14:paraId="1D4744A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087         entity.Schedule = dto.Schedule;</w:t>
      </w:r>
    </w:p>
    <w:p w14:paraId="522292B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088         entity.Name = dto.Name;</w:t>
      </w:r>
    </w:p>
    <w:p w14:paraId="13643A1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089         entity.Address = dto.Address;</w:t>
      </w:r>
    </w:p>
    <w:p w14:paraId="071597F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090         await _repository.UpdateAsync(entity);</w:t>
      </w:r>
    </w:p>
    <w:p w14:paraId="6273B22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091     }</w:t>
      </w:r>
    </w:p>
    <w:p w14:paraId="0B8555D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092     public async Task DeleteAsync(int id)</w:t>
      </w:r>
    </w:p>
    <w:p w14:paraId="153AAEE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093     {</w:t>
      </w:r>
    </w:p>
    <w:p w14:paraId="0754F50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094         var entity = await _repository.GetByIdAsync(id);</w:t>
      </w:r>
    </w:p>
    <w:p w14:paraId="6148622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095         if (entity == null)</w:t>
      </w:r>
    </w:p>
    <w:p w14:paraId="30EA923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096             throw new KeyNotFoundException($"RehearsalPoint with ID {id} not found.");</w:t>
      </w:r>
    </w:p>
    <w:p w14:paraId="31F8213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097         await _repository.DeleteAsync(id);</w:t>
      </w:r>
    </w:p>
    <w:p w14:paraId="171F480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098     }</w:t>
      </w:r>
    </w:p>
    <w:p w14:paraId="2619D5A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099 }</w:t>
      </w:r>
    </w:p>
    <w:p w14:paraId="48257314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5FBCAE3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RoomService.cs:</w:t>
      </w:r>
    </w:p>
    <w:p w14:paraId="6473652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RehearsalStudio.Application.DTOs;</w:t>
      </w:r>
    </w:p>
    <w:p w14:paraId="39FCF48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RehearsalStudio.Application.Interfaces;</w:t>
      </w:r>
    </w:p>
    <w:p w14:paraId="383D5A4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RehearsalStudio.Domain.Entities;</w:t>
      </w:r>
    </w:p>
    <w:p w14:paraId="24BC0B1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System;</w:t>
      </w:r>
    </w:p>
    <w:p w14:paraId="5D03246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using System.Collections.Generic;</w:t>
      </w:r>
    </w:p>
    <w:p w14:paraId="5C98B7E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using System.Threading.Tasks;</w:t>
      </w:r>
    </w:p>
    <w:p w14:paraId="69D4A22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namespace RehearsalStudio.Application.Services;</w:t>
      </w:r>
    </w:p>
    <w:p w14:paraId="1D5DFF6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public class RoomService : IRoomService</w:t>
      </w:r>
    </w:p>
    <w:p w14:paraId="3A1BB33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{</w:t>
      </w:r>
    </w:p>
    <w:p w14:paraId="53B7F41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private readonly IRoomRepository _repository;</w:t>
      </w:r>
    </w:p>
    <w:p w14:paraId="531AFFE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public RoomService(IRoomRepository repository)</w:t>
      </w:r>
    </w:p>
    <w:p w14:paraId="4DD7FE9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{</w:t>
      </w:r>
    </w:p>
    <w:p w14:paraId="724E86C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    _repository = repository;</w:t>
      </w:r>
    </w:p>
    <w:p w14:paraId="4995424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}</w:t>
      </w:r>
    </w:p>
    <w:p w14:paraId="7E1D853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public async Task&lt;IEnumerable&lt;RoomDto&gt;&gt; GetAllAsync()</w:t>
      </w:r>
    </w:p>
    <w:p w14:paraId="4D8CC23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{</w:t>
      </w:r>
    </w:p>
    <w:p w14:paraId="2C0357A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    var entities = await _repository.GetAllAsync();</w:t>
      </w:r>
    </w:p>
    <w:p w14:paraId="17475B5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    return entities.Select(e =&gt; new RoomDto</w:t>
      </w:r>
    </w:p>
    <w:p w14:paraId="2787199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    {</w:t>
      </w:r>
    </w:p>
    <w:p w14:paraId="04EE075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        Id = e.Id,</w:t>
      </w:r>
    </w:p>
    <w:p w14:paraId="3A9D02C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        Name = e.Name,</w:t>
      </w:r>
    </w:p>
    <w:p w14:paraId="34815D0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        AirConditioner = e.AirConditioner,</w:t>
      </w:r>
    </w:p>
    <w:p w14:paraId="61DA6DE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            Price = e.Price,</w:t>
      </w:r>
    </w:p>
    <w:p w14:paraId="13B6C54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        RecordingSupport = e.RecordingSupport,</w:t>
      </w:r>
    </w:p>
    <w:p w14:paraId="65BC166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            Area = e.Area,</w:t>
      </w:r>
    </w:p>
    <w:p w14:paraId="7BB3674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            IdRehearsalPoint = e.IdRehearsalPoint</w:t>
      </w:r>
    </w:p>
    <w:p w14:paraId="2C8EA33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        });</w:t>
      </w:r>
    </w:p>
    <w:p w14:paraId="7717DE9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    }</w:t>
      </w:r>
    </w:p>
    <w:p w14:paraId="69C2A1B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    public async Task&lt;RoomDto?&gt; GetByIdAsync(int id)</w:t>
      </w:r>
    </w:p>
    <w:p w14:paraId="6AC1D98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    {</w:t>
      </w:r>
    </w:p>
    <w:p w14:paraId="29C385F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        var entity = await _repository.GetByIdAsync(id);</w:t>
      </w:r>
    </w:p>
    <w:p w14:paraId="4CF6E76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032         if (entity == null) return null;</w:t>
      </w:r>
    </w:p>
    <w:p w14:paraId="3717A39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033         return new RoomDto</w:t>
      </w:r>
    </w:p>
    <w:p w14:paraId="20EAF36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034         {</w:t>
      </w:r>
    </w:p>
    <w:p w14:paraId="708793D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035             Id = entity.Id,</w:t>
      </w:r>
    </w:p>
    <w:p w14:paraId="1C3ED95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036             Name = entity.Name,</w:t>
      </w:r>
    </w:p>
    <w:p w14:paraId="3225012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037             AirConditioner = entity.AirConditioner,</w:t>
      </w:r>
    </w:p>
    <w:p w14:paraId="50A901A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038             Price = entity.Price,</w:t>
      </w:r>
    </w:p>
    <w:p w14:paraId="7EB0C25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039             RecordingSupport = entity.RecordingSupport,</w:t>
      </w:r>
    </w:p>
    <w:p w14:paraId="5E1BCA8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040             Area = entity.Area,</w:t>
      </w:r>
    </w:p>
    <w:p w14:paraId="6B34CDD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041             IdRehearsalPoint = entity.IdRehearsalPoint</w:t>
      </w:r>
    </w:p>
    <w:p w14:paraId="63C9B18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042         };</w:t>
      </w:r>
    </w:p>
    <w:p w14:paraId="4BAC952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043     }</w:t>
      </w:r>
    </w:p>
    <w:p w14:paraId="36E2145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044     public async Task&lt;IEnumerable&lt;RoomDto&gt;&gt; GetFilteredAsync(string? name, int? minPrice, int? idRehearsalPoint)</w:t>
      </w:r>
    </w:p>
    <w:p w14:paraId="1A322E8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045     {</w:t>
      </w:r>
    </w:p>
    <w:p w14:paraId="122FFFB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046         var entities = await _repository.GetFilteredAsync(name, minPrice, idRehearsalPoint);</w:t>
      </w:r>
    </w:p>
    <w:p w14:paraId="5671969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047         return entities.Select(e =&gt; new RoomDto</w:t>
      </w:r>
    </w:p>
    <w:p w14:paraId="5EAB4F3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048         {</w:t>
      </w:r>
    </w:p>
    <w:p w14:paraId="6D0BA0F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049             Id = e.Id,</w:t>
      </w:r>
    </w:p>
    <w:p w14:paraId="722AFA5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050             Name = e.Name,</w:t>
      </w:r>
    </w:p>
    <w:p w14:paraId="75D3014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051             AirConditioner = e.AirConditioner,</w:t>
      </w:r>
    </w:p>
    <w:p w14:paraId="3AE4A54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052             Price = e.Price,</w:t>
      </w:r>
    </w:p>
    <w:p w14:paraId="70A5A6A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053             RecordingSupport = e.RecordingSupport,</w:t>
      </w:r>
    </w:p>
    <w:p w14:paraId="1DF82DC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054             Area = e.Area,</w:t>
      </w:r>
    </w:p>
    <w:p w14:paraId="55016A6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055             IdRehearsalPoint = e.IdRehearsalPoint</w:t>
      </w:r>
    </w:p>
    <w:p w14:paraId="325D0C2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056         });</w:t>
      </w:r>
    </w:p>
    <w:p w14:paraId="36A8EAB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057     }</w:t>
      </w:r>
    </w:p>
    <w:p w14:paraId="0942776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058     public async Task&lt;RoomDto&gt; CreateAsync(RoomDto dto)</w:t>
      </w:r>
    </w:p>
    <w:p w14:paraId="55EB985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059     {</w:t>
      </w:r>
    </w:p>
    <w:p w14:paraId="4A4006F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060         if (string.IsNullOrEmpty(dto.Name) || dto.Price &lt;= 0 || dto.Area &lt;= 0)</w:t>
      </w:r>
    </w:p>
    <w:p w14:paraId="1558F96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061             throw new ArgumentException("Name, Price, and Area are required and must be valid.");</w:t>
      </w:r>
    </w:p>
    <w:p w14:paraId="1164573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062         var entity = new Room</w:t>
      </w:r>
    </w:p>
    <w:p w14:paraId="51734D7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063         {</w:t>
      </w:r>
    </w:p>
    <w:p w14:paraId="4F6FE90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064             Name = dto.Name,</w:t>
      </w:r>
    </w:p>
    <w:p w14:paraId="134BBC1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065             AirConditioner = dto.AirConditioner,</w:t>
      </w:r>
    </w:p>
    <w:p w14:paraId="5B7B6C3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066             Price = dto.Price,</w:t>
      </w:r>
    </w:p>
    <w:p w14:paraId="28F333C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067             RecordingSupport = dto.RecordingSupport,</w:t>
      </w:r>
    </w:p>
    <w:p w14:paraId="1515285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068             Area = dto.Area,</w:t>
      </w:r>
    </w:p>
    <w:p w14:paraId="67B85D8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069             IdRehearsalPoint = dto.IdRehearsalPoint</w:t>
      </w:r>
    </w:p>
    <w:p w14:paraId="26E9D7E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070         };</w:t>
      </w:r>
    </w:p>
    <w:p w14:paraId="740D293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071         var created = await _repository.AddAsync(entity);</w:t>
      </w:r>
    </w:p>
    <w:p w14:paraId="37F2EA7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072         return new RoomDto</w:t>
      </w:r>
    </w:p>
    <w:p w14:paraId="7D1995C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073         {</w:t>
      </w:r>
    </w:p>
    <w:p w14:paraId="5994804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074             Id = created.Id,</w:t>
      </w:r>
    </w:p>
    <w:p w14:paraId="310A4DF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075             Name = created.Name,</w:t>
      </w:r>
    </w:p>
    <w:p w14:paraId="735D76E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076             AirConditioner = created.AirConditioner,</w:t>
      </w:r>
    </w:p>
    <w:p w14:paraId="63A6B5D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077             Price = created.Price,</w:t>
      </w:r>
    </w:p>
    <w:p w14:paraId="0D9B993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078             RecordingSupport = created.RecordingSupport,</w:t>
      </w:r>
    </w:p>
    <w:p w14:paraId="2551496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079             Area = created.Area,</w:t>
      </w:r>
    </w:p>
    <w:p w14:paraId="3A79519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080             IdRehearsalPoint = created.IdRehearsalPoint</w:t>
      </w:r>
    </w:p>
    <w:p w14:paraId="5B3B62D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081         };</w:t>
      </w:r>
    </w:p>
    <w:p w14:paraId="104BEEA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082     }</w:t>
      </w:r>
    </w:p>
    <w:p w14:paraId="4C0E817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083     public async Task UpdateAsync(int id, RoomDto dto)</w:t>
      </w:r>
    </w:p>
    <w:p w14:paraId="638A5A9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084     {</w:t>
      </w:r>
    </w:p>
    <w:p w14:paraId="4DC17BC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085         if (string.IsNullOrEmpty(dto.Name) || dto.Price &lt;= 0 || dto.Area &lt;= 0)</w:t>
      </w:r>
    </w:p>
    <w:p w14:paraId="12B6CBA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086             throw new ArgumentException("Name, Price, and Area are required and must be valid.");</w:t>
      </w:r>
    </w:p>
    <w:p w14:paraId="09B076C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087         var entity = await _repository.GetByIdAsync(id);</w:t>
      </w:r>
    </w:p>
    <w:p w14:paraId="51C97C5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088         if (entity == null)</w:t>
      </w:r>
    </w:p>
    <w:p w14:paraId="39B423D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089             throw new KeyNotFoundException($"Room with ID {id} not found.");</w:t>
      </w:r>
    </w:p>
    <w:p w14:paraId="4ECEFFB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090         entity.Name = dto.Name;</w:t>
      </w:r>
    </w:p>
    <w:p w14:paraId="7633D8F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091         entity.AirConditioner = dto.AirConditioner;</w:t>
      </w:r>
    </w:p>
    <w:p w14:paraId="3E16F69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092         entity.Price = dto.Price;</w:t>
      </w:r>
    </w:p>
    <w:p w14:paraId="11FDB7C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093         entity.RecordingSupport = dto.RecordingSupport;</w:t>
      </w:r>
    </w:p>
    <w:p w14:paraId="4D7FE90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094         entity.Area = dto.Area;</w:t>
      </w:r>
    </w:p>
    <w:p w14:paraId="3F1B203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095         entity.IdRehearsalPoint = dto.IdRehearsalPoint;</w:t>
      </w:r>
    </w:p>
    <w:p w14:paraId="0EB0793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096         await _repository.UpdateAsync(entity);</w:t>
      </w:r>
    </w:p>
    <w:p w14:paraId="2326D72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097     }</w:t>
      </w:r>
    </w:p>
    <w:p w14:paraId="2419828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098     public async Task DeleteAsync(int id)</w:t>
      </w:r>
    </w:p>
    <w:p w14:paraId="01B27E0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099     {</w:t>
      </w:r>
    </w:p>
    <w:p w14:paraId="379A3A8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100         var entity = await _repository.GetByIdAsync(id);</w:t>
      </w:r>
    </w:p>
    <w:p w14:paraId="32C3E7F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101         if (entity == null)</w:t>
      </w:r>
    </w:p>
    <w:p w14:paraId="20A6016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102             throw new KeyNotFoundException($"Room with ID {id} not found.");</w:t>
      </w:r>
    </w:p>
    <w:p w14:paraId="1B90F27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103         await _repository.DeleteAsync(id);</w:t>
      </w:r>
    </w:p>
    <w:p w14:paraId="22B2602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104     }</w:t>
      </w:r>
    </w:p>
    <w:p w14:paraId="301E7B8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105 }</w:t>
      </w:r>
    </w:p>
    <w:p w14:paraId="1C74A91B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42882ED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ServiceBookingService.cs:</w:t>
      </w:r>
    </w:p>
    <w:p w14:paraId="7D7A23F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RehearsalStudio.Application.DTOs;</w:t>
      </w:r>
    </w:p>
    <w:p w14:paraId="51C241C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RehearsalStudio.Application.Interfaces;</w:t>
      </w:r>
    </w:p>
    <w:p w14:paraId="246225C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RehearsalStudio.Domain.Entities;</w:t>
      </w:r>
    </w:p>
    <w:p w14:paraId="644FAC1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System;</w:t>
      </w:r>
    </w:p>
    <w:p w14:paraId="5F88D62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using System.Collections.Generic;</w:t>
      </w:r>
    </w:p>
    <w:p w14:paraId="1F8D599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using System.Threading.Tasks;</w:t>
      </w:r>
    </w:p>
    <w:p w14:paraId="0CB19B4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namespace RehearsalStudio.Application.Services;</w:t>
      </w:r>
    </w:p>
    <w:p w14:paraId="149F45A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public class ServiceBookingService : IServiceBookingService</w:t>
      </w:r>
    </w:p>
    <w:p w14:paraId="3D3F83A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{</w:t>
      </w:r>
    </w:p>
    <w:p w14:paraId="48AAD77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private readonly IServiceBookingRepository _repository;</w:t>
      </w:r>
    </w:p>
    <w:p w14:paraId="5D19C23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public ServiceBookingService(IServiceBookingRepository repository)</w:t>
      </w:r>
    </w:p>
    <w:p w14:paraId="403D39E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{</w:t>
      </w:r>
    </w:p>
    <w:p w14:paraId="07E274E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    _repository = repository;</w:t>
      </w:r>
    </w:p>
    <w:p w14:paraId="15AADD8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}</w:t>
      </w:r>
    </w:p>
    <w:p w14:paraId="5700DB8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public async Task&lt;IEnumerable&lt;ServiceBookingDto&gt;&gt; GetAllAsync()</w:t>
      </w:r>
    </w:p>
    <w:p w14:paraId="56F1D9C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{</w:t>
      </w:r>
    </w:p>
    <w:p w14:paraId="173D639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    var entities = await _repository.GetAllAsync();</w:t>
      </w:r>
    </w:p>
    <w:p w14:paraId="2921803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    return entities.Select(e =&gt; new ServiceBookingDto</w:t>
      </w:r>
    </w:p>
    <w:p w14:paraId="05400C2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    {</w:t>
      </w:r>
    </w:p>
    <w:p w14:paraId="051F160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        IdService = e.IdService,</w:t>
      </w:r>
    </w:p>
    <w:p w14:paraId="149CC69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        IdBooking = e.IdBooking</w:t>
      </w:r>
    </w:p>
    <w:p w14:paraId="5D7A48B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    });</w:t>
      </w:r>
    </w:p>
    <w:p w14:paraId="3745975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    }</w:t>
      </w:r>
    </w:p>
    <w:p w14:paraId="03CB90D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public async Task&lt;ServiceBookingDto?&gt; GetByIdAsync(int idService, int idBooking)</w:t>
      </w:r>
    </w:p>
    <w:p w14:paraId="337F5BD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    {</w:t>
      </w:r>
    </w:p>
    <w:p w14:paraId="37F356F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        var entity = await _repository.GetByIdAsync(idService, idBooking);</w:t>
      </w:r>
    </w:p>
    <w:p w14:paraId="0D5C385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        if (entity == null) return null;</w:t>
      </w:r>
    </w:p>
    <w:p w14:paraId="25EA500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        return new ServiceBookingDto</w:t>
      </w:r>
    </w:p>
    <w:p w14:paraId="290DD28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        {</w:t>
      </w:r>
    </w:p>
    <w:p w14:paraId="1252235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            IdService = entity.IdService,</w:t>
      </w:r>
    </w:p>
    <w:p w14:paraId="74219C9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            IdBooking = entity.IdBooking</w:t>
      </w:r>
    </w:p>
    <w:p w14:paraId="48810F3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032         };</w:t>
      </w:r>
    </w:p>
    <w:p w14:paraId="1A3294F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033     }</w:t>
      </w:r>
    </w:p>
    <w:p w14:paraId="2189A09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034     public async Task&lt;IEnumerable&lt;ServiceBookingDto&gt;&gt; GetFilteredAsync(int? idService, int? idBooking)</w:t>
      </w:r>
    </w:p>
    <w:p w14:paraId="37E2D16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035     {</w:t>
      </w:r>
    </w:p>
    <w:p w14:paraId="1387D1E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036         var entities = await _repository.GetFilteredAsync(idService, idBooking);</w:t>
      </w:r>
    </w:p>
    <w:p w14:paraId="5C8D60D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037         return entities.Select(e =&gt; new ServiceBookingDto</w:t>
      </w:r>
    </w:p>
    <w:p w14:paraId="36C8051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038         {</w:t>
      </w:r>
    </w:p>
    <w:p w14:paraId="32785B6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039             IdService = e.IdService,</w:t>
      </w:r>
    </w:p>
    <w:p w14:paraId="4E56AD7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040             IdBooking = e.IdBooking</w:t>
      </w:r>
    </w:p>
    <w:p w14:paraId="6E4AB46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041         });</w:t>
      </w:r>
    </w:p>
    <w:p w14:paraId="42F6E5D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042     }</w:t>
      </w:r>
    </w:p>
    <w:p w14:paraId="14DD86F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043     public async Task&lt;ServiceBookingDto&gt; CreateAsync(ServiceBookingDto dto)</w:t>
      </w:r>
    </w:p>
    <w:p w14:paraId="118E606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044     {</w:t>
      </w:r>
    </w:p>
    <w:p w14:paraId="1E14561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045         if (dto.IdService &lt;= 0 || dto.IdBooking &lt;= 0)</w:t>
      </w:r>
    </w:p>
    <w:p w14:paraId="0D38471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046             throw new ArgumentException("IdService and IdBooking must be valid.");</w:t>
      </w:r>
    </w:p>
    <w:p w14:paraId="430C0BC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047         var entity = new ServiceBooking</w:t>
      </w:r>
    </w:p>
    <w:p w14:paraId="402DBE7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048         {</w:t>
      </w:r>
    </w:p>
    <w:p w14:paraId="35F1CDC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049             IdService = dto.IdService,</w:t>
      </w:r>
    </w:p>
    <w:p w14:paraId="186F20C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050             IdBooking = dto.IdBooking</w:t>
      </w:r>
    </w:p>
    <w:p w14:paraId="7A487C6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051         };</w:t>
      </w:r>
    </w:p>
    <w:p w14:paraId="49DA6C8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052         var created = await _repository.AddAsync(entity);</w:t>
      </w:r>
    </w:p>
    <w:p w14:paraId="5B81D4C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053         return new ServiceBookingDto</w:t>
      </w:r>
    </w:p>
    <w:p w14:paraId="1ECD95F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054         {</w:t>
      </w:r>
    </w:p>
    <w:p w14:paraId="4FFDED6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055             IdService = created.IdService,</w:t>
      </w:r>
    </w:p>
    <w:p w14:paraId="5B88903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056             IdBooking = created.IdBooking</w:t>
      </w:r>
    </w:p>
    <w:p w14:paraId="21121A2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057         };</w:t>
      </w:r>
    </w:p>
    <w:p w14:paraId="4E82012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058     }</w:t>
      </w:r>
    </w:p>
    <w:p w14:paraId="6C738E8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059     public async Task DeleteAsync(int idService, int idBooking)</w:t>
      </w:r>
    </w:p>
    <w:p w14:paraId="282FF54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060     {</w:t>
      </w:r>
    </w:p>
    <w:p w14:paraId="52E1D15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061         var entity = await _repository.GetByIdAsync(idService, idBooking);</w:t>
      </w:r>
    </w:p>
    <w:p w14:paraId="3C294FC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062         if (entity == null)</w:t>
      </w:r>
    </w:p>
    <w:p w14:paraId="17E53B5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063             throw new KeyNotFoundException($"ServiceBooking with IdService {idService} and IdBooking {idBooking} not found.");</w:t>
      </w:r>
    </w:p>
    <w:p w14:paraId="5023249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064         await _repository.DeleteAsync(idService, idBooking);</w:t>
      </w:r>
    </w:p>
    <w:p w14:paraId="6F40A65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065     }</w:t>
      </w:r>
    </w:p>
    <w:p w14:paraId="1E39B1B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066 }</w:t>
      </w:r>
    </w:p>
    <w:p w14:paraId="2662B0BD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3323098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ServiceService.cs:</w:t>
      </w:r>
    </w:p>
    <w:p w14:paraId="6231ECE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RehearsalStudio.Application.DTOs;</w:t>
      </w:r>
    </w:p>
    <w:p w14:paraId="3059C70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RehearsalStudio.Application.Interfaces;</w:t>
      </w:r>
    </w:p>
    <w:p w14:paraId="7F3586C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RehearsalStudio.Domain.Entities;</w:t>
      </w:r>
    </w:p>
    <w:p w14:paraId="43813AD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System;</w:t>
      </w:r>
    </w:p>
    <w:p w14:paraId="4FBB385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using System.Collections.Generic;</w:t>
      </w:r>
    </w:p>
    <w:p w14:paraId="5C6CA96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using System.Threading.Tasks;</w:t>
      </w:r>
    </w:p>
    <w:p w14:paraId="4FABF22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namespace RehearsalStudio.Application.Services;</w:t>
      </w:r>
    </w:p>
    <w:p w14:paraId="1275367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public class ServiceService : IServiceService</w:t>
      </w:r>
    </w:p>
    <w:p w14:paraId="35B7D9A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{</w:t>
      </w:r>
    </w:p>
    <w:p w14:paraId="69250A9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private readonly IServiceRepository _repository;</w:t>
      </w:r>
    </w:p>
    <w:p w14:paraId="4D1454E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public ServiceService(IServiceRepository repository)</w:t>
      </w:r>
    </w:p>
    <w:p w14:paraId="2009895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{</w:t>
      </w:r>
    </w:p>
    <w:p w14:paraId="28E6B8A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    _repository = repository;</w:t>
      </w:r>
    </w:p>
    <w:p w14:paraId="3645D32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}</w:t>
      </w:r>
    </w:p>
    <w:p w14:paraId="2FC250C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public async Task&lt;IEnumerable&lt;ServiceDto&gt;&gt; GetAllAsync()</w:t>
      </w:r>
    </w:p>
    <w:p w14:paraId="4CA141A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{</w:t>
      </w:r>
    </w:p>
    <w:p w14:paraId="615F697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    var entities = await _repository.GetAllAsync();</w:t>
      </w:r>
    </w:p>
    <w:p w14:paraId="245E125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    return entities.Select(e =&gt; new ServiceDto</w:t>
      </w:r>
    </w:p>
    <w:p w14:paraId="47F23CB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    {</w:t>
      </w:r>
    </w:p>
    <w:p w14:paraId="3311142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        Id = e.Id,</w:t>
      </w:r>
    </w:p>
    <w:p w14:paraId="313EC87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        Name = e.Name,</w:t>
      </w:r>
    </w:p>
    <w:p w14:paraId="509CCB0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        Price = e.Price,</w:t>
      </w:r>
    </w:p>
    <w:p w14:paraId="2A25B0E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            Type = e.Type,</w:t>
      </w:r>
    </w:p>
    <w:p w14:paraId="03011E5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        Requirements = e.Requirements,</w:t>
      </w:r>
    </w:p>
    <w:p w14:paraId="5CF673F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            IdRehearsalPoint = e.IdRehearsalPoint</w:t>
      </w:r>
    </w:p>
    <w:p w14:paraId="75CC45B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        });</w:t>
      </w:r>
    </w:p>
    <w:p w14:paraId="389C678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    }</w:t>
      </w:r>
    </w:p>
    <w:p w14:paraId="633CC09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    public async Task&lt;ServiceDto?&gt; GetByIdAsync(int id)</w:t>
      </w:r>
    </w:p>
    <w:p w14:paraId="2CB6630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    {</w:t>
      </w:r>
    </w:p>
    <w:p w14:paraId="6C0230D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        var entity = await _repository.GetByIdAsync(id);</w:t>
      </w:r>
    </w:p>
    <w:p w14:paraId="2B18FA3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        if (entity == null) return null;</w:t>
      </w:r>
    </w:p>
    <w:p w14:paraId="7843830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032         return new ServiceDto</w:t>
      </w:r>
    </w:p>
    <w:p w14:paraId="5106206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033         {</w:t>
      </w:r>
    </w:p>
    <w:p w14:paraId="7315AAE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034             Id = entity.Id,</w:t>
      </w:r>
    </w:p>
    <w:p w14:paraId="214AC64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035             Name = entity.Name,</w:t>
      </w:r>
    </w:p>
    <w:p w14:paraId="4CA446D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036             Price = entity.Price,</w:t>
      </w:r>
    </w:p>
    <w:p w14:paraId="553D70E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037             Type = entity.Type,</w:t>
      </w:r>
    </w:p>
    <w:p w14:paraId="31222C5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038             Requirements = entity.Requirements,</w:t>
      </w:r>
    </w:p>
    <w:p w14:paraId="070C8D5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039             IdRehearsalPoint = entity.IdRehearsalPoint</w:t>
      </w:r>
    </w:p>
    <w:p w14:paraId="07979DE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040         };</w:t>
      </w:r>
    </w:p>
    <w:p w14:paraId="5E92339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041     }</w:t>
      </w:r>
    </w:p>
    <w:p w14:paraId="29D2CF7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042     public async Task&lt;IEnumerable&lt;ServiceDto&gt;&gt; GetFilteredAsync(string? name, string? type, int? idRehearsalPoint)</w:t>
      </w:r>
    </w:p>
    <w:p w14:paraId="176D383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043     {</w:t>
      </w:r>
    </w:p>
    <w:p w14:paraId="5412236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044         var entities = await _repository.GetFilteredAsync(name, type, idRehearsalPoint);</w:t>
      </w:r>
    </w:p>
    <w:p w14:paraId="56E4A0D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045         return entities.Select(e =&gt; new ServiceDto</w:t>
      </w:r>
    </w:p>
    <w:p w14:paraId="1BFC7A4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046         {</w:t>
      </w:r>
    </w:p>
    <w:p w14:paraId="3FEBEBE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047             Id = e.Id,</w:t>
      </w:r>
    </w:p>
    <w:p w14:paraId="58C4FAC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048             Name = e.Name,</w:t>
      </w:r>
    </w:p>
    <w:p w14:paraId="17D51DD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049             Price = e.Price,</w:t>
      </w:r>
    </w:p>
    <w:p w14:paraId="65E6F63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050             Type = e.Type,</w:t>
      </w:r>
    </w:p>
    <w:p w14:paraId="68802A1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051             Requirements = e.Requirements,</w:t>
      </w:r>
    </w:p>
    <w:p w14:paraId="17DAADB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052             IdRehearsalPoint = e.IdRehearsalPoint</w:t>
      </w:r>
    </w:p>
    <w:p w14:paraId="3B46E94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053         });</w:t>
      </w:r>
    </w:p>
    <w:p w14:paraId="2A70DBB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054     }</w:t>
      </w:r>
    </w:p>
    <w:p w14:paraId="46A9731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055     public async Task&lt;ServiceDto&gt; CreateAsync(ServiceDto dto)</w:t>
      </w:r>
    </w:p>
    <w:p w14:paraId="6DB1060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056     {</w:t>
      </w:r>
    </w:p>
    <w:p w14:paraId="3B404D9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057         if (string.IsNullOrEmpty(dto.Name) || string.IsNullOrEmpty(dto.Type) || dto.Price &lt;= 0)</w:t>
      </w:r>
    </w:p>
    <w:p w14:paraId="2CEDBC8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058             throw new ArgumentException("Name, Type, and Price are required and must be valid.");</w:t>
      </w:r>
    </w:p>
    <w:p w14:paraId="376647A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059         var entity = new Service</w:t>
      </w:r>
    </w:p>
    <w:p w14:paraId="69D6DB5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060         {</w:t>
      </w:r>
    </w:p>
    <w:p w14:paraId="72AA132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061             Name = dto.Name,</w:t>
      </w:r>
    </w:p>
    <w:p w14:paraId="01AE1BB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062             Price = dto.Price,</w:t>
      </w:r>
    </w:p>
    <w:p w14:paraId="0F68D1E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063             Type = dto.Type,</w:t>
      </w:r>
    </w:p>
    <w:p w14:paraId="434A6AA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064             Requirements = dto.Requirements,</w:t>
      </w:r>
    </w:p>
    <w:p w14:paraId="18E9AB2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065             IdRehearsalPoint = dto.IdRehearsalPoint</w:t>
      </w:r>
    </w:p>
    <w:p w14:paraId="5758035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066         };</w:t>
      </w:r>
    </w:p>
    <w:p w14:paraId="6685B47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067         var created = await _repository.AddAsync(entity);</w:t>
      </w:r>
    </w:p>
    <w:p w14:paraId="326A17F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068         return new ServiceDto</w:t>
      </w:r>
    </w:p>
    <w:p w14:paraId="2B2668E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069         {</w:t>
      </w:r>
    </w:p>
    <w:p w14:paraId="7B93174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070             Id = created.Id,</w:t>
      </w:r>
    </w:p>
    <w:p w14:paraId="54F18CF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071             Name = created.Name,</w:t>
      </w:r>
    </w:p>
    <w:p w14:paraId="51BA796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072             Price = created.Price,</w:t>
      </w:r>
    </w:p>
    <w:p w14:paraId="79CF9CA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073             Type = created.Type,</w:t>
      </w:r>
    </w:p>
    <w:p w14:paraId="2CB8F29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074             Requirements = created.Requirements,</w:t>
      </w:r>
    </w:p>
    <w:p w14:paraId="4E3FF29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075             IdRehearsalPoint = created.IdRehearsalPoint</w:t>
      </w:r>
    </w:p>
    <w:p w14:paraId="064B1D6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076         };</w:t>
      </w:r>
    </w:p>
    <w:p w14:paraId="0AB3738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077     }</w:t>
      </w:r>
    </w:p>
    <w:p w14:paraId="2164A31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078     public async Task UpdateAsync(int id, ServiceDto dto)</w:t>
      </w:r>
    </w:p>
    <w:p w14:paraId="2CD286E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079     {</w:t>
      </w:r>
    </w:p>
    <w:p w14:paraId="238DE69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080         if (string.IsNullOrEmpty(dto.Name) || string.IsNullOrEmpty(dto.Type) || dto.Price &lt;= 0)</w:t>
      </w:r>
    </w:p>
    <w:p w14:paraId="15D4222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081             throw new ArgumentException("Name, Type, and Price are required and must be valid.");</w:t>
      </w:r>
    </w:p>
    <w:p w14:paraId="062FBA5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082         var entity = await _repository.GetByIdAsync(id);</w:t>
      </w:r>
    </w:p>
    <w:p w14:paraId="700D6D7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083         if (entity == null)</w:t>
      </w:r>
    </w:p>
    <w:p w14:paraId="4E2CFC0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084             throw new KeyNotFoundException($"Service with ID {id} not found.");</w:t>
      </w:r>
    </w:p>
    <w:p w14:paraId="2ECD0F7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085         entity.Name = dto.Name;</w:t>
      </w:r>
    </w:p>
    <w:p w14:paraId="0BD795F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086         entity.Price = dto.Price;</w:t>
      </w:r>
    </w:p>
    <w:p w14:paraId="68A1B62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087         entity.Type = dto.Type;</w:t>
      </w:r>
    </w:p>
    <w:p w14:paraId="1ED57BD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088         entity.Requirements = dto.Requirements;</w:t>
      </w:r>
    </w:p>
    <w:p w14:paraId="7EFD9FA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089         entity.IdRehearsalPoint = dto.IdRehearsalPoint;</w:t>
      </w:r>
    </w:p>
    <w:p w14:paraId="62E1D53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090         await _repository.UpdateAsync(entity);</w:t>
      </w:r>
    </w:p>
    <w:p w14:paraId="0CBE081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091     }</w:t>
      </w:r>
    </w:p>
    <w:p w14:paraId="7148EAB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092     public async Task DeleteAsync(int id)</w:t>
      </w:r>
    </w:p>
    <w:p w14:paraId="156052B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093     {</w:t>
      </w:r>
    </w:p>
    <w:p w14:paraId="2B51AB7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094         var entity = await _repository.GetByIdAsync(id);</w:t>
      </w:r>
    </w:p>
    <w:p w14:paraId="772BD98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095         if (entity == null)</w:t>
      </w:r>
    </w:p>
    <w:p w14:paraId="6845266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096             throw new KeyNotFoundException($"Service with ID {id} not found.");</w:t>
      </w:r>
    </w:p>
    <w:p w14:paraId="3FDFEC5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097         await _repository.DeleteAsync(id);</w:t>
      </w:r>
    </w:p>
    <w:p w14:paraId="0C7B20D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098     }</w:t>
      </w:r>
    </w:p>
    <w:p w14:paraId="6AA7EAB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099 }</w:t>
      </w:r>
    </w:p>
    <w:p w14:paraId="46E5408F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63EA770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StaffService.cs:</w:t>
      </w:r>
    </w:p>
    <w:p w14:paraId="34E43F0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RehearsalStudio.Application.DTOs;</w:t>
      </w:r>
    </w:p>
    <w:p w14:paraId="3352A4F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RehearsalStudio.Application.Interfaces;</w:t>
      </w:r>
    </w:p>
    <w:p w14:paraId="048F852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RehearsalStudio.Domain.Entities;</w:t>
      </w:r>
    </w:p>
    <w:p w14:paraId="10F2FDF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System;</w:t>
      </w:r>
    </w:p>
    <w:p w14:paraId="550577F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using System.Collections.Generic;</w:t>
      </w:r>
    </w:p>
    <w:p w14:paraId="4DD8486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using System.Threading.Tasks;</w:t>
      </w:r>
    </w:p>
    <w:p w14:paraId="7D5D583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namespace RehearsalStudio.Application.Services;</w:t>
      </w:r>
    </w:p>
    <w:p w14:paraId="010D87C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public class StaffService : IStaffService</w:t>
      </w:r>
    </w:p>
    <w:p w14:paraId="7F1DA7E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{</w:t>
      </w:r>
    </w:p>
    <w:p w14:paraId="2FBEB92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private readonly IStaffRepository _repository;</w:t>
      </w:r>
    </w:p>
    <w:p w14:paraId="42D31FE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public StaffService(IStaffRepository repository)</w:t>
      </w:r>
    </w:p>
    <w:p w14:paraId="387BED5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{</w:t>
      </w:r>
    </w:p>
    <w:p w14:paraId="054CBED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    _repository = repository;</w:t>
      </w:r>
    </w:p>
    <w:p w14:paraId="6C429D6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}</w:t>
      </w:r>
    </w:p>
    <w:p w14:paraId="529CEA4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public async Task&lt;IEnumerable&lt;StaffDto&gt;&gt; GetAllAsync()</w:t>
      </w:r>
    </w:p>
    <w:p w14:paraId="68D3B33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{</w:t>
      </w:r>
    </w:p>
    <w:p w14:paraId="1C8F9C5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    var entities = await _repository.GetAllAsync();</w:t>
      </w:r>
    </w:p>
    <w:p w14:paraId="4C6CF75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    return entities.Select(e =&gt; new StaffDto</w:t>
      </w:r>
    </w:p>
    <w:p w14:paraId="0B59A09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    {</w:t>
      </w:r>
    </w:p>
    <w:p w14:paraId="0873A95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        Id = e.Id,</w:t>
      </w:r>
    </w:p>
    <w:p w14:paraId="58341D3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        FullName = e.FullName,</w:t>
      </w:r>
    </w:p>
    <w:p w14:paraId="625179B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        Address = e.Address,</w:t>
      </w:r>
    </w:p>
    <w:p w14:paraId="6AB6ED7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            Experience = e.Experience,</w:t>
      </w:r>
    </w:p>
    <w:p w14:paraId="06C0F0D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        Phone = e.Phone,</w:t>
      </w:r>
    </w:p>
    <w:p w14:paraId="32E3E5D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            Age = e.Age,</w:t>
      </w:r>
    </w:p>
    <w:p w14:paraId="6BF5F18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            IdRehearsalPoint = e.IdRehearsalPoint</w:t>
      </w:r>
    </w:p>
    <w:p w14:paraId="553FA24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        });</w:t>
      </w:r>
    </w:p>
    <w:p w14:paraId="05408C2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    }</w:t>
      </w:r>
    </w:p>
    <w:p w14:paraId="184C92C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    public async Task&lt;StaffDto?&gt; GetByIdAsync(int id)</w:t>
      </w:r>
    </w:p>
    <w:p w14:paraId="4CA7860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    {</w:t>
      </w:r>
    </w:p>
    <w:p w14:paraId="51CD9B0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        var entity = await _repository.GetByIdAsync(id);</w:t>
      </w:r>
    </w:p>
    <w:p w14:paraId="57C219C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032         if (entity == null) return null;</w:t>
      </w:r>
    </w:p>
    <w:p w14:paraId="4C63381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033         return new StaffDto</w:t>
      </w:r>
    </w:p>
    <w:p w14:paraId="156B939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034         {</w:t>
      </w:r>
    </w:p>
    <w:p w14:paraId="5B08C08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035             Id = entity.Id,</w:t>
      </w:r>
    </w:p>
    <w:p w14:paraId="79CF8E6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036             FullName = entity.FullName,</w:t>
      </w:r>
    </w:p>
    <w:p w14:paraId="2A96F39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037             Address = entity.Address,</w:t>
      </w:r>
    </w:p>
    <w:p w14:paraId="7C0AB5B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038             Experience = entity.Experience,</w:t>
      </w:r>
    </w:p>
    <w:p w14:paraId="41EB69C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039             Phone = entity.Phone,</w:t>
      </w:r>
    </w:p>
    <w:p w14:paraId="7F46E2C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040             Age = entity.Age,</w:t>
      </w:r>
    </w:p>
    <w:p w14:paraId="5D767EB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041             IdRehearsalPoint = entity.IdRehearsalPoint</w:t>
      </w:r>
    </w:p>
    <w:p w14:paraId="25E8736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042         };</w:t>
      </w:r>
    </w:p>
    <w:p w14:paraId="61A0C58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043     }</w:t>
      </w:r>
    </w:p>
    <w:p w14:paraId="6FC5ECC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044     public async Task&lt;IEnumerable&lt;StaffDto&gt;&gt; GetFilteredAsync(string? fullName, int? minAge, int? idRehearsalPoint)</w:t>
      </w:r>
    </w:p>
    <w:p w14:paraId="171AA03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045     {</w:t>
      </w:r>
    </w:p>
    <w:p w14:paraId="7380F76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046         var entities = await _repository.GetFilteredAsync(fullName, minAge, idRehearsalPoint);</w:t>
      </w:r>
    </w:p>
    <w:p w14:paraId="359F342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047         return entities.Select(e =&gt; new StaffDto</w:t>
      </w:r>
    </w:p>
    <w:p w14:paraId="37A1B0F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048         {</w:t>
      </w:r>
    </w:p>
    <w:p w14:paraId="510DB41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049             Id = e.Id,</w:t>
      </w:r>
    </w:p>
    <w:p w14:paraId="15C1B19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050             FullName = e.FullName,</w:t>
      </w:r>
    </w:p>
    <w:p w14:paraId="42C6B74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051             Address = e.Address,</w:t>
      </w:r>
    </w:p>
    <w:p w14:paraId="5C7245A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052             Experience = e.Experience,</w:t>
      </w:r>
    </w:p>
    <w:p w14:paraId="26E72B9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053             Phone = e.Phone,</w:t>
      </w:r>
    </w:p>
    <w:p w14:paraId="0D7F95A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054             Age = e.Age,</w:t>
      </w:r>
    </w:p>
    <w:p w14:paraId="729DB73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055             IdRehearsalPoint = e.IdRehearsalPoint</w:t>
      </w:r>
    </w:p>
    <w:p w14:paraId="278A504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056         });</w:t>
      </w:r>
    </w:p>
    <w:p w14:paraId="0036C6E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057     }</w:t>
      </w:r>
    </w:p>
    <w:p w14:paraId="50786EB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058     public async Task&lt;StaffDto&gt; CreateAsync(StaffDto dto)</w:t>
      </w:r>
    </w:p>
    <w:p w14:paraId="373C5F8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059     {</w:t>
      </w:r>
    </w:p>
    <w:p w14:paraId="2229F91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060         if (string.IsNullOrEmpty(dto.FullName) || string.IsNullOrEmpty(dto.Phone) || dto.Age &lt;= 0)</w:t>
      </w:r>
    </w:p>
    <w:p w14:paraId="3F44C30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061             throw new ArgumentException("FullName, Phone, and Age are required and must be valid.");</w:t>
      </w:r>
    </w:p>
    <w:p w14:paraId="4BFB238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062         var entity = new Staff</w:t>
      </w:r>
    </w:p>
    <w:p w14:paraId="7C8E1A0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063         {</w:t>
      </w:r>
    </w:p>
    <w:p w14:paraId="728861C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064             FullName = dto.FullName,</w:t>
      </w:r>
    </w:p>
    <w:p w14:paraId="751C82E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065             Address = dto.Address,</w:t>
      </w:r>
    </w:p>
    <w:p w14:paraId="61D605B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066             Experience = dto.Experience,</w:t>
      </w:r>
    </w:p>
    <w:p w14:paraId="6AA65A2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067             Phone = dto.Phone,</w:t>
      </w:r>
    </w:p>
    <w:p w14:paraId="0ADD831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068             Age = dto.Age,</w:t>
      </w:r>
    </w:p>
    <w:p w14:paraId="6EFB5CB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069             IdRehearsalPoint = dto.IdRehearsalPoint</w:t>
      </w:r>
    </w:p>
    <w:p w14:paraId="3C21351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070         };</w:t>
      </w:r>
    </w:p>
    <w:p w14:paraId="60FDC3C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071         var created = await _repository.AddAsync(entity);</w:t>
      </w:r>
    </w:p>
    <w:p w14:paraId="024CE47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072         return new StaffDto</w:t>
      </w:r>
    </w:p>
    <w:p w14:paraId="5AE5790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073         {</w:t>
      </w:r>
    </w:p>
    <w:p w14:paraId="3060EC8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074             Id = created.Id,</w:t>
      </w:r>
    </w:p>
    <w:p w14:paraId="115F69A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075             FullName = created.FullName,</w:t>
      </w:r>
    </w:p>
    <w:p w14:paraId="1465581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076             Address = created.Address,</w:t>
      </w:r>
    </w:p>
    <w:p w14:paraId="0EF0CF6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077             Experience = created.Experience,</w:t>
      </w:r>
    </w:p>
    <w:p w14:paraId="4750AD7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078             Phone = created.Phone,</w:t>
      </w:r>
    </w:p>
    <w:p w14:paraId="7D1B269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079             Age = created.Age,</w:t>
      </w:r>
    </w:p>
    <w:p w14:paraId="15A4347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080             IdRehearsalPoint = created.IdRehearsalPoint</w:t>
      </w:r>
    </w:p>
    <w:p w14:paraId="577D895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081         };</w:t>
      </w:r>
    </w:p>
    <w:p w14:paraId="060A3C0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082     }</w:t>
      </w:r>
    </w:p>
    <w:p w14:paraId="51AD8A3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083     public async Task UpdateAsync(int id, StaffDto dto)</w:t>
      </w:r>
    </w:p>
    <w:p w14:paraId="099C709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084     {</w:t>
      </w:r>
    </w:p>
    <w:p w14:paraId="5198406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085         if (string.IsNullOrEmpty(dto.FullName) || string.IsNullOrEmpty(dto.Phone) || dto.Age &lt;= 0)</w:t>
      </w:r>
    </w:p>
    <w:p w14:paraId="58EC5AD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086             throw new ArgumentException("FullName, Phone, and Age are required and must be valid.");</w:t>
      </w:r>
    </w:p>
    <w:p w14:paraId="7E6570E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087         var entity = await _repository.GetByIdAsync(id);</w:t>
      </w:r>
    </w:p>
    <w:p w14:paraId="14A9FBE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088         if (entity == null)</w:t>
      </w:r>
    </w:p>
    <w:p w14:paraId="5830C12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089             throw new KeyNotFoundException($"Staff with ID {id} not found.");</w:t>
      </w:r>
    </w:p>
    <w:p w14:paraId="616FBE6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090         entity.FullName = dto.FullName;</w:t>
      </w:r>
    </w:p>
    <w:p w14:paraId="16E8543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091         entity.Address = dto.Address;</w:t>
      </w:r>
    </w:p>
    <w:p w14:paraId="69F3201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092         entity.Experience = dto.Experience;</w:t>
      </w:r>
    </w:p>
    <w:p w14:paraId="2F23CE7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093         entity.Phone = dto.Phone;</w:t>
      </w:r>
    </w:p>
    <w:p w14:paraId="0BB5054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094         entity.Age = dto.Age;</w:t>
      </w:r>
    </w:p>
    <w:p w14:paraId="3A9817E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095         entity.IdRehearsalPoint = dto.IdRehearsalPoint;</w:t>
      </w:r>
    </w:p>
    <w:p w14:paraId="77DB0CE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096         await _repository.UpdateAsync(entity);</w:t>
      </w:r>
    </w:p>
    <w:p w14:paraId="298BEFE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097     }</w:t>
      </w:r>
    </w:p>
    <w:p w14:paraId="787EA0D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098     public async Task DeleteAsync(int id)</w:t>
      </w:r>
    </w:p>
    <w:p w14:paraId="2CEC6B7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099     {</w:t>
      </w:r>
    </w:p>
    <w:p w14:paraId="04E3595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100         var entity = await _repository.GetByIdAsync(id);</w:t>
      </w:r>
    </w:p>
    <w:p w14:paraId="20E6754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101         if (entity == null)</w:t>
      </w:r>
    </w:p>
    <w:p w14:paraId="442D2FF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102             throw new KeyNotFoundException($"Staff with ID {id} not found.");</w:t>
      </w:r>
    </w:p>
    <w:p w14:paraId="1496833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103         await _repository.DeleteAsync(id);</w:t>
      </w:r>
    </w:p>
    <w:p w14:paraId="6D34459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104     }</w:t>
      </w:r>
    </w:p>
    <w:p w14:paraId="095FB58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105 }</w:t>
      </w:r>
    </w:p>
    <w:p w14:paraId="37C41B6B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795C98C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UserService.cs:</w:t>
      </w:r>
    </w:p>
    <w:p w14:paraId="705D2FD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RehearsalStudio.Application.DTOs;</w:t>
      </w:r>
    </w:p>
    <w:p w14:paraId="4201B54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RehearsalStudio.Application.Interfaces;</w:t>
      </w:r>
    </w:p>
    <w:p w14:paraId="5693709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RehearsalStudio.Domain.Entities;</w:t>
      </w:r>
    </w:p>
    <w:p w14:paraId="7152C22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System;</w:t>
      </w:r>
    </w:p>
    <w:p w14:paraId="0EEFD4C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using System.Collections.Generic;</w:t>
      </w:r>
    </w:p>
    <w:p w14:paraId="21C1773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using System.Threading.Tasks;</w:t>
      </w:r>
    </w:p>
    <w:p w14:paraId="1607F61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namespace RehearsalStudio.Application.Services;</w:t>
      </w:r>
    </w:p>
    <w:p w14:paraId="4A789A2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008 public class UserService : IUserService</w:t>
      </w:r>
    </w:p>
    <w:p w14:paraId="0FBEED8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{</w:t>
      </w:r>
    </w:p>
    <w:p w14:paraId="2AAA938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private readonly IUserRepository _repository;</w:t>
      </w:r>
    </w:p>
    <w:p w14:paraId="6CEA932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public UserService(IUserRepository repository)</w:t>
      </w:r>
    </w:p>
    <w:p w14:paraId="7E1D568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{</w:t>
      </w:r>
    </w:p>
    <w:p w14:paraId="468E4F6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    _repository = repository;</w:t>
      </w:r>
    </w:p>
    <w:p w14:paraId="5C88860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}</w:t>
      </w:r>
    </w:p>
    <w:p w14:paraId="7C8A4DB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public async Task&lt;IEnumerable&lt;UserDto&gt;&gt; GetAllAsync()</w:t>
      </w:r>
    </w:p>
    <w:p w14:paraId="60D49F3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{</w:t>
      </w:r>
    </w:p>
    <w:p w14:paraId="57ED58F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    var entities = await _repository.GetAllAsync();</w:t>
      </w:r>
    </w:p>
    <w:p w14:paraId="477C222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    return entities.Select(e =&gt; new UserDto</w:t>
      </w:r>
    </w:p>
    <w:p w14:paraId="0037F5A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    {</w:t>
      </w:r>
    </w:p>
    <w:p w14:paraId="7DD7272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        Id = e.Id,</w:t>
      </w:r>
    </w:p>
    <w:p w14:paraId="42062B8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        FullName = e.FullName,</w:t>
      </w:r>
    </w:p>
    <w:p w14:paraId="01C0EE5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        Phone = e.Phone,</w:t>
      </w:r>
    </w:p>
    <w:p w14:paraId="6183D1E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            Email = e.Email,</w:t>
      </w:r>
    </w:p>
    <w:p w14:paraId="1918460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        RegistrationDate = e.RegistrationDate</w:t>
      </w:r>
    </w:p>
    <w:p w14:paraId="5343C42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        });</w:t>
      </w:r>
    </w:p>
    <w:p w14:paraId="69C9C45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    }</w:t>
      </w:r>
    </w:p>
    <w:p w14:paraId="7C7D4CA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    public async Task&lt;UserDto?&gt; GetByIdAsync(int id)</w:t>
      </w:r>
    </w:p>
    <w:p w14:paraId="6DF3E00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    {</w:t>
      </w:r>
    </w:p>
    <w:p w14:paraId="3FE6D33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        var entity = await _repository.GetByIdAsync(id);</w:t>
      </w:r>
    </w:p>
    <w:p w14:paraId="1542FC3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        if (entity == null) return null;</w:t>
      </w:r>
    </w:p>
    <w:p w14:paraId="45D2AC2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031         return new UserDto</w:t>
      </w:r>
    </w:p>
    <w:p w14:paraId="3E22929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032         {</w:t>
      </w:r>
    </w:p>
    <w:p w14:paraId="4F5F209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033             Id = entity.Id,</w:t>
      </w:r>
    </w:p>
    <w:p w14:paraId="0F73453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034             FullName = entity.FullName,</w:t>
      </w:r>
    </w:p>
    <w:p w14:paraId="5432ED1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035             Phone = entity.Phone,</w:t>
      </w:r>
    </w:p>
    <w:p w14:paraId="40BED90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036             Email = entity.Email,</w:t>
      </w:r>
    </w:p>
    <w:p w14:paraId="7498F8E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037             RegistrationDate = entity.RegistrationDate</w:t>
      </w:r>
    </w:p>
    <w:p w14:paraId="2B91661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038         };</w:t>
      </w:r>
    </w:p>
    <w:p w14:paraId="04069F2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039     }</w:t>
      </w:r>
    </w:p>
    <w:p w14:paraId="0D138AD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040     public async Task&lt;IEnumerable&lt;UserDto&gt;&gt; GetFilteredAsync(string? fullName, string? email)</w:t>
      </w:r>
    </w:p>
    <w:p w14:paraId="41C2D38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041     {</w:t>
      </w:r>
    </w:p>
    <w:p w14:paraId="6A3A491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042         var entities = await _repository.GetFilteredAsync(fullName, email);</w:t>
      </w:r>
    </w:p>
    <w:p w14:paraId="59140AF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043         return entities.Select(e =&gt; new UserDto</w:t>
      </w:r>
    </w:p>
    <w:p w14:paraId="70F69F3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044         {</w:t>
      </w:r>
    </w:p>
    <w:p w14:paraId="4047053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045             Id = e.Id,</w:t>
      </w:r>
    </w:p>
    <w:p w14:paraId="7FA072D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046             FullName = e.FullName,</w:t>
      </w:r>
    </w:p>
    <w:p w14:paraId="496263B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047             Phone = e.Phone,</w:t>
      </w:r>
    </w:p>
    <w:p w14:paraId="5E994E5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048             Email = e.Email,</w:t>
      </w:r>
    </w:p>
    <w:p w14:paraId="3A5FED3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049             RegistrationDate = e.RegistrationDate</w:t>
      </w:r>
    </w:p>
    <w:p w14:paraId="0D1B85D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050         });</w:t>
      </w:r>
    </w:p>
    <w:p w14:paraId="73EA211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051     }</w:t>
      </w:r>
    </w:p>
    <w:p w14:paraId="7804014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052     public async Task&lt;UserDto&gt; CreateAsync(UserDto dto)</w:t>
      </w:r>
    </w:p>
    <w:p w14:paraId="4CB1511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053     {</w:t>
      </w:r>
    </w:p>
    <w:p w14:paraId="497FB80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054         if (string.IsNullOrEmpty(dto.FullName) || string.IsNullOrEmpty(dto.Phone) || string.IsNullOrEmpty(dto.Email))</w:t>
      </w:r>
    </w:p>
    <w:p w14:paraId="43C440A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055             throw new ArgumentException("FullName, Phone, and Email are required.");</w:t>
      </w:r>
    </w:p>
    <w:p w14:paraId="5AF2466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056         var entity = new User</w:t>
      </w:r>
    </w:p>
    <w:p w14:paraId="1B82B1A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057         {</w:t>
      </w:r>
    </w:p>
    <w:p w14:paraId="7FE7541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058             FullName = dto.FullName,</w:t>
      </w:r>
    </w:p>
    <w:p w14:paraId="6893296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059             Phone = dto.Phone,</w:t>
      </w:r>
    </w:p>
    <w:p w14:paraId="70A7AC2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060             Email = dto.Email,</w:t>
      </w:r>
    </w:p>
    <w:p w14:paraId="6B854C2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061             RegistrationDate = dto.RegistrationDate</w:t>
      </w:r>
    </w:p>
    <w:p w14:paraId="73C786A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062         };</w:t>
      </w:r>
    </w:p>
    <w:p w14:paraId="488592B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063         var created = await _repository.AddAsync(entity);</w:t>
      </w:r>
    </w:p>
    <w:p w14:paraId="4759DBB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064         return new UserDto</w:t>
      </w:r>
    </w:p>
    <w:p w14:paraId="5D4F74B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065         {</w:t>
      </w:r>
    </w:p>
    <w:p w14:paraId="4C3C896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066             Id = created.Id,</w:t>
      </w:r>
    </w:p>
    <w:p w14:paraId="496F61B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067             FullName = created.FullName,</w:t>
      </w:r>
    </w:p>
    <w:p w14:paraId="5103D57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068             Phone = created.Phone,</w:t>
      </w:r>
    </w:p>
    <w:p w14:paraId="1B21DE8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069             Email = created.Email,</w:t>
      </w:r>
    </w:p>
    <w:p w14:paraId="7D618FE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070             RegistrationDate = created.RegistrationDate</w:t>
      </w:r>
    </w:p>
    <w:p w14:paraId="22DB05C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071         };</w:t>
      </w:r>
    </w:p>
    <w:p w14:paraId="4779BA9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072     }</w:t>
      </w:r>
    </w:p>
    <w:p w14:paraId="23F768F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073     public async Task UpdateAsync(int id, UserDto dto)</w:t>
      </w:r>
    </w:p>
    <w:p w14:paraId="658314E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074     {</w:t>
      </w:r>
    </w:p>
    <w:p w14:paraId="70C6238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075         if (string.IsNullOrEmpty(dto.FullName) || string.IsNullOrEmpty(dto.Phone) || string.IsNullOrEmpty(dto.Email))</w:t>
      </w:r>
    </w:p>
    <w:p w14:paraId="7C4E000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076             throw new ArgumentException("FullName, Phone, and Email are required.");</w:t>
      </w:r>
    </w:p>
    <w:p w14:paraId="576414D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077         var entity = await _repository.GetByIdAsync(id);</w:t>
      </w:r>
    </w:p>
    <w:p w14:paraId="35803F2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078         if (entity == null)</w:t>
      </w:r>
    </w:p>
    <w:p w14:paraId="14041DE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079             throw new KeyNotFoundException($"User with ID {id} not found.");</w:t>
      </w:r>
    </w:p>
    <w:p w14:paraId="7CFBF31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080         entity.FullName = dto.FullName;</w:t>
      </w:r>
    </w:p>
    <w:p w14:paraId="68AABBA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081         entity.Phone = dto.Phone;</w:t>
      </w:r>
    </w:p>
    <w:p w14:paraId="78EF171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082         entity.Email = dto.Email;</w:t>
      </w:r>
    </w:p>
    <w:p w14:paraId="0755CA7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083         entity.RegistrationDate = dto.RegistrationDate;</w:t>
      </w:r>
    </w:p>
    <w:p w14:paraId="0145DE1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084         await _repository.UpdateAsync(entity);</w:t>
      </w:r>
    </w:p>
    <w:p w14:paraId="70654F5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085     }</w:t>
      </w:r>
    </w:p>
    <w:p w14:paraId="79A2F2D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086     public async Task DeleteAsync(int id)</w:t>
      </w:r>
    </w:p>
    <w:p w14:paraId="7B4BD75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087     {</w:t>
      </w:r>
    </w:p>
    <w:p w14:paraId="2790C9F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088         var entity = await _repository.GetByIdAsync(id);</w:t>
      </w:r>
    </w:p>
    <w:p w14:paraId="78A207B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089         if (entity == null)</w:t>
      </w:r>
    </w:p>
    <w:p w14:paraId="7B0DD2C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090             throw new KeyNotFoundException($"User with ID {id} not found.");</w:t>
      </w:r>
    </w:p>
    <w:p w14:paraId="5C5C5FE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091         await _repository.DeleteAsync(id);</w:t>
      </w:r>
    </w:p>
    <w:p w14:paraId="5ED9117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092     }</w:t>
      </w:r>
    </w:p>
    <w:p w14:paraId="4880D50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093 }</w:t>
      </w:r>
    </w:p>
    <w:p w14:paraId="117A6277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1F2023A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Class1.cs:</w:t>
      </w:r>
    </w:p>
    <w:p w14:paraId="2F05A9B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 xml:space="preserve">001 </w:t>
      </w:r>
      <w:r w:rsidRPr="000047D4">
        <w:rPr>
          <w:rFonts w:ascii="Tahoma" w:eastAsia="MS Mincho" w:hAnsi="Tahoma" w:cs="Tahoma"/>
          <w:sz w:val="20"/>
          <w:lang w:val="en-US"/>
        </w:rPr>
        <w:t>﻿</w:t>
      </w:r>
      <w:r w:rsidRPr="000047D4">
        <w:rPr>
          <w:rFonts w:ascii="Courier New" w:eastAsia="MS Mincho" w:hAnsi="Courier New" w:cs="Times New Roman"/>
          <w:sz w:val="20"/>
          <w:lang w:val="en-US"/>
        </w:rPr>
        <w:t>namespace RehearsalStudio.Domain;</w:t>
      </w:r>
    </w:p>
    <w:p w14:paraId="074DCE9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public class Class1</w:t>
      </w:r>
    </w:p>
    <w:p w14:paraId="4EFA63C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{</w:t>
      </w:r>
    </w:p>
    <w:p w14:paraId="76D2674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}</w:t>
      </w:r>
    </w:p>
    <w:p w14:paraId="00D0685C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56403E0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Booking.cs:</w:t>
      </w:r>
    </w:p>
    <w:p w14:paraId="7997891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System;</w:t>
      </w:r>
    </w:p>
    <w:p w14:paraId="457470F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System.Collections.Generic;</w:t>
      </w:r>
    </w:p>
    <w:p w14:paraId="1F1F3DC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System.ComponentModel.DataAnnotations;</w:t>
      </w:r>
    </w:p>
    <w:p w14:paraId="0C92BB8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System.ComponentModel.DataAnnotations.Schema;</w:t>
      </w:r>
    </w:p>
    <w:p w14:paraId="74315D5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namespace RehearsalStudio.Domain.Entities;</w:t>
      </w:r>
    </w:p>
    <w:p w14:paraId="24D6EC5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public class Booking</w:t>
      </w:r>
    </w:p>
    <w:p w14:paraId="643654C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{</w:t>
      </w:r>
    </w:p>
    <w:p w14:paraId="135EF11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[Key]</w:t>
      </w:r>
    </w:p>
    <w:p w14:paraId="3C54E6C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[DatabaseGenerated(DatabaseGeneratedOption.Identity)]</w:t>
      </w:r>
    </w:p>
    <w:p w14:paraId="2026938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public int Id { get; set; }</w:t>
      </w:r>
    </w:p>
    <w:p w14:paraId="02F641B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[Required]</w:t>
      </w:r>
    </w:p>
    <w:p w14:paraId="3C44C32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public DateTime Time { get; set; }</w:t>
      </w:r>
    </w:p>
    <w:p w14:paraId="34FEB02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public int? Duration { get; set; }</w:t>
      </w:r>
    </w:p>
    <w:p w14:paraId="29B930A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[Required]</w:t>
      </w:r>
    </w:p>
    <w:p w14:paraId="408D022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public int Cost { get; set; }</w:t>
      </w:r>
    </w:p>
    <w:p w14:paraId="7C98CA4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[Required]</w:t>
      </w:r>
    </w:p>
    <w:p w14:paraId="0C9477B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public DateTime CreationDate { get; set; }</w:t>
      </w:r>
    </w:p>
    <w:p w14:paraId="36C12EE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[Required]</w:t>
      </w:r>
    </w:p>
    <w:p w14:paraId="2C3106B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public string Status { get; set; } = string.Empty;</w:t>
      </w:r>
    </w:p>
    <w:p w14:paraId="6FDBA08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[Required]</w:t>
      </w:r>
    </w:p>
    <w:p w14:paraId="57AA332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public int NumberOfPeople { get; set; }</w:t>
      </w:r>
    </w:p>
    <w:p w14:paraId="377976C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public int? IdRoom { get; set; }</w:t>
      </w:r>
    </w:p>
    <w:p w14:paraId="49CD68D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023     [ForeignKey("IdRoom")]</w:t>
      </w:r>
    </w:p>
    <w:p w14:paraId="683B9F5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public Room? Room { get; set; }</w:t>
      </w:r>
    </w:p>
    <w:p w14:paraId="525D0FB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    public int? IdUser { get; set; }</w:t>
      </w:r>
    </w:p>
    <w:p w14:paraId="5730DF6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026     [ForeignKey("IdUser")]</w:t>
      </w:r>
    </w:p>
    <w:p w14:paraId="08F68EC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027     public User? User { get; set; }</w:t>
      </w:r>
    </w:p>
    <w:p w14:paraId="75CFB8B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028     public List&lt;ServiceBooking&gt; ServiceBookings { get; set; } = new();</w:t>
      </w:r>
    </w:p>
    <w:p w14:paraId="3CEE113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029     public List&lt;EquipmentBooking&gt; EquipmentBookings { get; set; } = new();</w:t>
      </w:r>
    </w:p>
    <w:p w14:paraId="1416F81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030 }</w:t>
      </w:r>
    </w:p>
    <w:p w14:paraId="50388264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22EF0FB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Equipment.cs:</w:t>
      </w:r>
    </w:p>
    <w:p w14:paraId="483AD41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System;</w:t>
      </w:r>
    </w:p>
    <w:p w14:paraId="13E6824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System.Collections.Generic;</w:t>
      </w:r>
    </w:p>
    <w:p w14:paraId="0D21433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System.ComponentModel.DataAnnotations;</w:t>
      </w:r>
    </w:p>
    <w:p w14:paraId="501CC29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System.ComponentModel.DataAnnotations.Schema;</w:t>
      </w:r>
    </w:p>
    <w:p w14:paraId="7A61EF5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namespace RehearsalStudio.Domain.Entities;</w:t>
      </w:r>
    </w:p>
    <w:p w14:paraId="1A290B8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public class Equipment</w:t>
      </w:r>
    </w:p>
    <w:p w14:paraId="33ABB87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{</w:t>
      </w:r>
    </w:p>
    <w:p w14:paraId="5DD0B48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[Key]</w:t>
      </w:r>
    </w:p>
    <w:p w14:paraId="2AAB60B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[DatabaseGenerated(DatabaseGeneratedOption.Identity)]</w:t>
      </w:r>
    </w:p>
    <w:p w14:paraId="0BA9F7A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public int Id { get; set; }</w:t>
      </w:r>
    </w:p>
    <w:p w14:paraId="128E1A0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[Required]</w:t>
      </w:r>
    </w:p>
    <w:p w14:paraId="70897B5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public string Name { get; set; } = string.Empty;</w:t>
      </w:r>
    </w:p>
    <w:p w14:paraId="654EDCE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[Required]</w:t>
      </w:r>
    </w:p>
    <w:p w14:paraId="1D7C76D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public string Type { get; set; } = string.Empty;</w:t>
      </w:r>
    </w:p>
    <w:p w14:paraId="4AE7B41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[Required]</w:t>
      </w:r>
    </w:p>
    <w:p w14:paraId="35F42FE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public string Brand { get; set; } = string.Empty;</w:t>
      </w:r>
    </w:p>
    <w:p w14:paraId="73DF1D3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[Required]</w:t>
      </w:r>
    </w:p>
    <w:p w14:paraId="5171A95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public string Model { get; set; } = string.Empty;</w:t>
      </w:r>
    </w:p>
    <w:p w14:paraId="1079618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[Required]</w:t>
      </w:r>
    </w:p>
    <w:p w14:paraId="1B9EDDA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public string Condition { get; set; } = string.Empty;</w:t>
      </w:r>
    </w:p>
    <w:p w14:paraId="38AAC55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public int? IdRehearsalPoint { get; set; }</w:t>
      </w:r>
    </w:p>
    <w:p w14:paraId="0A6224E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[ForeignKey("IdRehearsalPoint")]</w:t>
      </w:r>
    </w:p>
    <w:p w14:paraId="722E7A8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    public RehearsalPoint? RehearsalPoint { get; set; }</w:t>
      </w:r>
    </w:p>
    <w:p w14:paraId="7C1F40E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024     public List&lt;EquipmentBooking&gt; EquipmentBookings { get; set; } = new();</w:t>
      </w:r>
    </w:p>
    <w:p w14:paraId="56095F5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025 }</w:t>
      </w:r>
    </w:p>
    <w:p w14:paraId="409B77D4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2750D71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EquipmentBooking.cs:</w:t>
      </w:r>
    </w:p>
    <w:p w14:paraId="63581D0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System;</w:t>
      </w:r>
    </w:p>
    <w:p w14:paraId="465DFAD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System.Collections.Generic;</w:t>
      </w:r>
    </w:p>
    <w:p w14:paraId="1E6DFD6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System.ComponentModel.DataAnnotations;</w:t>
      </w:r>
    </w:p>
    <w:p w14:paraId="7C9E26D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System.ComponentModel.DataAnnotations.Schema;</w:t>
      </w:r>
    </w:p>
    <w:p w14:paraId="5A44CD3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namespace RehearsalStudio.Domain.Entities;</w:t>
      </w:r>
    </w:p>
    <w:p w14:paraId="1C8178F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public class EquipmentBooking</w:t>
      </w:r>
    </w:p>
    <w:p w14:paraId="2E0B831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{</w:t>
      </w:r>
    </w:p>
    <w:p w14:paraId="0AB0C28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[Key]</w:t>
      </w:r>
    </w:p>
    <w:p w14:paraId="3A237F3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[Column(Order = 0)]</w:t>
      </w:r>
    </w:p>
    <w:p w14:paraId="7ED480C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public int IdEquipment { get; set; }</w:t>
      </w:r>
    </w:p>
    <w:p w14:paraId="395E232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[Key]</w:t>
      </w:r>
    </w:p>
    <w:p w14:paraId="6B781BA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[Column(Order = 1)]</w:t>
      </w:r>
    </w:p>
    <w:p w14:paraId="79C90F1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public int IdBooking { get; set; }</w:t>
      </w:r>
    </w:p>
    <w:p w14:paraId="315494F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[ForeignKey("IdEquipment")]</w:t>
      </w:r>
    </w:p>
    <w:p w14:paraId="14E27BD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public Equipment? Equipment { get; set; }</w:t>
      </w:r>
    </w:p>
    <w:p w14:paraId="4FB62AA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[ForeignKey("IdBooking")]</w:t>
      </w:r>
    </w:p>
    <w:p w14:paraId="1A8FBF1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public Booking? Booking { get; set; }</w:t>
      </w:r>
    </w:p>
    <w:p w14:paraId="17A3589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}</w:t>
      </w:r>
    </w:p>
    <w:p w14:paraId="708B1E6D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241B3FE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RehearsalPont.cs:</w:t>
      </w:r>
    </w:p>
    <w:p w14:paraId="4470122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001 using System;</w:t>
      </w:r>
    </w:p>
    <w:p w14:paraId="1A76599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System.Collections.Generic;</w:t>
      </w:r>
    </w:p>
    <w:p w14:paraId="49569D8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System.ComponentModel.DataAnnotations;</w:t>
      </w:r>
    </w:p>
    <w:p w14:paraId="1AE681C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System.ComponentModel.DataAnnotations.Schema;</w:t>
      </w:r>
    </w:p>
    <w:p w14:paraId="180CEC6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namespace RehearsalStudio.Domain.Entities;</w:t>
      </w:r>
    </w:p>
    <w:p w14:paraId="42D53D9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public class RehearsalPoint</w:t>
      </w:r>
    </w:p>
    <w:p w14:paraId="09A7FF4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{</w:t>
      </w:r>
    </w:p>
    <w:p w14:paraId="0CFA111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[Key]</w:t>
      </w:r>
    </w:p>
    <w:p w14:paraId="706DF98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[DatabaseGenerated(DatabaseGeneratedOption.Identity)]</w:t>
      </w:r>
    </w:p>
    <w:p w14:paraId="460A213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public int Id { get; set; }</w:t>
      </w:r>
    </w:p>
    <w:p w14:paraId="0DA8C99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public float? Rating { get; set; }</w:t>
      </w:r>
    </w:p>
    <w:p w14:paraId="1F4A8FC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[Required]</w:t>
      </w:r>
    </w:p>
    <w:p w14:paraId="0A7BA58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public string ContactNumber { get; set; } = string.Empty;</w:t>
      </w:r>
    </w:p>
    <w:p w14:paraId="448A282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public string Schedule { get; set; } = string.Empty;</w:t>
      </w:r>
    </w:p>
    <w:p w14:paraId="033225A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[Required]</w:t>
      </w:r>
    </w:p>
    <w:p w14:paraId="35DC0D5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public string Name { get; set; } = string.Empty;</w:t>
      </w:r>
    </w:p>
    <w:p w14:paraId="55F915A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[Required]</w:t>
      </w:r>
    </w:p>
    <w:p w14:paraId="4FC198D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public string Address { get; set; } = string.Empty;</w:t>
      </w:r>
    </w:p>
    <w:p w14:paraId="511147C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public List&lt;Room&gt; Rooms { get; set; } = new();</w:t>
      </w:r>
    </w:p>
    <w:p w14:paraId="1EFB3E5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public List&lt;Service&gt; Services { get; set; } = new();</w:t>
      </w:r>
    </w:p>
    <w:p w14:paraId="2793470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public List&lt;Equipment&gt; Equipment { get; set; } = new();</w:t>
      </w:r>
    </w:p>
    <w:p w14:paraId="5819A77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public List&lt;Staff&gt; Staff { get; set; } = new();</w:t>
      </w:r>
    </w:p>
    <w:p w14:paraId="6B39A59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}</w:t>
      </w:r>
    </w:p>
    <w:p w14:paraId="1D918DC2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73F81C7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Room.cs:</w:t>
      </w:r>
    </w:p>
    <w:p w14:paraId="1069355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System;</w:t>
      </w:r>
    </w:p>
    <w:p w14:paraId="2F30D76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System.Collections.Generic;</w:t>
      </w:r>
    </w:p>
    <w:p w14:paraId="7FC3464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System.ComponentModel.DataAnnotations;</w:t>
      </w:r>
    </w:p>
    <w:p w14:paraId="016B174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System.ComponentModel.DataAnnotations.Schema;</w:t>
      </w:r>
    </w:p>
    <w:p w14:paraId="0469261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namespace RehearsalStudio.Domain.Entities;</w:t>
      </w:r>
    </w:p>
    <w:p w14:paraId="50E7CAC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public class Room</w:t>
      </w:r>
    </w:p>
    <w:p w14:paraId="675BFC8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{</w:t>
      </w:r>
    </w:p>
    <w:p w14:paraId="4EF3069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[Key]</w:t>
      </w:r>
    </w:p>
    <w:p w14:paraId="5C513A0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[DatabaseGenerated(DatabaseGeneratedOption.Identity)]</w:t>
      </w:r>
    </w:p>
    <w:p w14:paraId="332D0B7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public int Id { get; set; }</w:t>
      </w:r>
    </w:p>
    <w:p w14:paraId="621CDE8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[Required]</w:t>
      </w:r>
    </w:p>
    <w:p w14:paraId="0891607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public string Name { get; set; } = string.Empty;</w:t>
      </w:r>
    </w:p>
    <w:p w14:paraId="4C2DBDD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public bool AirConditioner { get; set; } = false;</w:t>
      </w:r>
    </w:p>
    <w:p w14:paraId="11D9E04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[Required]</w:t>
      </w:r>
    </w:p>
    <w:p w14:paraId="6E7E4D4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public int Price { get; set; }</w:t>
      </w:r>
    </w:p>
    <w:p w14:paraId="7E6760D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public bool RecordingSupport { get; set; } = false;</w:t>
      </w:r>
    </w:p>
    <w:p w14:paraId="5EFA7C2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[Required]</w:t>
      </w:r>
    </w:p>
    <w:p w14:paraId="4A79EDF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public int Area { get; set; }</w:t>
      </w:r>
    </w:p>
    <w:p w14:paraId="42AAD1A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public int? IdRehearsalPoint { get; set; }</w:t>
      </w:r>
    </w:p>
    <w:p w14:paraId="2E38F07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[ForeignKey("IdRehearsalPoint")]</w:t>
      </w:r>
    </w:p>
    <w:p w14:paraId="596E036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public RehearsalPoint? RehearsalPoint { get; set; }</w:t>
      </w:r>
    </w:p>
    <w:p w14:paraId="6C85A87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    public List&lt;Booking&gt; Bookings { get; set; } = new();</w:t>
      </w:r>
    </w:p>
    <w:p w14:paraId="5E9D98F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023 }</w:t>
      </w:r>
    </w:p>
    <w:p w14:paraId="5F029971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01C5701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Service.cs:</w:t>
      </w:r>
    </w:p>
    <w:p w14:paraId="0E6A461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System;</w:t>
      </w:r>
    </w:p>
    <w:p w14:paraId="1E0F1C5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System.Collections.Generic;</w:t>
      </w:r>
    </w:p>
    <w:p w14:paraId="44BE695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System.ComponentModel.DataAnnotations;</w:t>
      </w:r>
    </w:p>
    <w:p w14:paraId="57DB98C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System.ComponentModel.DataAnnotations.Schema;</w:t>
      </w:r>
    </w:p>
    <w:p w14:paraId="1E81CFC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namespace RehearsalStudio.Domain.Entities;</w:t>
      </w:r>
    </w:p>
    <w:p w14:paraId="750D074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public class Service</w:t>
      </w:r>
    </w:p>
    <w:p w14:paraId="0FDDA7B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{</w:t>
      </w:r>
    </w:p>
    <w:p w14:paraId="45778E1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[Key]</w:t>
      </w:r>
    </w:p>
    <w:p w14:paraId="1693D3B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[DatabaseGenerated(DatabaseGeneratedOption.Identity)]</w:t>
      </w:r>
    </w:p>
    <w:p w14:paraId="402CE90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public int Id { get; set; }</w:t>
      </w:r>
    </w:p>
    <w:p w14:paraId="15F435B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[Required]</w:t>
      </w:r>
    </w:p>
    <w:p w14:paraId="54BE741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012     public string Name { get; set; } = string.Empty;</w:t>
      </w:r>
    </w:p>
    <w:p w14:paraId="29788DC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[Required]</w:t>
      </w:r>
    </w:p>
    <w:p w14:paraId="10E46CC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public int Price { get; set; }</w:t>
      </w:r>
    </w:p>
    <w:p w14:paraId="262CF0F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[Required]</w:t>
      </w:r>
    </w:p>
    <w:p w14:paraId="25243CA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public string Type { get; set; } = string.Empty;</w:t>
      </w:r>
    </w:p>
    <w:p w14:paraId="7A38544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public string? Requirements { get; set; }</w:t>
      </w:r>
    </w:p>
    <w:p w14:paraId="5E05C75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public int? IdRehearsalPoint { get; set; }</w:t>
      </w:r>
    </w:p>
    <w:p w14:paraId="1EBD1A3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[ForeignKey("IdRehearsalPoint")]</w:t>
      </w:r>
    </w:p>
    <w:p w14:paraId="57A3800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public RehearsalPoint? RehearsalPoint { get; set; }</w:t>
      </w:r>
    </w:p>
    <w:p w14:paraId="36727FE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public List&lt;ServiceBooking&gt; ServiceBookings { get; set; } = new();</w:t>
      </w:r>
    </w:p>
    <w:p w14:paraId="61A19D1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}</w:t>
      </w:r>
    </w:p>
    <w:p w14:paraId="1013F224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683D1BC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ServiceBooking.cs:</w:t>
      </w:r>
    </w:p>
    <w:p w14:paraId="0B6087A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System;</w:t>
      </w:r>
    </w:p>
    <w:p w14:paraId="1141C98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System.Collections.Generic;</w:t>
      </w:r>
    </w:p>
    <w:p w14:paraId="23DCCCB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System.ComponentModel.DataAnnotations;</w:t>
      </w:r>
    </w:p>
    <w:p w14:paraId="68A609F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System.ComponentModel.DataAnnotations.Schema;</w:t>
      </w:r>
    </w:p>
    <w:p w14:paraId="44D9ADF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namespace RehearsalStudio.Domain.Entities;</w:t>
      </w:r>
    </w:p>
    <w:p w14:paraId="6DF29C2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public class ServiceBooking</w:t>
      </w:r>
    </w:p>
    <w:p w14:paraId="0F5DD82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{</w:t>
      </w:r>
    </w:p>
    <w:p w14:paraId="1E39B1A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[Key]</w:t>
      </w:r>
    </w:p>
    <w:p w14:paraId="2661F01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[Column(Order = 0)]</w:t>
      </w:r>
    </w:p>
    <w:p w14:paraId="1644B60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public int IdService { get; set; }</w:t>
      </w:r>
    </w:p>
    <w:p w14:paraId="650877F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[Key]</w:t>
      </w:r>
    </w:p>
    <w:p w14:paraId="10F04DB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[Column(Order = 1)]</w:t>
      </w:r>
    </w:p>
    <w:p w14:paraId="6DE2951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public int IdBooking { get; set; }</w:t>
      </w:r>
    </w:p>
    <w:p w14:paraId="287F4A6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[ForeignKey("IdService")]</w:t>
      </w:r>
    </w:p>
    <w:p w14:paraId="36556B2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public Service? Service { get; set; }</w:t>
      </w:r>
    </w:p>
    <w:p w14:paraId="05FC203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[ForeignKey("IdBooking")]</w:t>
      </w:r>
    </w:p>
    <w:p w14:paraId="346DAE0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public Booking? Booking { get; set; }</w:t>
      </w:r>
    </w:p>
    <w:p w14:paraId="6EBA5BF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}</w:t>
      </w:r>
    </w:p>
    <w:p w14:paraId="7E681F79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7B8C5D1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Staff.cs:</w:t>
      </w:r>
    </w:p>
    <w:p w14:paraId="52DB359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System;</w:t>
      </w:r>
    </w:p>
    <w:p w14:paraId="3EA472D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System.Collections.Generic;</w:t>
      </w:r>
    </w:p>
    <w:p w14:paraId="45D5B14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System.ComponentModel.DataAnnotations;</w:t>
      </w:r>
    </w:p>
    <w:p w14:paraId="31FE426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System.ComponentModel.DataAnnotations.Schema;</w:t>
      </w:r>
    </w:p>
    <w:p w14:paraId="0246A5A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namespace RehearsalStudio.Domain.Entities;</w:t>
      </w:r>
    </w:p>
    <w:p w14:paraId="6B4D42D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public class Staff</w:t>
      </w:r>
    </w:p>
    <w:p w14:paraId="0E0A302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{</w:t>
      </w:r>
    </w:p>
    <w:p w14:paraId="37E58D3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[Key]</w:t>
      </w:r>
    </w:p>
    <w:p w14:paraId="7C66B93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[DatabaseGenerated(DatabaseGeneratedOption.Identity)]</w:t>
      </w:r>
    </w:p>
    <w:p w14:paraId="0BDD3F9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public int Id { get; set; }</w:t>
      </w:r>
    </w:p>
    <w:p w14:paraId="41DD430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[Required]</w:t>
      </w:r>
    </w:p>
    <w:p w14:paraId="6060F56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public string FullName { get; set; } = string.Empty;</w:t>
      </w:r>
    </w:p>
    <w:p w14:paraId="02B2468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public string? Address { get; set; }</w:t>
      </w:r>
    </w:p>
    <w:p w14:paraId="0C4997E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public int? Experience { get; set; }</w:t>
      </w:r>
    </w:p>
    <w:p w14:paraId="7E54EBA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[Required]</w:t>
      </w:r>
    </w:p>
    <w:p w14:paraId="1AE1771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public string Phone { get; set; } = string.Empty;</w:t>
      </w:r>
    </w:p>
    <w:p w14:paraId="56A2B40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[Required]</w:t>
      </w:r>
    </w:p>
    <w:p w14:paraId="3AE04D8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public int Age { get; set; }</w:t>
      </w:r>
    </w:p>
    <w:p w14:paraId="4A09F7B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public int? IdRehearsalPoint { get; set; }</w:t>
      </w:r>
    </w:p>
    <w:p w14:paraId="7B7248D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    [ForeignKey("IdRehearsalPoint")]</w:t>
      </w:r>
    </w:p>
    <w:p w14:paraId="6A60E32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021     public RehearsalPoint? RehearsalPoint { get; set; }</w:t>
      </w:r>
    </w:p>
    <w:p w14:paraId="21F8206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022 }</w:t>
      </w:r>
    </w:p>
    <w:p w14:paraId="4700985D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7CE20C6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User.cs:</w:t>
      </w:r>
    </w:p>
    <w:p w14:paraId="0703162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using System;</w:t>
      </w:r>
    </w:p>
    <w:p w14:paraId="1C7683E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System.Collections.Generic;</w:t>
      </w:r>
    </w:p>
    <w:p w14:paraId="09AF20A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003 using System.ComponentModel.DataAnnotations;</w:t>
      </w:r>
    </w:p>
    <w:p w14:paraId="1E84FB3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using System.ComponentModel.DataAnnotations.Schema;</w:t>
      </w:r>
    </w:p>
    <w:p w14:paraId="6EA7390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namespace RehearsalStudio.Domain.Entities;</w:t>
      </w:r>
    </w:p>
    <w:p w14:paraId="2044F5D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public class User</w:t>
      </w:r>
    </w:p>
    <w:p w14:paraId="10987A59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{</w:t>
      </w:r>
    </w:p>
    <w:p w14:paraId="449A6D1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    [Key]</w:t>
      </w:r>
    </w:p>
    <w:p w14:paraId="7358E7F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    [DatabaseGenerated(DatabaseGeneratedOption.Identity)]</w:t>
      </w:r>
    </w:p>
    <w:p w14:paraId="34C9022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    public int Id { get; set; }</w:t>
      </w:r>
    </w:p>
    <w:p w14:paraId="1E641D7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    [Required]</w:t>
      </w:r>
    </w:p>
    <w:p w14:paraId="01CBE1F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    public string FullName { get; set; } = string.Empty;</w:t>
      </w:r>
    </w:p>
    <w:p w14:paraId="05A7570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    [Required]</w:t>
      </w:r>
    </w:p>
    <w:p w14:paraId="7FC2932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    public string Phone { get; set; } = string.Empty;</w:t>
      </w:r>
    </w:p>
    <w:p w14:paraId="6693B69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    [Required]</w:t>
      </w:r>
    </w:p>
    <w:p w14:paraId="4BD1A15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    public string Email { get; set; } = string.Empty;</w:t>
      </w:r>
    </w:p>
    <w:p w14:paraId="44276D8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    [Required]</w:t>
      </w:r>
    </w:p>
    <w:p w14:paraId="37A2D07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    public DateTime RegistrationDate { get; set; }</w:t>
      </w:r>
    </w:p>
    <w:p w14:paraId="7C23D33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019     public List&lt;Booking&gt; Bookings { get; set; } = new();</w:t>
      </w:r>
    </w:p>
    <w:p w14:paraId="056C015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020 }</w:t>
      </w:r>
    </w:p>
    <w:p w14:paraId="1B7B236B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5E0A930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.NETCoreApp,Version=v9.0.AssemblyAttributes.cs:</w:t>
      </w:r>
    </w:p>
    <w:p w14:paraId="56B7D84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// &lt;autogenerated /&gt;</w:t>
      </w:r>
    </w:p>
    <w:p w14:paraId="65F1CA8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System;</w:t>
      </w:r>
    </w:p>
    <w:p w14:paraId="07F28A1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System.Reflection;</w:t>
      </w:r>
    </w:p>
    <w:p w14:paraId="7EA9267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[assembly: global::System.Runtime.Versioning.TargetFrameworkAttribute(".NETCoreApp,Version=v9.0", FrameworkDisplayName = ".NET 9.0")]</w:t>
      </w:r>
    </w:p>
    <w:p w14:paraId="3A34A7D3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11171D5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RehearsalStudio.Domain.AssemblyInfo.cs:</w:t>
      </w:r>
    </w:p>
    <w:p w14:paraId="3ECDB50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//------------------------------------------------------------------------------</w:t>
      </w:r>
    </w:p>
    <w:p w14:paraId="74A785C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// &lt;auto-generated&gt;</w:t>
      </w:r>
    </w:p>
    <w:p w14:paraId="59C3AC6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//     This code was generated by a tool.</w:t>
      </w:r>
    </w:p>
    <w:p w14:paraId="42BAFE7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//</w:t>
      </w:r>
    </w:p>
    <w:p w14:paraId="1AC0AA1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//     Changes to this file may cause incorrect behavior and will be lost if</w:t>
      </w:r>
    </w:p>
    <w:p w14:paraId="6C4926A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//     the code is regenerated.</w:t>
      </w:r>
    </w:p>
    <w:p w14:paraId="4D5D357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// &lt;/auto-generated&gt;</w:t>
      </w:r>
    </w:p>
    <w:p w14:paraId="0BD879F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//------------------------------------------------------------------------------</w:t>
      </w:r>
    </w:p>
    <w:p w14:paraId="0ACC800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using System;</w:t>
      </w:r>
    </w:p>
    <w:p w14:paraId="6258715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using System.Reflection;</w:t>
      </w:r>
    </w:p>
    <w:p w14:paraId="76003C6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[assembly: System.Reflection.AssemblyCompanyAttribute("RehearsalStudio.Domain")]</w:t>
      </w:r>
    </w:p>
    <w:p w14:paraId="0219ADD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[assembly: System.Reflection.AssemblyConfigurationAttribute("Debug")]</w:t>
      </w:r>
    </w:p>
    <w:p w14:paraId="2E2F893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[assembly: System.Reflection.AssemblyFileVersionAttribute("1.0.0.0")]</w:t>
      </w:r>
    </w:p>
    <w:p w14:paraId="70AF067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[assembly: System.Reflection.AssemblyInformationalVersionAttribute("1.0.0")]</w:t>
      </w:r>
    </w:p>
    <w:p w14:paraId="05975EF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[assembly: System.Reflection.AssemblyProductAttribute("RehearsalStudio.Domain")]</w:t>
      </w:r>
    </w:p>
    <w:p w14:paraId="1B2306D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[assembly: System.Reflection.AssemblyTitleAttribute("RehearsalStudio.Domain")]</w:t>
      </w:r>
    </w:p>
    <w:p w14:paraId="29CB440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[assembly: System.Reflection.AssemblyVersionAttribute("1.0.0.0")]</w:t>
      </w:r>
    </w:p>
    <w:p w14:paraId="75FD57B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// Generated by the MSBuild WriteCodeFragment class.</w:t>
      </w:r>
    </w:p>
    <w:p w14:paraId="131A2660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6D3EFB2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RehearsalStudio.Domain.GlobalUsings.g.cs:</w:t>
      </w:r>
    </w:p>
    <w:p w14:paraId="2434FB0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// &lt;auto-generated/&gt;</w:t>
      </w:r>
    </w:p>
    <w:p w14:paraId="1F90087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global using global::System;</w:t>
      </w:r>
    </w:p>
    <w:p w14:paraId="73A0FEB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global using global::System.Collections.Generic;</w:t>
      </w:r>
    </w:p>
    <w:p w14:paraId="0259862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lastRenderedPageBreak/>
        <w:t>004 global using global::System.IO;</w:t>
      </w:r>
    </w:p>
    <w:p w14:paraId="3F7B885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global using global::System.Linq;</w:t>
      </w:r>
    </w:p>
    <w:p w14:paraId="012B329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global using global::System.Net.Http;</w:t>
      </w:r>
    </w:p>
    <w:p w14:paraId="71410E1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global using global::System.Threading;</w:t>
      </w:r>
    </w:p>
    <w:p w14:paraId="67C77C60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global using global::System.Threading.Tasks;</w:t>
      </w:r>
    </w:p>
    <w:p w14:paraId="6AFB4E68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45FBDC5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Class1.cs:</w:t>
      </w:r>
    </w:p>
    <w:p w14:paraId="6A402F6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 xml:space="preserve">001 </w:t>
      </w:r>
      <w:r w:rsidRPr="000047D4">
        <w:rPr>
          <w:rFonts w:ascii="Tahoma" w:eastAsia="MS Mincho" w:hAnsi="Tahoma" w:cs="Tahoma"/>
          <w:sz w:val="20"/>
          <w:lang w:val="en-US"/>
        </w:rPr>
        <w:t>﻿</w:t>
      </w:r>
      <w:r w:rsidRPr="000047D4">
        <w:rPr>
          <w:rFonts w:ascii="Courier New" w:eastAsia="MS Mincho" w:hAnsi="Courier New" w:cs="Times New Roman"/>
          <w:sz w:val="20"/>
          <w:lang w:val="en-US"/>
        </w:rPr>
        <w:t>namespace RehearsalStudio.Infrastructure;</w:t>
      </w:r>
    </w:p>
    <w:p w14:paraId="3B672E5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public class Class1</w:t>
      </w:r>
    </w:p>
    <w:p w14:paraId="006910EE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{</w:t>
      </w:r>
    </w:p>
    <w:p w14:paraId="59BB27B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}</w:t>
      </w:r>
    </w:p>
    <w:p w14:paraId="7BEF8C97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2FF187C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.NETCoreApp,Version=v9.0.AssemblyAttributes.cs:</w:t>
      </w:r>
    </w:p>
    <w:p w14:paraId="5FF287C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// &lt;autogenerated /&gt;</w:t>
      </w:r>
    </w:p>
    <w:p w14:paraId="764FB6C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using System;</w:t>
      </w:r>
    </w:p>
    <w:p w14:paraId="6B2305A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using System.Reflection;</w:t>
      </w:r>
    </w:p>
    <w:p w14:paraId="399D5F3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[assembly: global::System.Runtime.Versioning.TargetFrameworkAttribute(".NETCoreApp,Version=v9.0", FrameworkDisplayName = ".NET 9.0")]</w:t>
      </w:r>
    </w:p>
    <w:p w14:paraId="6559AE32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3C7C945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RehearsalStudio.Infrastructure.AssemblyInfo.cs:</w:t>
      </w:r>
    </w:p>
    <w:p w14:paraId="1254E30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//------------------------------------------------------------------------------</w:t>
      </w:r>
    </w:p>
    <w:p w14:paraId="5D96F15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// &lt;auto-generated&gt;</w:t>
      </w:r>
    </w:p>
    <w:p w14:paraId="02B66AD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//     This code was generated by a tool.</w:t>
      </w:r>
    </w:p>
    <w:p w14:paraId="2B2E26E1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//</w:t>
      </w:r>
    </w:p>
    <w:p w14:paraId="24965EF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//     Changes to this file may cause incorrect behavior and will be lost if</w:t>
      </w:r>
    </w:p>
    <w:p w14:paraId="37C69A7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//     the code is regenerated.</w:t>
      </w:r>
    </w:p>
    <w:p w14:paraId="5921053F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// &lt;/auto-generated&gt;</w:t>
      </w:r>
    </w:p>
    <w:p w14:paraId="62D3344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//------------------------------------------------------------------------------</w:t>
      </w:r>
    </w:p>
    <w:p w14:paraId="5B8A55D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009 using System;</w:t>
      </w:r>
    </w:p>
    <w:p w14:paraId="650B500C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010 using System.Reflection;</w:t>
      </w:r>
    </w:p>
    <w:p w14:paraId="7E0AD8BD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011 [assembly: System.Reflection.AssemblyCompanyAttribute("RehearsalStudio.Infrastructure")]</w:t>
      </w:r>
    </w:p>
    <w:p w14:paraId="0129B896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012 [assembly: System.Reflection.AssemblyConfigurationAttribute("Debug")]</w:t>
      </w:r>
    </w:p>
    <w:p w14:paraId="389AF197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013 [assembly: System.Reflection.AssemblyFileVersionAttribute("1.0.0.0")]</w:t>
      </w:r>
    </w:p>
    <w:p w14:paraId="2B32EFF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014 [assembly: System.Reflection.AssemblyInformationalVersionAttribute("1.0.0")]</w:t>
      </w:r>
    </w:p>
    <w:p w14:paraId="5C2BDDC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015 [assembly: System.Reflection.AssemblyProductAttribute("RehearsalStudio.Infrastructure")]</w:t>
      </w:r>
    </w:p>
    <w:p w14:paraId="19E8AE8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016 [assembly: System.Reflection.AssemblyTitleAttribute("RehearsalStudio.Infrastructure")]</w:t>
      </w:r>
    </w:p>
    <w:p w14:paraId="0E7B6B1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017 [assembly: System.Reflection.AssemblyVersionAttribute("1.0.0.0")]</w:t>
      </w:r>
    </w:p>
    <w:p w14:paraId="2FC7741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018 // Generated by the MSBuild WriteCodeFragment class.</w:t>
      </w:r>
    </w:p>
    <w:p w14:paraId="11BCAAE9" w14:textId="77777777" w:rsidR="000047D4" w:rsidRPr="000047D4" w:rsidRDefault="000047D4" w:rsidP="000047D4">
      <w:pPr>
        <w:spacing w:after="0" w:line="276" w:lineRule="auto"/>
        <w:ind w:firstLine="709"/>
        <w:rPr>
          <w:rFonts w:ascii="Cambria" w:eastAsia="MS Mincho" w:hAnsi="Cambria" w:cs="Times New Roman"/>
          <w:lang w:val="en-US"/>
        </w:rPr>
      </w:pPr>
    </w:p>
    <w:p w14:paraId="0DF5745B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Times New Roman" w:eastAsia="MS Mincho" w:hAnsi="Times New Roman" w:cs="Times New Roman"/>
          <w:sz w:val="28"/>
          <w:lang w:val="en-US"/>
        </w:rPr>
        <w:t>Файл RehearsalStudio.Infrastructure.GlobalUsings.g.cs:</w:t>
      </w:r>
    </w:p>
    <w:p w14:paraId="1C7D740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001 // &lt;auto-generated/&gt;</w:t>
      </w:r>
    </w:p>
    <w:p w14:paraId="13D896B2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002 global using global::System;</w:t>
      </w:r>
    </w:p>
    <w:p w14:paraId="7719EAF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003 global using global::System.Collections.Generic;</w:t>
      </w:r>
    </w:p>
    <w:p w14:paraId="385766A3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004 global using global::System.IO;</w:t>
      </w:r>
    </w:p>
    <w:p w14:paraId="0C094685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005 global using global::System.Linq;</w:t>
      </w:r>
    </w:p>
    <w:p w14:paraId="5AE324D8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006 global using global::System.Net.Http;</w:t>
      </w:r>
    </w:p>
    <w:p w14:paraId="57096C14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007 global using global::System.Threading;</w:t>
      </w:r>
    </w:p>
    <w:p w14:paraId="1F840D8A" w14:textId="77777777" w:rsidR="000047D4" w:rsidRPr="000047D4" w:rsidRDefault="000047D4" w:rsidP="000047D4">
      <w:pPr>
        <w:spacing w:after="0" w:line="240" w:lineRule="auto"/>
        <w:ind w:firstLine="709"/>
        <w:rPr>
          <w:rFonts w:ascii="Cambria" w:eastAsia="MS Mincho" w:hAnsi="Cambria" w:cs="Times New Roman"/>
          <w:lang w:val="en-US"/>
        </w:rPr>
      </w:pPr>
      <w:r w:rsidRPr="000047D4">
        <w:rPr>
          <w:rFonts w:ascii="Courier New" w:eastAsia="MS Mincho" w:hAnsi="Courier New" w:cs="Times New Roman"/>
          <w:sz w:val="20"/>
          <w:lang w:val="en-US"/>
        </w:rPr>
        <w:t>008 global using global::System.Threading.Tasks;</w:t>
      </w:r>
    </w:p>
    <w:p w14:paraId="7F9EE78D" w14:textId="541F64D4" w:rsidR="0055695C" w:rsidRPr="000047D4" w:rsidRDefault="000047D4" w:rsidP="000047D4">
      <w:pPr>
        <w:widowControl w:val="0"/>
        <w:spacing w:after="8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47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sectPr w:rsidR="0055695C" w:rsidRPr="000047D4" w:rsidSect="00B66F80">
      <w:footerReference w:type="default" r:id="rId16"/>
      <w:pgSz w:w="11906" w:h="16838"/>
      <w:pgMar w:top="993" w:right="850" w:bottom="1560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CBEE7" w14:textId="77777777" w:rsidR="00EA5CFE" w:rsidRDefault="00EA5CFE">
      <w:pPr>
        <w:spacing w:after="0" w:line="240" w:lineRule="auto"/>
      </w:pPr>
      <w:r>
        <w:separator/>
      </w:r>
    </w:p>
  </w:endnote>
  <w:endnote w:type="continuationSeparator" w:id="0">
    <w:p w14:paraId="4D6F535B" w14:textId="77777777" w:rsidR="00EA5CFE" w:rsidRDefault="00EA5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B431E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 w:rsidR="00677935">
      <w:rPr>
        <w:rFonts w:ascii="Times New Roman" w:eastAsia="Times New Roman" w:hAnsi="Times New Roman" w:cs="Times New Roman"/>
        <w:noProof/>
        <w:color w:val="000000"/>
        <w:sz w:val="26"/>
        <w:szCs w:val="26"/>
      </w:rPr>
      <w:t>8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  <w:p w14:paraId="442AA134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F512E" w14:textId="77777777" w:rsidR="00EA5CFE" w:rsidRDefault="00EA5CFE">
      <w:pPr>
        <w:spacing w:after="0" w:line="240" w:lineRule="auto"/>
      </w:pPr>
      <w:r>
        <w:separator/>
      </w:r>
    </w:p>
  </w:footnote>
  <w:footnote w:type="continuationSeparator" w:id="0">
    <w:p w14:paraId="2AA039BA" w14:textId="77777777" w:rsidR="00EA5CFE" w:rsidRDefault="00EA5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BC7F41"/>
    <w:multiLevelType w:val="hybridMultilevel"/>
    <w:tmpl w:val="B3DC6F40"/>
    <w:lvl w:ilvl="0" w:tplc="2000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041A02CF"/>
    <w:multiLevelType w:val="multilevel"/>
    <w:tmpl w:val="D3808EA8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1" w15:restartNumberingAfterBreak="0">
    <w:nsid w:val="048D361B"/>
    <w:multiLevelType w:val="multilevel"/>
    <w:tmpl w:val="AB682020"/>
    <w:lvl w:ilvl="0">
      <w:start w:val="1"/>
      <w:numFmt w:val="decimal"/>
      <w:pStyle w:val="2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056475C5"/>
    <w:multiLevelType w:val="hybridMultilevel"/>
    <w:tmpl w:val="5B7E6A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251C2"/>
    <w:multiLevelType w:val="multilevel"/>
    <w:tmpl w:val="914230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4" w15:restartNumberingAfterBreak="0">
    <w:nsid w:val="1A6122AF"/>
    <w:multiLevelType w:val="multilevel"/>
    <w:tmpl w:val="814E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C74D93"/>
    <w:multiLevelType w:val="multilevel"/>
    <w:tmpl w:val="8AA67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037E0D"/>
    <w:multiLevelType w:val="hybridMultilevel"/>
    <w:tmpl w:val="30CC87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C14E2"/>
    <w:multiLevelType w:val="hybridMultilevel"/>
    <w:tmpl w:val="0A048C12"/>
    <w:lvl w:ilvl="0" w:tplc="36EA1452"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1913B12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19" w15:restartNumberingAfterBreak="0">
    <w:nsid w:val="398A3413"/>
    <w:multiLevelType w:val="hybridMultilevel"/>
    <w:tmpl w:val="66F89F24"/>
    <w:lvl w:ilvl="0" w:tplc="83A856DA"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CEE3F96"/>
    <w:multiLevelType w:val="hybridMultilevel"/>
    <w:tmpl w:val="F53A78FC"/>
    <w:lvl w:ilvl="0" w:tplc="72663EC2"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ED47D9A"/>
    <w:multiLevelType w:val="multilevel"/>
    <w:tmpl w:val="BAF6F166"/>
    <w:lvl w:ilvl="0">
      <w:start w:val="1"/>
      <w:numFmt w:val="decimal"/>
      <w:lvlText w:val="%1"/>
      <w:lvlJc w:val="left"/>
      <w:pPr>
        <w:ind w:left="420" w:hanging="42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eastAsiaTheme="majorEastAsia" w:hint="default"/>
      </w:rPr>
    </w:lvl>
  </w:abstractNum>
  <w:abstractNum w:abstractNumId="22" w15:restartNumberingAfterBreak="0">
    <w:nsid w:val="433468F4"/>
    <w:multiLevelType w:val="multilevel"/>
    <w:tmpl w:val="6166F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2B06A9"/>
    <w:multiLevelType w:val="multilevel"/>
    <w:tmpl w:val="6400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5" w15:restartNumberingAfterBreak="0">
    <w:nsid w:val="5ED015A2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26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27" w15:restartNumberingAfterBreak="0">
    <w:nsid w:val="69E262C8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num w:numId="1" w16cid:durableId="1486974842">
    <w:abstractNumId w:val="26"/>
  </w:num>
  <w:num w:numId="2" w16cid:durableId="198399167">
    <w:abstractNumId w:val="24"/>
  </w:num>
  <w:num w:numId="3" w16cid:durableId="780106479">
    <w:abstractNumId w:val="11"/>
  </w:num>
  <w:num w:numId="4" w16cid:durableId="1586722422">
    <w:abstractNumId w:val="25"/>
  </w:num>
  <w:num w:numId="5" w16cid:durableId="939340359">
    <w:abstractNumId w:val="13"/>
  </w:num>
  <w:num w:numId="6" w16cid:durableId="1164009009">
    <w:abstractNumId w:val="21"/>
  </w:num>
  <w:num w:numId="7" w16cid:durableId="429936530">
    <w:abstractNumId w:val="23"/>
  </w:num>
  <w:num w:numId="8" w16cid:durableId="1777872649">
    <w:abstractNumId w:val="15"/>
  </w:num>
  <w:num w:numId="9" w16cid:durableId="1974481952">
    <w:abstractNumId w:val="14"/>
  </w:num>
  <w:num w:numId="10" w16cid:durableId="2116902864">
    <w:abstractNumId w:val="22"/>
  </w:num>
  <w:num w:numId="11" w16cid:durableId="943684824">
    <w:abstractNumId w:val="10"/>
  </w:num>
  <w:num w:numId="12" w16cid:durableId="1387099894">
    <w:abstractNumId w:val="18"/>
  </w:num>
  <w:num w:numId="13" w16cid:durableId="840774548">
    <w:abstractNumId w:val="8"/>
  </w:num>
  <w:num w:numId="14" w16cid:durableId="763574177">
    <w:abstractNumId w:val="6"/>
  </w:num>
  <w:num w:numId="15" w16cid:durableId="1562593511">
    <w:abstractNumId w:val="5"/>
  </w:num>
  <w:num w:numId="16" w16cid:durableId="1259102843">
    <w:abstractNumId w:val="4"/>
  </w:num>
  <w:num w:numId="17" w16cid:durableId="1998456340">
    <w:abstractNumId w:val="7"/>
  </w:num>
  <w:num w:numId="18" w16cid:durableId="1019116868">
    <w:abstractNumId w:val="3"/>
  </w:num>
  <w:num w:numId="19" w16cid:durableId="901913395">
    <w:abstractNumId w:val="2"/>
  </w:num>
  <w:num w:numId="20" w16cid:durableId="66653063">
    <w:abstractNumId w:val="1"/>
  </w:num>
  <w:num w:numId="21" w16cid:durableId="1868518079">
    <w:abstractNumId w:val="0"/>
  </w:num>
  <w:num w:numId="22" w16cid:durableId="1169056275">
    <w:abstractNumId w:val="19"/>
  </w:num>
  <w:num w:numId="23" w16cid:durableId="772015621">
    <w:abstractNumId w:val="17"/>
  </w:num>
  <w:num w:numId="24" w16cid:durableId="2034502250">
    <w:abstractNumId w:val="20"/>
  </w:num>
  <w:num w:numId="25" w16cid:durableId="157111438">
    <w:abstractNumId w:val="16"/>
  </w:num>
  <w:num w:numId="26" w16cid:durableId="1300265284">
    <w:abstractNumId w:val="12"/>
  </w:num>
  <w:num w:numId="27" w16cid:durableId="834565383">
    <w:abstractNumId w:val="9"/>
  </w:num>
  <w:num w:numId="28" w16cid:durableId="133911697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9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00CDE"/>
    <w:rsid w:val="00002319"/>
    <w:rsid w:val="000047D4"/>
    <w:rsid w:val="00015966"/>
    <w:rsid w:val="00022CAF"/>
    <w:rsid w:val="000243E8"/>
    <w:rsid w:val="00036CFF"/>
    <w:rsid w:val="0004059E"/>
    <w:rsid w:val="00043A87"/>
    <w:rsid w:val="000447FF"/>
    <w:rsid w:val="000456F2"/>
    <w:rsid w:val="000461BA"/>
    <w:rsid w:val="00050BA6"/>
    <w:rsid w:val="000531E3"/>
    <w:rsid w:val="00064FCE"/>
    <w:rsid w:val="00074211"/>
    <w:rsid w:val="0007681D"/>
    <w:rsid w:val="0008740A"/>
    <w:rsid w:val="00094831"/>
    <w:rsid w:val="000A0EB1"/>
    <w:rsid w:val="000B2B51"/>
    <w:rsid w:val="000B38D3"/>
    <w:rsid w:val="000B6F82"/>
    <w:rsid w:val="000E0B20"/>
    <w:rsid w:val="000E7046"/>
    <w:rsid w:val="000F3084"/>
    <w:rsid w:val="000F30A9"/>
    <w:rsid w:val="001045E7"/>
    <w:rsid w:val="0010572E"/>
    <w:rsid w:val="0011377E"/>
    <w:rsid w:val="00113F06"/>
    <w:rsid w:val="0011493B"/>
    <w:rsid w:val="001441A6"/>
    <w:rsid w:val="00147821"/>
    <w:rsid w:val="001502A2"/>
    <w:rsid w:val="00152B0A"/>
    <w:rsid w:val="0015397D"/>
    <w:rsid w:val="00156CAA"/>
    <w:rsid w:val="00162375"/>
    <w:rsid w:val="0017256E"/>
    <w:rsid w:val="0017470F"/>
    <w:rsid w:val="00175548"/>
    <w:rsid w:val="00175D39"/>
    <w:rsid w:val="00182C43"/>
    <w:rsid w:val="00192522"/>
    <w:rsid w:val="001951A2"/>
    <w:rsid w:val="00196D42"/>
    <w:rsid w:val="0019795E"/>
    <w:rsid w:val="001A0547"/>
    <w:rsid w:val="001A40B1"/>
    <w:rsid w:val="001B0E30"/>
    <w:rsid w:val="001B26B1"/>
    <w:rsid w:val="001B7F97"/>
    <w:rsid w:val="001C12AB"/>
    <w:rsid w:val="001C3741"/>
    <w:rsid w:val="001C5856"/>
    <w:rsid w:val="001D7A4E"/>
    <w:rsid w:val="001E3E7F"/>
    <w:rsid w:val="001E59F7"/>
    <w:rsid w:val="001E61C2"/>
    <w:rsid w:val="001E6D4C"/>
    <w:rsid w:val="001F5F66"/>
    <w:rsid w:val="002165EB"/>
    <w:rsid w:val="00216C59"/>
    <w:rsid w:val="0021733A"/>
    <w:rsid w:val="00226DAB"/>
    <w:rsid w:val="0023499B"/>
    <w:rsid w:val="00236078"/>
    <w:rsid w:val="00241124"/>
    <w:rsid w:val="00244707"/>
    <w:rsid w:val="00244772"/>
    <w:rsid w:val="00244C7E"/>
    <w:rsid w:val="002517F3"/>
    <w:rsid w:val="00254248"/>
    <w:rsid w:val="00255165"/>
    <w:rsid w:val="002600FF"/>
    <w:rsid w:val="00260512"/>
    <w:rsid w:val="00261136"/>
    <w:rsid w:val="00261ABC"/>
    <w:rsid w:val="00262721"/>
    <w:rsid w:val="00263854"/>
    <w:rsid w:val="00264332"/>
    <w:rsid w:val="00264F53"/>
    <w:rsid w:val="002707B3"/>
    <w:rsid w:val="00280AAA"/>
    <w:rsid w:val="00285571"/>
    <w:rsid w:val="00286255"/>
    <w:rsid w:val="00291C6D"/>
    <w:rsid w:val="002926FC"/>
    <w:rsid w:val="002A0EE1"/>
    <w:rsid w:val="002A29B3"/>
    <w:rsid w:val="002B0261"/>
    <w:rsid w:val="002C47DB"/>
    <w:rsid w:val="002D72D2"/>
    <w:rsid w:val="002F16A7"/>
    <w:rsid w:val="002F16B6"/>
    <w:rsid w:val="002F2020"/>
    <w:rsid w:val="002F7928"/>
    <w:rsid w:val="0030357E"/>
    <w:rsid w:val="00320A92"/>
    <w:rsid w:val="003228FB"/>
    <w:rsid w:val="00332D34"/>
    <w:rsid w:val="00333410"/>
    <w:rsid w:val="00341C0A"/>
    <w:rsid w:val="003456CA"/>
    <w:rsid w:val="00345BD4"/>
    <w:rsid w:val="0034712A"/>
    <w:rsid w:val="003505DF"/>
    <w:rsid w:val="00351CA3"/>
    <w:rsid w:val="003539B5"/>
    <w:rsid w:val="00355298"/>
    <w:rsid w:val="003648DF"/>
    <w:rsid w:val="0037324A"/>
    <w:rsid w:val="00383C49"/>
    <w:rsid w:val="00393281"/>
    <w:rsid w:val="003943A2"/>
    <w:rsid w:val="00397C75"/>
    <w:rsid w:val="003A3B9A"/>
    <w:rsid w:val="003B0EAA"/>
    <w:rsid w:val="003B203C"/>
    <w:rsid w:val="003B38BD"/>
    <w:rsid w:val="003B49C9"/>
    <w:rsid w:val="003C25D3"/>
    <w:rsid w:val="003D5888"/>
    <w:rsid w:val="003E7001"/>
    <w:rsid w:val="003F0F9D"/>
    <w:rsid w:val="003F6E63"/>
    <w:rsid w:val="00403E2A"/>
    <w:rsid w:val="00403F70"/>
    <w:rsid w:val="0040513D"/>
    <w:rsid w:val="0040674D"/>
    <w:rsid w:val="00411978"/>
    <w:rsid w:val="00412FA2"/>
    <w:rsid w:val="00413640"/>
    <w:rsid w:val="00415E7B"/>
    <w:rsid w:val="004238C9"/>
    <w:rsid w:val="00431D82"/>
    <w:rsid w:val="00432B66"/>
    <w:rsid w:val="00437FB6"/>
    <w:rsid w:val="004432A7"/>
    <w:rsid w:val="00460CD1"/>
    <w:rsid w:val="004643C1"/>
    <w:rsid w:val="00471654"/>
    <w:rsid w:val="00473A6E"/>
    <w:rsid w:val="00474B6B"/>
    <w:rsid w:val="00477F90"/>
    <w:rsid w:val="00482ED9"/>
    <w:rsid w:val="00495E4B"/>
    <w:rsid w:val="004A002C"/>
    <w:rsid w:val="004A568B"/>
    <w:rsid w:val="004B645C"/>
    <w:rsid w:val="004B64AC"/>
    <w:rsid w:val="004E05C2"/>
    <w:rsid w:val="004E0F1A"/>
    <w:rsid w:val="004E1B66"/>
    <w:rsid w:val="004E3E3E"/>
    <w:rsid w:val="004E5B70"/>
    <w:rsid w:val="004E6AE9"/>
    <w:rsid w:val="004F0993"/>
    <w:rsid w:val="004F1138"/>
    <w:rsid w:val="004F74C4"/>
    <w:rsid w:val="004F7CDD"/>
    <w:rsid w:val="005024C0"/>
    <w:rsid w:val="00505EE5"/>
    <w:rsid w:val="005241C7"/>
    <w:rsid w:val="00527EBA"/>
    <w:rsid w:val="005313FF"/>
    <w:rsid w:val="00533496"/>
    <w:rsid w:val="005370F4"/>
    <w:rsid w:val="00540426"/>
    <w:rsid w:val="00541F76"/>
    <w:rsid w:val="005427BE"/>
    <w:rsid w:val="00545D13"/>
    <w:rsid w:val="00546684"/>
    <w:rsid w:val="0054773A"/>
    <w:rsid w:val="00553EF3"/>
    <w:rsid w:val="0055695C"/>
    <w:rsid w:val="00566A49"/>
    <w:rsid w:val="00572070"/>
    <w:rsid w:val="00575C4B"/>
    <w:rsid w:val="00575D9C"/>
    <w:rsid w:val="0058595C"/>
    <w:rsid w:val="005A1FD6"/>
    <w:rsid w:val="005A5F47"/>
    <w:rsid w:val="005C31BA"/>
    <w:rsid w:val="005C58ED"/>
    <w:rsid w:val="005E48C2"/>
    <w:rsid w:val="005E56FD"/>
    <w:rsid w:val="00602222"/>
    <w:rsid w:val="00605442"/>
    <w:rsid w:val="00606B41"/>
    <w:rsid w:val="00606DAA"/>
    <w:rsid w:val="00622110"/>
    <w:rsid w:val="006271C3"/>
    <w:rsid w:val="006313AA"/>
    <w:rsid w:val="00631A8A"/>
    <w:rsid w:val="00643FB7"/>
    <w:rsid w:val="00645015"/>
    <w:rsid w:val="00645705"/>
    <w:rsid w:val="0064731A"/>
    <w:rsid w:val="00652C15"/>
    <w:rsid w:val="00663577"/>
    <w:rsid w:val="00665FED"/>
    <w:rsid w:val="00666A45"/>
    <w:rsid w:val="006673DF"/>
    <w:rsid w:val="0067242B"/>
    <w:rsid w:val="00673048"/>
    <w:rsid w:val="006737DC"/>
    <w:rsid w:val="00677935"/>
    <w:rsid w:val="0069284B"/>
    <w:rsid w:val="00692A94"/>
    <w:rsid w:val="006A05AD"/>
    <w:rsid w:val="006A4120"/>
    <w:rsid w:val="006B29B8"/>
    <w:rsid w:val="006C48EC"/>
    <w:rsid w:val="006D6556"/>
    <w:rsid w:val="006E6F0A"/>
    <w:rsid w:val="006F3B08"/>
    <w:rsid w:val="006F55FD"/>
    <w:rsid w:val="006F7334"/>
    <w:rsid w:val="006F73DB"/>
    <w:rsid w:val="00701166"/>
    <w:rsid w:val="00704EC9"/>
    <w:rsid w:val="00713EED"/>
    <w:rsid w:val="00720FFA"/>
    <w:rsid w:val="007218DE"/>
    <w:rsid w:val="00721925"/>
    <w:rsid w:val="007252F1"/>
    <w:rsid w:val="0073030E"/>
    <w:rsid w:val="00733D56"/>
    <w:rsid w:val="0073421D"/>
    <w:rsid w:val="007355C0"/>
    <w:rsid w:val="00764726"/>
    <w:rsid w:val="0076644F"/>
    <w:rsid w:val="007700EE"/>
    <w:rsid w:val="00772076"/>
    <w:rsid w:val="007721D3"/>
    <w:rsid w:val="00782094"/>
    <w:rsid w:val="00782D63"/>
    <w:rsid w:val="007856FA"/>
    <w:rsid w:val="00790E46"/>
    <w:rsid w:val="0079194E"/>
    <w:rsid w:val="007928C1"/>
    <w:rsid w:val="007960A9"/>
    <w:rsid w:val="007A1D93"/>
    <w:rsid w:val="007A5A9F"/>
    <w:rsid w:val="007A7652"/>
    <w:rsid w:val="007B1549"/>
    <w:rsid w:val="007B17C5"/>
    <w:rsid w:val="007B63B5"/>
    <w:rsid w:val="007C2C4F"/>
    <w:rsid w:val="007C2E23"/>
    <w:rsid w:val="007D2C42"/>
    <w:rsid w:val="007D48E5"/>
    <w:rsid w:val="007D7F2F"/>
    <w:rsid w:val="007E6F15"/>
    <w:rsid w:val="007F34F3"/>
    <w:rsid w:val="007F422C"/>
    <w:rsid w:val="008036CC"/>
    <w:rsid w:val="00805609"/>
    <w:rsid w:val="00807B61"/>
    <w:rsid w:val="00811737"/>
    <w:rsid w:val="00813D29"/>
    <w:rsid w:val="008356EE"/>
    <w:rsid w:val="00836538"/>
    <w:rsid w:val="008412A1"/>
    <w:rsid w:val="00847A87"/>
    <w:rsid w:val="00852CB0"/>
    <w:rsid w:val="00864B5B"/>
    <w:rsid w:val="00864C7D"/>
    <w:rsid w:val="0086636A"/>
    <w:rsid w:val="00867078"/>
    <w:rsid w:val="00870EAF"/>
    <w:rsid w:val="00873A43"/>
    <w:rsid w:val="0087613A"/>
    <w:rsid w:val="00882C4B"/>
    <w:rsid w:val="00884036"/>
    <w:rsid w:val="0088426F"/>
    <w:rsid w:val="008927E2"/>
    <w:rsid w:val="008943D6"/>
    <w:rsid w:val="00897D06"/>
    <w:rsid w:val="008A00EB"/>
    <w:rsid w:val="008A20A0"/>
    <w:rsid w:val="008A20AC"/>
    <w:rsid w:val="008A6FB2"/>
    <w:rsid w:val="008B2195"/>
    <w:rsid w:val="008B6D97"/>
    <w:rsid w:val="008C03BB"/>
    <w:rsid w:val="008C3764"/>
    <w:rsid w:val="008D6E29"/>
    <w:rsid w:val="008F4015"/>
    <w:rsid w:val="008F5A4C"/>
    <w:rsid w:val="008F6D27"/>
    <w:rsid w:val="008F795D"/>
    <w:rsid w:val="008F7D35"/>
    <w:rsid w:val="00905CC4"/>
    <w:rsid w:val="00911FCB"/>
    <w:rsid w:val="00915C9F"/>
    <w:rsid w:val="00916573"/>
    <w:rsid w:val="0092495F"/>
    <w:rsid w:val="00924F4D"/>
    <w:rsid w:val="009260C1"/>
    <w:rsid w:val="009314A6"/>
    <w:rsid w:val="00931DEB"/>
    <w:rsid w:val="00933625"/>
    <w:rsid w:val="009360FD"/>
    <w:rsid w:val="00947126"/>
    <w:rsid w:val="00950D40"/>
    <w:rsid w:val="00951C95"/>
    <w:rsid w:val="00953235"/>
    <w:rsid w:val="00955869"/>
    <w:rsid w:val="00955A69"/>
    <w:rsid w:val="009575A8"/>
    <w:rsid w:val="00957E17"/>
    <w:rsid w:val="00960684"/>
    <w:rsid w:val="0096549F"/>
    <w:rsid w:val="00975F34"/>
    <w:rsid w:val="00976357"/>
    <w:rsid w:val="00980367"/>
    <w:rsid w:val="00993EB4"/>
    <w:rsid w:val="009A3F92"/>
    <w:rsid w:val="009A4CBB"/>
    <w:rsid w:val="009C08ED"/>
    <w:rsid w:val="009C46D9"/>
    <w:rsid w:val="009D1C38"/>
    <w:rsid w:val="009D20CE"/>
    <w:rsid w:val="009E5CD8"/>
    <w:rsid w:val="009F0908"/>
    <w:rsid w:val="009F2ECE"/>
    <w:rsid w:val="009F70DF"/>
    <w:rsid w:val="00A12167"/>
    <w:rsid w:val="00A153E0"/>
    <w:rsid w:val="00A326A6"/>
    <w:rsid w:val="00A36400"/>
    <w:rsid w:val="00A36F9F"/>
    <w:rsid w:val="00A42C7E"/>
    <w:rsid w:val="00A438B1"/>
    <w:rsid w:val="00A46471"/>
    <w:rsid w:val="00A4725C"/>
    <w:rsid w:val="00A505B8"/>
    <w:rsid w:val="00A57480"/>
    <w:rsid w:val="00A632F6"/>
    <w:rsid w:val="00A6578F"/>
    <w:rsid w:val="00A7639A"/>
    <w:rsid w:val="00A87E35"/>
    <w:rsid w:val="00A9066A"/>
    <w:rsid w:val="00A9655E"/>
    <w:rsid w:val="00A97DD6"/>
    <w:rsid w:val="00AA5837"/>
    <w:rsid w:val="00AA6CF5"/>
    <w:rsid w:val="00AA7333"/>
    <w:rsid w:val="00AC1E15"/>
    <w:rsid w:val="00AC5FB5"/>
    <w:rsid w:val="00AD046B"/>
    <w:rsid w:val="00AD409F"/>
    <w:rsid w:val="00AD4661"/>
    <w:rsid w:val="00AD63AA"/>
    <w:rsid w:val="00AE0BCF"/>
    <w:rsid w:val="00AE7C57"/>
    <w:rsid w:val="00B06B83"/>
    <w:rsid w:val="00B122FD"/>
    <w:rsid w:val="00B266CC"/>
    <w:rsid w:val="00B31108"/>
    <w:rsid w:val="00B36EF2"/>
    <w:rsid w:val="00B419A8"/>
    <w:rsid w:val="00B44D06"/>
    <w:rsid w:val="00B55E17"/>
    <w:rsid w:val="00B6135A"/>
    <w:rsid w:val="00B62F32"/>
    <w:rsid w:val="00B66F80"/>
    <w:rsid w:val="00B755A3"/>
    <w:rsid w:val="00B91649"/>
    <w:rsid w:val="00B924E4"/>
    <w:rsid w:val="00B95A95"/>
    <w:rsid w:val="00B97BA6"/>
    <w:rsid w:val="00BA0D7A"/>
    <w:rsid w:val="00BB1AE1"/>
    <w:rsid w:val="00BB317B"/>
    <w:rsid w:val="00BB56C3"/>
    <w:rsid w:val="00BC5344"/>
    <w:rsid w:val="00BC59B7"/>
    <w:rsid w:val="00BC7458"/>
    <w:rsid w:val="00BC79A2"/>
    <w:rsid w:val="00BD12E7"/>
    <w:rsid w:val="00BD1658"/>
    <w:rsid w:val="00BD61AF"/>
    <w:rsid w:val="00BF5806"/>
    <w:rsid w:val="00C14582"/>
    <w:rsid w:val="00C202CB"/>
    <w:rsid w:val="00C22BCA"/>
    <w:rsid w:val="00C25264"/>
    <w:rsid w:val="00C25F18"/>
    <w:rsid w:val="00C2774F"/>
    <w:rsid w:val="00C30C27"/>
    <w:rsid w:val="00C43375"/>
    <w:rsid w:val="00C5040F"/>
    <w:rsid w:val="00C54A3B"/>
    <w:rsid w:val="00C65A73"/>
    <w:rsid w:val="00C7019A"/>
    <w:rsid w:val="00C708F3"/>
    <w:rsid w:val="00C82904"/>
    <w:rsid w:val="00C918E2"/>
    <w:rsid w:val="00C942CC"/>
    <w:rsid w:val="00C946F3"/>
    <w:rsid w:val="00C97FD4"/>
    <w:rsid w:val="00CA5A92"/>
    <w:rsid w:val="00CA691C"/>
    <w:rsid w:val="00CA7761"/>
    <w:rsid w:val="00CC1402"/>
    <w:rsid w:val="00CC74D5"/>
    <w:rsid w:val="00CD07F7"/>
    <w:rsid w:val="00CD3123"/>
    <w:rsid w:val="00CD4327"/>
    <w:rsid w:val="00D225E2"/>
    <w:rsid w:val="00D25A9A"/>
    <w:rsid w:val="00D25EEA"/>
    <w:rsid w:val="00D33217"/>
    <w:rsid w:val="00D36D84"/>
    <w:rsid w:val="00D421C1"/>
    <w:rsid w:val="00D52176"/>
    <w:rsid w:val="00D52B12"/>
    <w:rsid w:val="00D549CA"/>
    <w:rsid w:val="00D61197"/>
    <w:rsid w:val="00D76F3C"/>
    <w:rsid w:val="00D8414F"/>
    <w:rsid w:val="00D96DAB"/>
    <w:rsid w:val="00DA1C73"/>
    <w:rsid w:val="00DA283D"/>
    <w:rsid w:val="00DA3F36"/>
    <w:rsid w:val="00DA5C15"/>
    <w:rsid w:val="00DB0170"/>
    <w:rsid w:val="00DB1B82"/>
    <w:rsid w:val="00DC0C8A"/>
    <w:rsid w:val="00DC5198"/>
    <w:rsid w:val="00DC5825"/>
    <w:rsid w:val="00DD4CD0"/>
    <w:rsid w:val="00DE1157"/>
    <w:rsid w:val="00DE3C4D"/>
    <w:rsid w:val="00DE5731"/>
    <w:rsid w:val="00DF41AB"/>
    <w:rsid w:val="00E0154A"/>
    <w:rsid w:val="00E0668E"/>
    <w:rsid w:val="00E20212"/>
    <w:rsid w:val="00E21083"/>
    <w:rsid w:val="00E24487"/>
    <w:rsid w:val="00E33DBF"/>
    <w:rsid w:val="00E34DD7"/>
    <w:rsid w:val="00E42F82"/>
    <w:rsid w:val="00E45177"/>
    <w:rsid w:val="00E4660B"/>
    <w:rsid w:val="00E516ED"/>
    <w:rsid w:val="00E60441"/>
    <w:rsid w:val="00E60B84"/>
    <w:rsid w:val="00E646FE"/>
    <w:rsid w:val="00E704A1"/>
    <w:rsid w:val="00E86C58"/>
    <w:rsid w:val="00E91DD7"/>
    <w:rsid w:val="00EA1FAB"/>
    <w:rsid w:val="00EA44FB"/>
    <w:rsid w:val="00EA5CFE"/>
    <w:rsid w:val="00EB7631"/>
    <w:rsid w:val="00EC0055"/>
    <w:rsid w:val="00EC18F3"/>
    <w:rsid w:val="00EC2644"/>
    <w:rsid w:val="00ED1715"/>
    <w:rsid w:val="00ED429F"/>
    <w:rsid w:val="00EF6B62"/>
    <w:rsid w:val="00F06D5F"/>
    <w:rsid w:val="00F11098"/>
    <w:rsid w:val="00F12020"/>
    <w:rsid w:val="00F131E8"/>
    <w:rsid w:val="00F170DE"/>
    <w:rsid w:val="00F20027"/>
    <w:rsid w:val="00F2033F"/>
    <w:rsid w:val="00F255F6"/>
    <w:rsid w:val="00F265CE"/>
    <w:rsid w:val="00F5043D"/>
    <w:rsid w:val="00F53ECF"/>
    <w:rsid w:val="00F605AB"/>
    <w:rsid w:val="00F60D99"/>
    <w:rsid w:val="00F61BD9"/>
    <w:rsid w:val="00F63B31"/>
    <w:rsid w:val="00F72902"/>
    <w:rsid w:val="00F756D3"/>
    <w:rsid w:val="00F7736F"/>
    <w:rsid w:val="00F835B3"/>
    <w:rsid w:val="00F860FD"/>
    <w:rsid w:val="00F9648D"/>
    <w:rsid w:val="00FA1470"/>
    <w:rsid w:val="00FB16E4"/>
    <w:rsid w:val="00FB22BC"/>
    <w:rsid w:val="00FB2EB5"/>
    <w:rsid w:val="00FC0F81"/>
    <w:rsid w:val="00FC433D"/>
    <w:rsid w:val="00FC57E2"/>
    <w:rsid w:val="00FE0774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1D8C"/>
  <w15:docId w15:val="{E32769F3-A489-428D-9968-23D5BE9E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B38D3"/>
  </w:style>
  <w:style w:type="paragraph" w:styleId="1">
    <w:name w:val="heading 1"/>
    <w:basedOn w:val="a1"/>
    <w:next w:val="a1"/>
    <w:link w:val="10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2">
    <w:name w:val="heading 2"/>
    <w:basedOn w:val="a1"/>
    <w:next w:val="a1"/>
    <w:link w:val="23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6549F"/>
    <w:pPr>
      <w:keepNext/>
      <w:keepLines/>
      <w:spacing w:before="40" w:after="0"/>
      <w:outlineLvl w:val="6"/>
    </w:pPr>
    <w:rPr>
      <w:rFonts w:eastAsia="MS Gothic" w:cs="Times New Roman"/>
      <w:i/>
      <w:iCs/>
      <w:color w:val="40404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6549F"/>
    <w:pPr>
      <w:keepNext/>
      <w:keepLines/>
      <w:spacing w:before="40" w:after="0"/>
      <w:outlineLvl w:val="7"/>
    </w:pPr>
    <w:rPr>
      <w:rFonts w:eastAsia="MS Gothic" w:cs="Times New Roman"/>
      <w:color w:val="4F81BD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6549F"/>
    <w:pPr>
      <w:keepNext/>
      <w:keepLines/>
      <w:spacing w:before="40" w:after="0"/>
      <w:outlineLvl w:val="8"/>
    </w:pPr>
    <w:rPr>
      <w:rFonts w:eastAsia="MS Gothic" w:cs="Times New Roman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header"/>
    <w:basedOn w:val="a1"/>
    <w:link w:val="a8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C50F3A"/>
  </w:style>
  <w:style w:type="paragraph" w:styleId="a9">
    <w:name w:val="footer"/>
    <w:basedOn w:val="a1"/>
    <w:link w:val="aa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C50F3A"/>
  </w:style>
  <w:style w:type="character" w:customStyle="1" w:styleId="10">
    <w:name w:val="Заголовок 1 Знак"/>
    <w:basedOn w:val="a2"/>
    <w:link w:val="1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b">
    <w:name w:val="List Paragraph"/>
    <w:basedOn w:val="a1"/>
    <w:link w:val="ac"/>
    <w:uiPriority w:val="34"/>
    <w:qFormat/>
    <w:rsid w:val="00B5667E"/>
    <w:pPr>
      <w:ind w:left="720"/>
      <w:contextualSpacing/>
    </w:pPr>
  </w:style>
  <w:style w:type="character" w:styleId="ad">
    <w:name w:val="Hyperlink"/>
    <w:basedOn w:val="a2"/>
    <w:uiPriority w:val="99"/>
    <w:unhideWhenUsed/>
    <w:rsid w:val="00B5667E"/>
    <w:rPr>
      <w:color w:val="0563C1" w:themeColor="hyperlink"/>
      <w:u w:val="single"/>
    </w:rPr>
  </w:style>
  <w:style w:type="paragraph" w:customStyle="1" w:styleId="ae">
    <w:name w:val="Диплом"/>
    <w:basedOn w:val="a1"/>
    <w:link w:val="af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f">
    <w:name w:val="Диплом Знак"/>
    <w:basedOn w:val="a2"/>
    <w:link w:val="ae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c">
    <w:name w:val="Абзац списка Знак"/>
    <w:link w:val="ab"/>
    <w:uiPriority w:val="34"/>
    <w:locked/>
    <w:rsid w:val="00AD0007"/>
  </w:style>
  <w:style w:type="paragraph" w:styleId="af0">
    <w:name w:val="Normal (Web)"/>
    <w:basedOn w:val="a1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2"/>
    <w:rsid w:val="008F5B86"/>
  </w:style>
  <w:style w:type="character" w:customStyle="1" w:styleId="pl-c1">
    <w:name w:val="pl-c1"/>
    <w:basedOn w:val="a2"/>
    <w:rsid w:val="008F5B86"/>
  </w:style>
  <w:style w:type="character" w:customStyle="1" w:styleId="pl-en">
    <w:name w:val="pl-en"/>
    <w:basedOn w:val="a2"/>
    <w:rsid w:val="008F5B86"/>
  </w:style>
  <w:style w:type="paragraph" w:styleId="HTML">
    <w:name w:val="HTML Preformatted"/>
    <w:basedOn w:val="a1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Balloon Text"/>
    <w:basedOn w:val="a1"/>
    <w:link w:val="af2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3">
    <w:name w:val="Strong"/>
    <w:basedOn w:val="a2"/>
    <w:uiPriority w:val="22"/>
    <w:qFormat/>
    <w:rsid w:val="00B836F1"/>
    <w:rPr>
      <w:b/>
      <w:bCs/>
    </w:rPr>
  </w:style>
  <w:style w:type="paragraph" w:styleId="24">
    <w:name w:val="toc 2"/>
    <w:basedOn w:val="a1"/>
    <w:next w:val="a1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1">
    <w:name w:val="toc 1"/>
    <w:basedOn w:val="a1"/>
    <w:next w:val="a1"/>
    <w:autoRedefine/>
    <w:uiPriority w:val="39"/>
    <w:qFormat/>
    <w:rsid w:val="008F4015"/>
    <w:pPr>
      <w:tabs>
        <w:tab w:val="left" w:pos="284"/>
        <w:tab w:val="right" w:leader="dot" w:pos="9628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4">
    <w:name w:val="TOC Heading"/>
    <w:basedOn w:val="1"/>
    <w:next w:val="a1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3">
    <w:name w:val="Заголовок 2 Знак"/>
    <w:basedOn w:val="a2"/>
    <w:link w:val="22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5">
    <w:name w:val="Body Text"/>
    <w:basedOn w:val="a1"/>
    <w:link w:val="af6"/>
    <w:uiPriority w:val="99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6">
    <w:name w:val="Основной текст Знак"/>
    <w:basedOn w:val="a2"/>
    <w:link w:val="af5"/>
    <w:uiPriority w:val="99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2">
    <w:name w:val="Нумерованный заголовок 1"/>
    <w:basedOn w:val="1"/>
    <w:next w:val="a1"/>
    <w:link w:val="13"/>
    <w:qFormat/>
    <w:rsid w:val="00CA6A5D"/>
    <w:pPr>
      <w:tabs>
        <w:tab w:val="num" w:pos="720"/>
      </w:tabs>
      <w:spacing w:before="0" w:line="240" w:lineRule="auto"/>
      <w:ind w:left="720" w:hanging="720"/>
      <w:contextualSpacing/>
      <w:jc w:val="both"/>
    </w:pPr>
    <w:rPr>
      <w:bCs w:val="0"/>
      <w:szCs w:val="32"/>
    </w:rPr>
  </w:style>
  <w:style w:type="paragraph" w:customStyle="1" w:styleId="21">
    <w:name w:val="Нумерованный заголовок 2"/>
    <w:basedOn w:val="22"/>
    <w:next w:val="a1"/>
    <w:link w:val="25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3">
    <w:name w:val="Нумерованный заголовок 1 Знак"/>
    <w:basedOn w:val="10"/>
    <w:link w:val="12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7">
    <w:name w:val="основной гост"/>
    <w:basedOn w:val="a1"/>
    <w:link w:val="af8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8">
    <w:name w:val="основной гост Знак"/>
    <w:basedOn w:val="a2"/>
    <w:link w:val="af7"/>
    <w:rsid w:val="00CA6A5D"/>
    <w:rPr>
      <w:rFonts w:ascii="Times New Roman" w:hAnsi="Times New Roman"/>
      <w:sz w:val="28"/>
    </w:rPr>
  </w:style>
  <w:style w:type="table" w:styleId="af9">
    <w:name w:val="Table Grid"/>
    <w:basedOn w:val="a3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2">
    <w:name w:val="Заголовок 3 Знак"/>
    <w:basedOn w:val="a2"/>
    <w:link w:val="31"/>
    <w:uiPriority w:val="9"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1">
    <w:name w:val="Unresolved Mention1"/>
    <w:basedOn w:val="a2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a">
    <w:name w:val="Placeholder Text"/>
    <w:basedOn w:val="a2"/>
    <w:uiPriority w:val="99"/>
    <w:semiHidden/>
    <w:rsid w:val="00DA78DA"/>
    <w:rPr>
      <w:color w:val="808080"/>
    </w:rPr>
  </w:style>
  <w:style w:type="character" w:styleId="afb">
    <w:name w:val="Emphasis"/>
    <w:basedOn w:val="a2"/>
    <w:uiPriority w:val="20"/>
    <w:qFormat/>
    <w:rsid w:val="00025BDF"/>
    <w:rPr>
      <w:i/>
      <w:iCs/>
    </w:rPr>
  </w:style>
  <w:style w:type="character" w:customStyle="1" w:styleId="25">
    <w:name w:val="Нумерованный заголовок 2 Знак"/>
    <w:basedOn w:val="23"/>
    <w:link w:val="21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c">
    <w:name w:val="FollowedHyperlink"/>
    <w:basedOn w:val="a2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d">
    <w:name w:val="Plain Text"/>
    <w:basedOn w:val="a1"/>
    <w:link w:val="afe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e">
    <w:name w:val="Текст Знак"/>
    <w:basedOn w:val="a2"/>
    <w:link w:val="afd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a1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f">
    <w:name w:val="Subtitle"/>
    <w:basedOn w:val="a1"/>
    <w:next w:val="a1"/>
    <w:link w:val="aff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1">
    <w:basedOn w:val="a3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a3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a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4">
    <w:name w:val="Обычный1"/>
    <w:rsid w:val="007F422C"/>
    <w:pPr>
      <w:spacing w:after="0" w:line="276" w:lineRule="auto"/>
    </w:pPr>
    <w:rPr>
      <w:rFonts w:ascii="Arial" w:eastAsia="Arial" w:hAnsi="Arial" w:cs="Arial"/>
      <w:lang w:eastAsia="zh-TW"/>
    </w:rPr>
  </w:style>
  <w:style w:type="paragraph" w:customStyle="1" w:styleId="msonormal0">
    <w:name w:val="msonormal"/>
    <w:basedOn w:val="a1"/>
    <w:rsid w:val="00F2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customStyle="1" w:styleId="71">
    <w:name w:val="Заголовок 71"/>
    <w:basedOn w:val="a1"/>
    <w:next w:val="a1"/>
    <w:uiPriority w:val="9"/>
    <w:semiHidden/>
    <w:unhideWhenUsed/>
    <w:qFormat/>
    <w:rsid w:val="0096549F"/>
    <w:pPr>
      <w:keepNext/>
      <w:keepLines/>
      <w:spacing w:before="200" w:after="0" w:line="276" w:lineRule="auto"/>
      <w:outlineLvl w:val="6"/>
    </w:pPr>
    <w:rPr>
      <w:rFonts w:eastAsia="MS Gothic" w:cs="Times New Roman"/>
      <w:i/>
      <w:iCs/>
      <w:color w:val="404040"/>
      <w:lang w:val="en-US"/>
    </w:rPr>
  </w:style>
  <w:style w:type="paragraph" w:customStyle="1" w:styleId="81">
    <w:name w:val="Заголовок 81"/>
    <w:basedOn w:val="a1"/>
    <w:next w:val="a1"/>
    <w:uiPriority w:val="9"/>
    <w:semiHidden/>
    <w:unhideWhenUsed/>
    <w:qFormat/>
    <w:rsid w:val="0096549F"/>
    <w:pPr>
      <w:keepNext/>
      <w:keepLines/>
      <w:spacing w:before="200" w:after="0" w:line="276" w:lineRule="auto"/>
      <w:outlineLvl w:val="7"/>
    </w:pPr>
    <w:rPr>
      <w:rFonts w:eastAsia="MS Gothic" w:cs="Times New Roman"/>
      <w:color w:val="4F81BD"/>
      <w:sz w:val="20"/>
      <w:szCs w:val="20"/>
      <w:lang w:val="en-US"/>
    </w:rPr>
  </w:style>
  <w:style w:type="paragraph" w:customStyle="1" w:styleId="91">
    <w:name w:val="Заголовок 91"/>
    <w:basedOn w:val="a1"/>
    <w:next w:val="a1"/>
    <w:uiPriority w:val="9"/>
    <w:semiHidden/>
    <w:unhideWhenUsed/>
    <w:qFormat/>
    <w:rsid w:val="0096549F"/>
    <w:pPr>
      <w:keepNext/>
      <w:keepLines/>
      <w:spacing w:before="200" w:after="0" w:line="276" w:lineRule="auto"/>
      <w:outlineLvl w:val="8"/>
    </w:pPr>
    <w:rPr>
      <w:rFonts w:eastAsia="MS Gothic" w:cs="Times New Roman"/>
      <w:i/>
      <w:iCs/>
      <w:color w:val="404040"/>
      <w:sz w:val="20"/>
      <w:szCs w:val="20"/>
      <w:lang w:val="en-US"/>
    </w:rPr>
  </w:style>
  <w:style w:type="numbering" w:customStyle="1" w:styleId="15">
    <w:name w:val="Нет списка1"/>
    <w:next w:val="a4"/>
    <w:uiPriority w:val="99"/>
    <w:semiHidden/>
    <w:unhideWhenUsed/>
    <w:rsid w:val="0096549F"/>
  </w:style>
  <w:style w:type="paragraph" w:styleId="aff4">
    <w:name w:val="No Spacing"/>
    <w:uiPriority w:val="1"/>
    <w:qFormat/>
    <w:rsid w:val="0096549F"/>
    <w:pPr>
      <w:spacing w:after="0" w:line="240" w:lineRule="auto"/>
    </w:pPr>
    <w:rPr>
      <w:rFonts w:ascii="Cambria" w:eastAsia="MS Mincho" w:hAnsi="Cambria" w:cs="Times New Roman"/>
      <w:lang w:val="en-US"/>
    </w:rPr>
  </w:style>
  <w:style w:type="character" w:customStyle="1" w:styleId="a6">
    <w:name w:val="Заголовок Знак"/>
    <w:basedOn w:val="a2"/>
    <w:link w:val="a5"/>
    <w:uiPriority w:val="10"/>
    <w:rsid w:val="0096549F"/>
    <w:rPr>
      <w:b/>
      <w:sz w:val="72"/>
      <w:szCs w:val="72"/>
    </w:rPr>
  </w:style>
  <w:style w:type="character" w:customStyle="1" w:styleId="aff0">
    <w:name w:val="Подзаголовок Знак"/>
    <w:basedOn w:val="a2"/>
    <w:link w:val="aff"/>
    <w:uiPriority w:val="11"/>
    <w:rsid w:val="0096549F"/>
    <w:rPr>
      <w:rFonts w:ascii="Georgia" w:eastAsia="Georgia" w:hAnsi="Georgia" w:cs="Georgia"/>
      <w:i/>
      <w:color w:val="666666"/>
      <w:sz w:val="48"/>
      <w:szCs w:val="48"/>
    </w:rPr>
  </w:style>
  <w:style w:type="paragraph" w:styleId="26">
    <w:name w:val="Body Text 2"/>
    <w:basedOn w:val="a1"/>
    <w:link w:val="27"/>
    <w:uiPriority w:val="99"/>
    <w:unhideWhenUsed/>
    <w:rsid w:val="0096549F"/>
    <w:pPr>
      <w:spacing w:after="120" w:line="480" w:lineRule="auto"/>
    </w:pPr>
    <w:rPr>
      <w:rFonts w:ascii="Cambria" w:eastAsia="MS Mincho" w:hAnsi="Cambria" w:cs="Times New Roman"/>
      <w:lang w:val="en-US"/>
    </w:rPr>
  </w:style>
  <w:style w:type="character" w:customStyle="1" w:styleId="27">
    <w:name w:val="Основной текст 2 Знак"/>
    <w:basedOn w:val="a2"/>
    <w:link w:val="26"/>
    <w:uiPriority w:val="99"/>
    <w:rsid w:val="0096549F"/>
    <w:rPr>
      <w:rFonts w:ascii="Cambria" w:eastAsia="MS Mincho" w:hAnsi="Cambria" w:cs="Times New Roman"/>
      <w:lang w:val="en-US"/>
    </w:rPr>
  </w:style>
  <w:style w:type="paragraph" w:styleId="33">
    <w:name w:val="Body Text 3"/>
    <w:basedOn w:val="a1"/>
    <w:link w:val="34"/>
    <w:uiPriority w:val="99"/>
    <w:unhideWhenUsed/>
    <w:rsid w:val="0096549F"/>
    <w:pPr>
      <w:spacing w:after="120" w:line="276" w:lineRule="auto"/>
    </w:pPr>
    <w:rPr>
      <w:rFonts w:ascii="Cambria" w:eastAsia="MS Mincho" w:hAnsi="Cambria" w:cs="Times New Roman"/>
      <w:sz w:val="16"/>
      <w:szCs w:val="16"/>
      <w:lang w:val="en-US"/>
    </w:rPr>
  </w:style>
  <w:style w:type="character" w:customStyle="1" w:styleId="34">
    <w:name w:val="Основной текст 3 Знак"/>
    <w:basedOn w:val="a2"/>
    <w:link w:val="33"/>
    <w:uiPriority w:val="99"/>
    <w:rsid w:val="0096549F"/>
    <w:rPr>
      <w:rFonts w:ascii="Cambria" w:eastAsia="MS Mincho" w:hAnsi="Cambria" w:cs="Times New Roman"/>
      <w:sz w:val="16"/>
      <w:szCs w:val="16"/>
      <w:lang w:val="en-US"/>
    </w:rPr>
  </w:style>
  <w:style w:type="paragraph" w:styleId="aff5">
    <w:name w:val="List"/>
    <w:basedOn w:val="a1"/>
    <w:uiPriority w:val="99"/>
    <w:unhideWhenUsed/>
    <w:rsid w:val="0096549F"/>
    <w:pPr>
      <w:spacing w:after="200" w:line="276" w:lineRule="auto"/>
      <w:ind w:left="360" w:hanging="360"/>
      <w:contextualSpacing/>
    </w:pPr>
    <w:rPr>
      <w:rFonts w:ascii="Cambria" w:eastAsia="MS Mincho" w:hAnsi="Cambria" w:cs="Times New Roman"/>
      <w:lang w:val="en-US"/>
    </w:rPr>
  </w:style>
  <w:style w:type="paragraph" w:styleId="28">
    <w:name w:val="List 2"/>
    <w:basedOn w:val="a1"/>
    <w:uiPriority w:val="99"/>
    <w:unhideWhenUsed/>
    <w:rsid w:val="0096549F"/>
    <w:pPr>
      <w:spacing w:after="200" w:line="276" w:lineRule="auto"/>
      <w:ind w:left="720" w:hanging="360"/>
      <w:contextualSpacing/>
    </w:pPr>
    <w:rPr>
      <w:rFonts w:ascii="Cambria" w:eastAsia="MS Mincho" w:hAnsi="Cambria" w:cs="Times New Roman"/>
      <w:lang w:val="en-US"/>
    </w:rPr>
  </w:style>
  <w:style w:type="paragraph" w:styleId="35">
    <w:name w:val="List 3"/>
    <w:basedOn w:val="a1"/>
    <w:uiPriority w:val="99"/>
    <w:unhideWhenUsed/>
    <w:rsid w:val="0096549F"/>
    <w:pPr>
      <w:spacing w:after="200" w:line="276" w:lineRule="auto"/>
      <w:ind w:left="1080" w:hanging="360"/>
      <w:contextualSpacing/>
    </w:pPr>
    <w:rPr>
      <w:rFonts w:ascii="Cambria" w:eastAsia="MS Mincho" w:hAnsi="Cambria" w:cs="Times New Roman"/>
      <w:lang w:val="en-US"/>
    </w:rPr>
  </w:style>
  <w:style w:type="paragraph" w:styleId="a0">
    <w:name w:val="List Bullet"/>
    <w:basedOn w:val="a1"/>
    <w:uiPriority w:val="99"/>
    <w:unhideWhenUsed/>
    <w:rsid w:val="0096549F"/>
    <w:pPr>
      <w:numPr>
        <w:numId w:val="13"/>
      </w:numPr>
      <w:tabs>
        <w:tab w:val="clear" w:pos="360"/>
      </w:tabs>
      <w:spacing w:after="200" w:line="276" w:lineRule="auto"/>
      <w:ind w:left="1068"/>
      <w:contextualSpacing/>
    </w:pPr>
    <w:rPr>
      <w:rFonts w:ascii="Cambria" w:eastAsia="MS Mincho" w:hAnsi="Cambria" w:cs="Times New Roman"/>
      <w:lang w:val="en-US"/>
    </w:rPr>
  </w:style>
  <w:style w:type="paragraph" w:styleId="20">
    <w:name w:val="List Bullet 2"/>
    <w:basedOn w:val="a1"/>
    <w:uiPriority w:val="99"/>
    <w:unhideWhenUsed/>
    <w:rsid w:val="0096549F"/>
    <w:pPr>
      <w:numPr>
        <w:numId w:val="14"/>
      </w:numPr>
      <w:tabs>
        <w:tab w:val="clear" w:pos="720"/>
        <w:tab w:val="num" w:pos="360"/>
      </w:tabs>
      <w:spacing w:after="200" w:line="276" w:lineRule="auto"/>
      <w:ind w:left="360" w:firstLine="0"/>
      <w:contextualSpacing/>
    </w:pPr>
    <w:rPr>
      <w:rFonts w:ascii="Cambria" w:eastAsia="MS Mincho" w:hAnsi="Cambria" w:cs="Times New Roman"/>
      <w:lang w:val="en-US"/>
    </w:rPr>
  </w:style>
  <w:style w:type="paragraph" w:styleId="30">
    <w:name w:val="List Bullet 3"/>
    <w:basedOn w:val="a1"/>
    <w:uiPriority w:val="99"/>
    <w:unhideWhenUsed/>
    <w:rsid w:val="0096549F"/>
    <w:pPr>
      <w:numPr>
        <w:numId w:val="15"/>
      </w:numPr>
      <w:tabs>
        <w:tab w:val="clear" w:pos="1080"/>
        <w:tab w:val="num" w:pos="360"/>
        <w:tab w:val="num" w:pos="720"/>
      </w:tabs>
      <w:spacing w:after="200" w:line="276" w:lineRule="auto"/>
      <w:ind w:left="720" w:hanging="720"/>
      <w:contextualSpacing/>
    </w:pPr>
    <w:rPr>
      <w:rFonts w:ascii="Cambria" w:eastAsia="MS Mincho" w:hAnsi="Cambria" w:cs="Times New Roman"/>
      <w:lang w:val="en-US"/>
    </w:rPr>
  </w:style>
  <w:style w:type="paragraph" w:styleId="a">
    <w:name w:val="List Number"/>
    <w:basedOn w:val="a1"/>
    <w:uiPriority w:val="99"/>
    <w:unhideWhenUsed/>
    <w:rsid w:val="0096549F"/>
    <w:pPr>
      <w:numPr>
        <w:numId w:val="17"/>
      </w:numPr>
      <w:tabs>
        <w:tab w:val="clear" w:pos="360"/>
      </w:tabs>
      <w:spacing w:after="200" w:line="276" w:lineRule="auto"/>
      <w:ind w:left="420" w:hanging="420"/>
      <w:contextualSpacing/>
    </w:pPr>
    <w:rPr>
      <w:rFonts w:ascii="Cambria" w:eastAsia="MS Mincho" w:hAnsi="Cambria" w:cs="Times New Roman"/>
      <w:lang w:val="en-US"/>
    </w:rPr>
  </w:style>
  <w:style w:type="paragraph" w:styleId="2">
    <w:name w:val="List Number 2"/>
    <w:basedOn w:val="a1"/>
    <w:uiPriority w:val="99"/>
    <w:unhideWhenUsed/>
    <w:rsid w:val="0096549F"/>
    <w:pPr>
      <w:numPr>
        <w:numId w:val="18"/>
      </w:numPr>
      <w:tabs>
        <w:tab w:val="clear" w:pos="720"/>
        <w:tab w:val="num" w:pos="360"/>
      </w:tabs>
      <w:spacing w:after="200" w:line="276" w:lineRule="auto"/>
      <w:ind w:left="420" w:hanging="420"/>
      <w:contextualSpacing/>
    </w:pPr>
    <w:rPr>
      <w:rFonts w:ascii="Cambria" w:eastAsia="MS Mincho" w:hAnsi="Cambria" w:cs="Times New Roman"/>
      <w:lang w:val="en-US"/>
    </w:rPr>
  </w:style>
  <w:style w:type="paragraph" w:styleId="3">
    <w:name w:val="List Number 3"/>
    <w:basedOn w:val="a1"/>
    <w:uiPriority w:val="99"/>
    <w:unhideWhenUsed/>
    <w:rsid w:val="0096549F"/>
    <w:pPr>
      <w:numPr>
        <w:numId w:val="19"/>
      </w:numPr>
      <w:tabs>
        <w:tab w:val="clear" w:pos="1080"/>
        <w:tab w:val="num" w:pos="360"/>
        <w:tab w:val="num" w:pos="720"/>
      </w:tabs>
      <w:spacing w:after="200" w:line="276" w:lineRule="auto"/>
      <w:ind w:left="720" w:firstLine="0"/>
      <w:contextualSpacing/>
    </w:pPr>
    <w:rPr>
      <w:rFonts w:ascii="Cambria" w:eastAsia="MS Mincho" w:hAnsi="Cambria" w:cs="Times New Roman"/>
      <w:lang w:val="en-US"/>
    </w:rPr>
  </w:style>
  <w:style w:type="paragraph" w:styleId="aff6">
    <w:name w:val="List Continue"/>
    <w:basedOn w:val="a1"/>
    <w:uiPriority w:val="99"/>
    <w:unhideWhenUsed/>
    <w:rsid w:val="0096549F"/>
    <w:pPr>
      <w:spacing w:after="120" w:line="276" w:lineRule="auto"/>
      <w:ind w:left="360"/>
      <w:contextualSpacing/>
    </w:pPr>
    <w:rPr>
      <w:rFonts w:ascii="Cambria" w:eastAsia="MS Mincho" w:hAnsi="Cambria" w:cs="Times New Roman"/>
      <w:lang w:val="en-US"/>
    </w:rPr>
  </w:style>
  <w:style w:type="paragraph" w:styleId="29">
    <w:name w:val="List Continue 2"/>
    <w:basedOn w:val="a1"/>
    <w:uiPriority w:val="99"/>
    <w:unhideWhenUsed/>
    <w:rsid w:val="0096549F"/>
    <w:pPr>
      <w:spacing w:after="120" w:line="276" w:lineRule="auto"/>
      <w:ind w:left="720"/>
      <w:contextualSpacing/>
    </w:pPr>
    <w:rPr>
      <w:rFonts w:ascii="Cambria" w:eastAsia="MS Mincho" w:hAnsi="Cambria" w:cs="Times New Roman"/>
      <w:lang w:val="en-US"/>
    </w:rPr>
  </w:style>
  <w:style w:type="paragraph" w:styleId="36">
    <w:name w:val="List Continue 3"/>
    <w:basedOn w:val="a1"/>
    <w:uiPriority w:val="99"/>
    <w:unhideWhenUsed/>
    <w:rsid w:val="0096549F"/>
    <w:pPr>
      <w:spacing w:after="120" w:line="276" w:lineRule="auto"/>
      <w:ind w:left="1080"/>
      <w:contextualSpacing/>
    </w:pPr>
    <w:rPr>
      <w:rFonts w:ascii="Cambria" w:eastAsia="MS Mincho" w:hAnsi="Cambria" w:cs="Times New Roman"/>
      <w:lang w:val="en-US"/>
    </w:rPr>
  </w:style>
  <w:style w:type="paragraph" w:styleId="aff7">
    <w:name w:val="macro"/>
    <w:link w:val="aff8"/>
    <w:uiPriority w:val="99"/>
    <w:unhideWhenUsed/>
    <w:rsid w:val="0096549F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="MS Mincho" w:hAnsi="Courier" w:cs="Times New Roman"/>
      <w:sz w:val="20"/>
      <w:szCs w:val="20"/>
      <w:lang w:val="en-US"/>
    </w:rPr>
  </w:style>
  <w:style w:type="character" w:customStyle="1" w:styleId="aff8">
    <w:name w:val="Текст макроса Знак"/>
    <w:basedOn w:val="a2"/>
    <w:link w:val="aff7"/>
    <w:uiPriority w:val="99"/>
    <w:rsid w:val="0096549F"/>
    <w:rPr>
      <w:rFonts w:ascii="Courier" w:eastAsia="MS Mincho" w:hAnsi="Courier" w:cs="Times New Roman"/>
      <w:sz w:val="20"/>
      <w:szCs w:val="20"/>
      <w:lang w:val="en-US"/>
    </w:rPr>
  </w:style>
  <w:style w:type="paragraph" w:customStyle="1" w:styleId="210">
    <w:name w:val="Цитата 21"/>
    <w:basedOn w:val="a1"/>
    <w:next w:val="a1"/>
    <w:uiPriority w:val="29"/>
    <w:qFormat/>
    <w:rsid w:val="0096549F"/>
    <w:pPr>
      <w:spacing w:after="200" w:line="276" w:lineRule="auto"/>
    </w:pPr>
    <w:rPr>
      <w:rFonts w:ascii="Cambria" w:eastAsia="MS Mincho" w:hAnsi="Cambria" w:cs="Times New Roman"/>
      <w:i/>
      <w:iCs/>
      <w:color w:val="000000"/>
      <w:lang w:val="en-US"/>
    </w:rPr>
  </w:style>
  <w:style w:type="character" w:customStyle="1" w:styleId="2a">
    <w:name w:val="Цитата 2 Знак"/>
    <w:basedOn w:val="a2"/>
    <w:link w:val="2b"/>
    <w:uiPriority w:val="29"/>
    <w:rsid w:val="0096549F"/>
    <w:rPr>
      <w:i/>
      <w:iCs/>
      <w:color w:val="000000"/>
    </w:rPr>
  </w:style>
  <w:style w:type="character" w:customStyle="1" w:styleId="40">
    <w:name w:val="Заголовок 4 Знак"/>
    <w:basedOn w:val="a2"/>
    <w:link w:val="4"/>
    <w:uiPriority w:val="9"/>
    <w:semiHidden/>
    <w:rsid w:val="0096549F"/>
    <w:rPr>
      <w:b/>
      <w:sz w:val="24"/>
      <w:szCs w:val="24"/>
    </w:rPr>
  </w:style>
  <w:style w:type="character" w:customStyle="1" w:styleId="50">
    <w:name w:val="Заголовок 5 Знак"/>
    <w:basedOn w:val="a2"/>
    <w:link w:val="5"/>
    <w:uiPriority w:val="9"/>
    <w:semiHidden/>
    <w:rsid w:val="0096549F"/>
    <w:rPr>
      <w:b/>
    </w:rPr>
  </w:style>
  <w:style w:type="character" w:customStyle="1" w:styleId="60">
    <w:name w:val="Заголовок 6 Знак"/>
    <w:basedOn w:val="a2"/>
    <w:link w:val="6"/>
    <w:uiPriority w:val="9"/>
    <w:semiHidden/>
    <w:rsid w:val="0096549F"/>
    <w:rPr>
      <w:b/>
      <w:sz w:val="20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sid w:val="0096549F"/>
    <w:rPr>
      <w:rFonts w:ascii="Calibri" w:eastAsia="MS Gothic" w:hAnsi="Calibri" w:cs="Times New Roman"/>
      <w:i/>
      <w:iCs/>
      <w:color w:val="404040"/>
    </w:rPr>
  </w:style>
  <w:style w:type="character" w:customStyle="1" w:styleId="80">
    <w:name w:val="Заголовок 8 Знак"/>
    <w:basedOn w:val="a2"/>
    <w:link w:val="8"/>
    <w:uiPriority w:val="9"/>
    <w:semiHidden/>
    <w:rsid w:val="0096549F"/>
    <w:rPr>
      <w:rFonts w:ascii="Calibri" w:eastAsia="MS Gothic" w:hAnsi="Calibri" w:cs="Times New Roman"/>
      <w:color w:val="4F81BD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96549F"/>
    <w:rPr>
      <w:rFonts w:ascii="Calibri" w:eastAsia="MS Gothic" w:hAnsi="Calibri" w:cs="Times New Roman"/>
      <w:i/>
      <w:iCs/>
      <w:color w:val="404040"/>
      <w:sz w:val="20"/>
      <w:szCs w:val="20"/>
    </w:rPr>
  </w:style>
  <w:style w:type="paragraph" w:customStyle="1" w:styleId="16">
    <w:name w:val="Название объекта1"/>
    <w:basedOn w:val="a1"/>
    <w:next w:val="a1"/>
    <w:uiPriority w:val="35"/>
    <w:semiHidden/>
    <w:unhideWhenUsed/>
    <w:qFormat/>
    <w:rsid w:val="0096549F"/>
    <w:pPr>
      <w:spacing w:after="200" w:line="240" w:lineRule="auto"/>
    </w:pPr>
    <w:rPr>
      <w:rFonts w:ascii="Cambria" w:eastAsia="MS Mincho" w:hAnsi="Cambria" w:cs="Times New Roman"/>
      <w:b/>
      <w:bCs/>
      <w:color w:val="4F81BD"/>
      <w:sz w:val="18"/>
      <w:szCs w:val="18"/>
      <w:lang w:val="en-US"/>
    </w:rPr>
  </w:style>
  <w:style w:type="paragraph" w:customStyle="1" w:styleId="17">
    <w:name w:val="Выделенная цитата1"/>
    <w:basedOn w:val="a1"/>
    <w:next w:val="a1"/>
    <w:uiPriority w:val="30"/>
    <w:qFormat/>
    <w:rsid w:val="0096549F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mbria" w:eastAsia="MS Mincho" w:hAnsi="Cambria" w:cs="Times New Roman"/>
      <w:b/>
      <w:bCs/>
      <w:i/>
      <w:iCs/>
      <w:color w:val="4F81BD"/>
      <w:lang w:val="en-US"/>
    </w:rPr>
  </w:style>
  <w:style w:type="character" w:customStyle="1" w:styleId="aff9">
    <w:name w:val="Выделенная цитата Знак"/>
    <w:basedOn w:val="a2"/>
    <w:link w:val="affa"/>
    <w:uiPriority w:val="30"/>
    <w:rsid w:val="0096549F"/>
    <w:rPr>
      <w:b/>
      <w:bCs/>
      <w:i/>
      <w:iCs/>
      <w:color w:val="4F81BD"/>
    </w:rPr>
  </w:style>
  <w:style w:type="character" w:customStyle="1" w:styleId="18">
    <w:name w:val="Слабое выделение1"/>
    <w:basedOn w:val="a2"/>
    <w:uiPriority w:val="19"/>
    <w:qFormat/>
    <w:rsid w:val="0096549F"/>
    <w:rPr>
      <w:i/>
      <w:iCs/>
      <w:color w:val="808080"/>
    </w:rPr>
  </w:style>
  <w:style w:type="character" w:customStyle="1" w:styleId="19">
    <w:name w:val="Сильное выделение1"/>
    <w:basedOn w:val="a2"/>
    <w:uiPriority w:val="21"/>
    <w:qFormat/>
    <w:rsid w:val="0096549F"/>
    <w:rPr>
      <w:b/>
      <w:bCs/>
      <w:i/>
      <w:iCs/>
      <w:color w:val="4F81BD"/>
    </w:rPr>
  </w:style>
  <w:style w:type="character" w:customStyle="1" w:styleId="1a">
    <w:name w:val="Слабая ссылка1"/>
    <w:basedOn w:val="a2"/>
    <w:uiPriority w:val="31"/>
    <w:qFormat/>
    <w:rsid w:val="0096549F"/>
    <w:rPr>
      <w:smallCaps/>
      <w:color w:val="C0504D"/>
      <w:u w:val="single"/>
    </w:rPr>
  </w:style>
  <w:style w:type="character" w:customStyle="1" w:styleId="1b">
    <w:name w:val="Сильная ссылка1"/>
    <w:basedOn w:val="a2"/>
    <w:uiPriority w:val="32"/>
    <w:qFormat/>
    <w:rsid w:val="0096549F"/>
    <w:rPr>
      <w:b/>
      <w:bCs/>
      <w:smallCaps/>
      <w:color w:val="C0504D"/>
      <w:spacing w:val="5"/>
      <w:u w:val="single"/>
    </w:rPr>
  </w:style>
  <w:style w:type="character" w:styleId="affb">
    <w:name w:val="Book Title"/>
    <w:basedOn w:val="a2"/>
    <w:uiPriority w:val="33"/>
    <w:qFormat/>
    <w:rsid w:val="0096549F"/>
    <w:rPr>
      <w:b/>
      <w:bCs/>
      <w:smallCaps/>
      <w:spacing w:val="5"/>
    </w:rPr>
  </w:style>
  <w:style w:type="table" w:customStyle="1" w:styleId="1c">
    <w:name w:val="Сетка таблицы1"/>
    <w:basedOn w:val="a3"/>
    <w:next w:val="af9"/>
    <w:uiPriority w:val="59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d">
    <w:name w:val="Светлая заливка1"/>
    <w:basedOn w:val="a3"/>
    <w:next w:val="affc"/>
    <w:uiPriority w:val="60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Светлая заливка - Акцент 11"/>
    <w:basedOn w:val="a3"/>
    <w:next w:val="-1"/>
    <w:uiPriority w:val="60"/>
    <w:rsid w:val="0096549F"/>
    <w:pPr>
      <w:spacing w:after="0" w:line="240" w:lineRule="auto"/>
    </w:pPr>
    <w:rPr>
      <w:rFonts w:ascii="Cambria" w:eastAsia="MS Mincho" w:hAnsi="Cambria" w:cs="Times New Roman"/>
      <w:color w:val="365F91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21">
    <w:name w:val="Светлая заливка - Акцент 21"/>
    <w:basedOn w:val="a3"/>
    <w:next w:val="-2"/>
    <w:uiPriority w:val="60"/>
    <w:rsid w:val="0096549F"/>
    <w:pPr>
      <w:spacing w:after="0" w:line="240" w:lineRule="auto"/>
    </w:pPr>
    <w:rPr>
      <w:rFonts w:ascii="Cambria" w:eastAsia="MS Mincho" w:hAnsi="Cambria" w:cs="Times New Roman"/>
      <w:color w:val="943634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-31">
    <w:name w:val="Светлая заливка - Акцент 31"/>
    <w:basedOn w:val="a3"/>
    <w:next w:val="-3"/>
    <w:uiPriority w:val="60"/>
    <w:rsid w:val="0096549F"/>
    <w:pPr>
      <w:spacing w:after="0" w:line="240" w:lineRule="auto"/>
    </w:pPr>
    <w:rPr>
      <w:rFonts w:ascii="Cambria" w:eastAsia="MS Mincho" w:hAnsi="Cambria" w:cs="Times New Roman"/>
      <w:color w:val="76923C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-41">
    <w:name w:val="Светлая заливка - Акцент 41"/>
    <w:basedOn w:val="a3"/>
    <w:next w:val="-4"/>
    <w:uiPriority w:val="60"/>
    <w:rsid w:val="0096549F"/>
    <w:pPr>
      <w:spacing w:after="0" w:line="240" w:lineRule="auto"/>
    </w:pPr>
    <w:rPr>
      <w:rFonts w:ascii="Cambria" w:eastAsia="MS Mincho" w:hAnsi="Cambria" w:cs="Times New Roman"/>
      <w:color w:val="5F497A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51">
    <w:name w:val="Светлая заливка - Акцент 51"/>
    <w:basedOn w:val="a3"/>
    <w:next w:val="-5"/>
    <w:uiPriority w:val="60"/>
    <w:rsid w:val="0096549F"/>
    <w:pPr>
      <w:spacing w:after="0" w:line="240" w:lineRule="auto"/>
    </w:pPr>
    <w:rPr>
      <w:rFonts w:ascii="Cambria" w:eastAsia="MS Mincho" w:hAnsi="Cambria" w:cs="Times New Roman"/>
      <w:color w:val="31849B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-61">
    <w:name w:val="Светлая заливка - Акцент 61"/>
    <w:basedOn w:val="a3"/>
    <w:next w:val="-6"/>
    <w:uiPriority w:val="60"/>
    <w:rsid w:val="0096549F"/>
    <w:pPr>
      <w:spacing w:after="0" w:line="240" w:lineRule="auto"/>
    </w:pPr>
    <w:rPr>
      <w:rFonts w:ascii="Cambria" w:eastAsia="MS Mincho" w:hAnsi="Cambria" w:cs="Times New Roman"/>
      <w:color w:val="E36C0A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1e">
    <w:name w:val="Светлый список1"/>
    <w:basedOn w:val="a3"/>
    <w:next w:val="affd"/>
    <w:uiPriority w:val="61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-110">
    <w:name w:val="Светлый список - Акцент 11"/>
    <w:basedOn w:val="a3"/>
    <w:next w:val="-10"/>
    <w:uiPriority w:val="61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210">
    <w:name w:val="Светлый список - Акцент 21"/>
    <w:basedOn w:val="a3"/>
    <w:next w:val="-20"/>
    <w:uiPriority w:val="61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10">
    <w:name w:val="Светлый список - Акцент 31"/>
    <w:basedOn w:val="a3"/>
    <w:next w:val="-30"/>
    <w:uiPriority w:val="61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410">
    <w:name w:val="Светлый список - Акцент 41"/>
    <w:basedOn w:val="a3"/>
    <w:next w:val="-40"/>
    <w:uiPriority w:val="61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-510">
    <w:name w:val="Светлый список - Акцент 51"/>
    <w:basedOn w:val="a3"/>
    <w:next w:val="-50"/>
    <w:uiPriority w:val="61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-610">
    <w:name w:val="Светлый список - Акцент 61"/>
    <w:basedOn w:val="a3"/>
    <w:next w:val="-60"/>
    <w:uiPriority w:val="61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1f">
    <w:name w:val="Светлая сетка1"/>
    <w:basedOn w:val="a3"/>
    <w:next w:val="affe"/>
    <w:uiPriority w:val="62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-111">
    <w:name w:val="Светлая сетка - Акцент 11"/>
    <w:basedOn w:val="a3"/>
    <w:next w:val="-12"/>
    <w:uiPriority w:val="62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-211">
    <w:name w:val="Светлая сетка - Акцент 21"/>
    <w:basedOn w:val="a3"/>
    <w:next w:val="-22"/>
    <w:uiPriority w:val="62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-311">
    <w:name w:val="Светлая сетка - Акцент 31"/>
    <w:basedOn w:val="a3"/>
    <w:next w:val="-32"/>
    <w:uiPriority w:val="62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-411">
    <w:name w:val="Светлая сетка - Акцент 41"/>
    <w:basedOn w:val="a3"/>
    <w:next w:val="-42"/>
    <w:uiPriority w:val="62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-511">
    <w:name w:val="Светлая сетка - Акцент 51"/>
    <w:basedOn w:val="a3"/>
    <w:next w:val="-52"/>
    <w:uiPriority w:val="62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-611">
    <w:name w:val="Светлая сетка - Акцент 61"/>
    <w:basedOn w:val="a3"/>
    <w:next w:val="-62"/>
    <w:uiPriority w:val="62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110">
    <w:name w:val="Средняя заливка 11"/>
    <w:basedOn w:val="a3"/>
    <w:next w:val="1f0"/>
    <w:uiPriority w:val="63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a3"/>
    <w:next w:val="1-1"/>
    <w:uiPriority w:val="63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21">
    <w:name w:val="Средняя заливка 1 - Акцент 21"/>
    <w:basedOn w:val="a3"/>
    <w:next w:val="1-2"/>
    <w:uiPriority w:val="63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31">
    <w:name w:val="Средняя заливка 1 - Акцент 31"/>
    <w:basedOn w:val="a3"/>
    <w:next w:val="1-3"/>
    <w:uiPriority w:val="63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41">
    <w:name w:val="Средняя заливка 1 - Акцент 41"/>
    <w:basedOn w:val="a3"/>
    <w:next w:val="1-4"/>
    <w:uiPriority w:val="63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1">
    <w:name w:val="Средняя заливка 1 - Акцент 51"/>
    <w:basedOn w:val="a3"/>
    <w:next w:val="1-5"/>
    <w:uiPriority w:val="63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61">
    <w:name w:val="Средняя заливка 1 - Акцент 61"/>
    <w:basedOn w:val="a3"/>
    <w:next w:val="1-6"/>
    <w:uiPriority w:val="63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1">
    <w:name w:val="Средняя заливка 21"/>
    <w:basedOn w:val="a3"/>
    <w:next w:val="2c"/>
    <w:uiPriority w:val="64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3"/>
    <w:next w:val="2-1"/>
    <w:uiPriority w:val="64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21">
    <w:name w:val="Средняя заливка 2 - Акцент 21"/>
    <w:basedOn w:val="a3"/>
    <w:next w:val="2-2"/>
    <w:uiPriority w:val="64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31">
    <w:name w:val="Средняя заливка 2 - Акцент 31"/>
    <w:basedOn w:val="a3"/>
    <w:next w:val="2-3"/>
    <w:uiPriority w:val="64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41">
    <w:name w:val="Средняя заливка 2 - Акцент 41"/>
    <w:basedOn w:val="a3"/>
    <w:next w:val="2-4"/>
    <w:uiPriority w:val="64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51">
    <w:name w:val="Средняя заливка 2 - Акцент 51"/>
    <w:basedOn w:val="a3"/>
    <w:next w:val="2-5"/>
    <w:uiPriority w:val="64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61">
    <w:name w:val="Средняя заливка 2 - Акцент 61"/>
    <w:basedOn w:val="a3"/>
    <w:next w:val="2-6"/>
    <w:uiPriority w:val="64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a3"/>
    <w:next w:val="1f1"/>
    <w:uiPriority w:val="65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1-110">
    <w:name w:val="Средний список 1 - Акцент 11"/>
    <w:basedOn w:val="a3"/>
    <w:next w:val="1-10"/>
    <w:uiPriority w:val="65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1-210">
    <w:name w:val="Средний список 1 - Акцент 21"/>
    <w:basedOn w:val="a3"/>
    <w:next w:val="1-20"/>
    <w:uiPriority w:val="65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1-310">
    <w:name w:val="Средний список 1 - Акцент 31"/>
    <w:basedOn w:val="a3"/>
    <w:next w:val="1-30"/>
    <w:uiPriority w:val="65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410">
    <w:name w:val="Средний список 1 - Акцент 41"/>
    <w:basedOn w:val="a3"/>
    <w:next w:val="1-40"/>
    <w:uiPriority w:val="65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1-510">
    <w:name w:val="Средний список 1 - Акцент 51"/>
    <w:basedOn w:val="a3"/>
    <w:next w:val="1-50"/>
    <w:uiPriority w:val="65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1-610">
    <w:name w:val="Средний список 1 - Акцент 61"/>
    <w:basedOn w:val="a3"/>
    <w:next w:val="1-60"/>
    <w:uiPriority w:val="65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212">
    <w:name w:val="Средний список 21"/>
    <w:basedOn w:val="a3"/>
    <w:next w:val="2d"/>
    <w:uiPriority w:val="66"/>
    <w:rsid w:val="0096549F"/>
    <w:pPr>
      <w:spacing w:after="0" w:line="240" w:lineRule="auto"/>
    </w:pPr>
    <w:rPr>
      <w:rFonts w:eastAsia="MS Gothic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110">
    <w:name w:val="Средний список 2 - Акцент 11"/>
    <w:basedOn w:val="a3"/>
    <w:next w:val="2-10"/>
    <w:uiPriority w:val="66"/>
    <w:rsid w:val="0096549F"/>
    <w:pPr>
      <w:spacing w:after="0" w:line="240" w:lineRule="auto"/>
    </w:pPr>
    <w:rPr>
      <w:rFonts w:eastAsia="MS Gothic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210">
    <w:name w:val="Средний список 2 - Акцент 21"/>
    <w:basedOn w:val="a3"/>
    <w:next w:val="2-20"/>
    <w:uiPriority w:val="66"/>
    <w:rsid w:val="0096549F"/>
    <w:pPr>
      <w:spacing w:after="0" w:line="240" w:lineRule="auto"/>
    </w:pPr>
    <w:rPr>
      <w:rFonts w:eastAsia="MS Gothic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310">
    <w:name w:val="Средний список 2 - Акцент 31"/>
    <w:basedOn w:val="a3"/>
    <w:next w:val="2-30"/>
    <w:uiPriority w:val="66"/>
    <w:rsid w:val="0096549F"/>
    <w:pPr>
      <w:spacing w:after="0" w:line="240" w:lineRule="auto"/>
    </w:pPr>
    <w:rPr>
      <w:rFonts w:eastAsia="MS Gothic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410">
    <w:name w:val="Средний список 2 - Акцент 41"/>
    <w:basedOn w:val="a3"/>
    <w:next w:val="2-40"/>
    <w:uiPriority w:val="66"/>
    <w:rsid w:val="0096549F"/>
    <w:pPr>
      <w:spacing w:after="0" w:line="240" w:lineRule="auto"/>
    </w:pPr>
    <w:rPr>
      <w:rFonts w:eastAsia="MS Gothic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510">
    <w:name w:val="Средний список 2 - Акцент 51"/>
    <w:basedOn w:val="a3"/>
    <w:next w:val="2-50"/>
    <w:uiPriority w:val="66"/>
    <w:rsid w:val="0096549F"/>
    <w:pPr>
      <w:spacing w:after="0" w:line="240" w:lineRule="auto"/>
    </w:pPr>
    <w:rPr>
      <w:rFonts w:eastAsia="MS Gothic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610">
    <w:name w:val="Средний список 2 - Акцент 61"/>
    <w:basedOn w:val="a3"/>
    <w:next w:val="2-60"/>
    <w:uiPriority w:val="66"/>
    <w:rsid w:val="0096549F"/>
    <w:pPr>
      <w:spacing w:after="0" w:line="240" w:lineRule="auto"/>
    </w:pPr>
    <w:rPr>
      <w:rFonts w:eastAsia="MS Gothic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a3"/>
    <w:next w:val="1f2"/>
    <w:uiPriority w:val="67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1-111">
    <w:name w:val="Средняя сетка 1 - Акцент 11"/>
    <w:basedOn w:val="a3"/>
    <w:next w:val="1-12"/>
    <w:uiPriority w:val="67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1-211">
    <w:name w:val="Средняя сетка 1 - Акцент 21"/>
    <w:basedOn w:val="a3"/>
    <w:next w:val="1-22"/>
    <w:uiPriority w:val="67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1-311">
    <w:name w:val="Средняя сетка 1 - Акцент 31"/>
    <w:basedOn w:val="a3"/>
    <w:next w:val="1-32"/>
    <w:uiPriority w:val="67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1-411">
    <w:name w:val="Средняя сетка 1 - Акцент 41"/>
    <w:basedOn w:val="a3"/>
    <w:next w:val="1-42"/>
    <w:uiPriority w:val="67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1-511">
    <w:name w:val="Средняя сетка 1 - Акцент 51"/>
    <w:basedOn w:val="a3"/>
    <w:next w:val="1-52"/>
    <w:uiPriority w:val="67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11">
    <w:name w:val="Средняя сетка 1 - Акцент 61"/>
    <w:basedOn w:val="a3"/>
    <w:next w:val="1-62"/>
    <w:uiPriority w:val="67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213">
    <w:name w:val="Средняя сетка 21"/>
    <w:basedOn w:val="a3"/>
    <w:next w:val="2e"/>
    <w:uiPriority w:val="68"/>
    <w:rsid w:val="0096549F"/>
    <w:pPr>
      <w:spacing w:after="0" w:line="240" w:lineRule="auto"/>
    </w:pPr>
    <w:rPr>
      <w:rFonts w:eastAsia="MS Gothic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2-111">
    <w:name w:val="Средняя сетка 2 - Акцент 11"/>
    <w:basedOn w:val="a3"/>
    <w:next w:val="2-12"/>
    <w:uiPriority w:val="68"/>
    <w:rsid w:val="0096549F"/>
    <w:pPr>
      <w:spacing w:after="0" w:line="240" w:lineRule="auto"/>
    </w:pPr>
    <w:rPr>
      <w:rFonts w:eastAsia="MS Gothic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2-211">
    <w:name w:val="Средняя сетка 2 - Акцент 21"/>
    <w:basedOn w:val="a3"/>
    <w:next w:val="2-22"/>
    <w:uiPriority w:val="68"/>
    <w:rsid w:val="0096549F"/>
    <w:pPr>
      <w:spacing w:after="0" w:line="240" w:lineRule="auto"/>
    </w:pPr>
    <w:rPr>
      <w:rFonts w:eastAsia="MS Gothic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2-311">
    <w:name w:val="Средняя сетка 2 - Акцент 31"/>
    <w:basedOn w:val="a3"/>
    <w:next w:val="2-32"/>
    <w:uiPriority w:val="68"/>
    <w:rsid w:val="0096549F"/>
    <w:pPr>
      <w:spacing w:after="0" w:line="240" w:lineRule="auto"/>
    </w:pPr>
    <w:rPr>
      <w:rFonts w:eastAsia="MS Gothic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2-411">
    <w:name w:val="Средняя сетка 2 - Акцент 41"/>
    <w:basedOn w:val="a3"/>
    <w:next w:val="2-42"/>
    <w:uiPriority w:val="68"/>
    <w:rsid w:val="0096549F"/>
    <w:pPr>
      <w:spacing w:after="0" w:line="240" w:lineRule="auto"/>
    </w:pPr>
    <w:rPr>
      <w:rFonts w:eastAsia="MS Gothic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2-511">
    <w:name w:val="Средняя сетка 2 - Акцент 51"/>
    <w:basedOn w:val="a3"/>
    <w:next w:val="2-52"/>
    <w:uiPriority w:val="68"/>
    <w:rsid w:val="0096549F"/>
    <w:pPr>
      <w:spacing w:after="0" w:line="240" w:lineRule="auto"/>
    </w:pPr>
    <w:rPr>
      <w:rFonts w:eastAsia="MS Gothic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2-611">
    <w:name w:val="Средняя сетка 2 - Акцент 61"/>
    <w:basedOn w:val="a3"/>
    <w:next w:val="2-62"/>
    <w:uiPriority w:val="68"/>
    <w:rsid w:val="0096549F"/>
    <w:pPr>
      <w:spacing w:after="0" w:line="240" w:lineRule="auto"/>
    </w:pPr>
    <w:rPr>
      <w:rFonts w:eastAsia="MS Gothic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310">
    <w:name w:val="Средняя сетка 31"/>
    <w:basedOn w:val="a3"/>
    <w:next w:val="37"/>
    <w:uiPriority w:val="69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3-11">
    <w:name w:val="Средняя сетка 3 - Акцент 11"/>
    <w:basedOn w:val="a3"/>
    <w:next w:val="3-1"/>
    <w:uiPriority w:val="69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3-21">
    <w:name w:val="Средняя сетка 3 - Акцент 21"/>
    <w:basedOn w:val="a3"/>
    <w:next w:val="3-2"/>
    <w:uiPriority w:val="69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3-31">
    <w:name w:val="Средняя сетка 3 - Акцент 31"/>
    <w:basedOn w:val="a3"/>
    <w:next w:val="3-3"/>
    <w:uiPriority w:val="69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3-41">
    <w:name w:val="Средняя сетка 3 - Акцент 41"/>
    <w:basedOn w:val="a3"/>
    <w:next w:val="3-4"/>
    <w:uiPriority w:val="69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3-51">
    <w:name w:val="Средняя сетка 3 - Акцент 51"/>
    <w:basedOn w:val="a3"/>
    <w:next w:val="3-5"/>
    <w:uiPriority w:val="69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61">
    <w:name w:val="Средняя сетка 3 - Акцент 61"/>
    <w:basedOn w:val="a3"/>
    <w:next w:val="3-6"/>
    <w:uiPriority w:val="69"/>
    <w:rsid w:val="0096549F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1f3">
    <w:name w:val="Темный список1"/>
    <w:basedOn w:val="a3"/>
    <w:next w:val="afff"/>
    <w:uiPriority w:val="70"/>
    <w:rsid w:val="0096549F"/>
    <w:pPr>
      <w:spacing w:after="0" w:line="240" w:lineRule="auto"/>
    </w:pPr>
    <w:rPr>
      <w:rFonts w:ascii="Cambria" w:eastAsia="MS Mincho" w:hAnsi="Cambria" w:cs="Times New Roman"/>
      <w:color w:val="FFFFFF"/>
      <w:lang w:val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-112">
    <w:name w:val="Темный список - Акцент 11"/>
    <w:basedOn w:val="a3"/>
    <w:next w:val="-13"/>
    <w:uiPriority w:val="70"/>
    <w:rsid w:val="0096549F"/>
    <w:pPr>
      <w:spacing w:after="0" w:line="240" w:lineRule="auto"/>
    </w:pPr>
    <w:rPr>
      <w:rFonts w:ascii="Cambria" w:eastAsia="MS Mincho" w:hAnsi="Cambria" w:cs="Times New Roman"/>
      <w:color w:val="FFFFFF"/>
      <w:lang w:val="en-US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-212">
    <w:name w:val="Темный список - Акцент 21"/>
    <w:basedOn w:val="a3"/>
    <w:next w:val="-23"/>
    <w:uiPriority w:val="70"/>
    <w:rsid w:val="0096549F"/>
    <w:pPr>
      <w:spacing w:after="0" w:line="240" w:lineRule="auto"/>
    </w:pPr>
    <w:rPr>
      <w:rFonts w:ascii="Cambria" w:eastAsia="MS Mincho" w:hAnsi="Cambria" w:cs="Times New Roman"/>
      <w:color w:val="FFFFFF"/>
      <w:lang w:val="en-US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-312">
    <w:name w:val="Темный список - Акцент 31"/>
    <w:basedOn w:val="a3"/>
    <w:next w:val="-33"/>
    <w:uiPriority w:val="70"/>
    <w:rsid w:val="0096549F"/>
    <w:pPr>
      <w:spacing w:after="0" w:line="240" w:lineRule="auto"/>
    </w:pPr>
    <w:rPr>
      <w:rFonts w:ascii="Cambria" w:eastAsia="MS Mincho" w:hAnsi="Cambria" w:cs="Times New Roman"/>
      <w:color w:val="FFFFFF"/>
      <w:lang w:val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-412">
    <w:name w:val="Темный список - Акцент 41"/>
    <w:basedOn w:val="a3"/>
    <w:next w:val="-43"/>
    <w:uiPriority w:val="70"/>
    <w:rsid w:val="0096549F"/>
    <w:pPr>
      <w:spacing w:after="0" w:line="240" w:lineRule="auto"/>
    </w:pPr>
    <w:rPr>
      <w:rFonts w:ascii="Cambria" w:eastAsia="MS Mincho" w:hAnsi="Cambria" w:cs="Times New Roman"/>
      <w:color w:val="FFFFFF"/>
      <w:lang w:val="en-US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-512">
    <w:name w:val="Темный список - Акцент 51"/>
    <w:basedOn w:val="a3"/>
    <w:next w:val="-53"/>
    <w:uiPriority w:val="70"/>
    <w:rsid w:val="0096549F"/>
    <w:pPr>
      <w:spacing w:after="0" w:line="240" w:lineRule="auto"/>
    </w:pPr>
    <w:rPr>
      <w:rFonts w:ascii="Cambria" w:eastAsia="MS Mincho" w:hAnsi="Cambria" w:cs="Times New Roman"/>
      <w:color w:val="FFFFFF"/>
      <w:lang w:val="en-US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-612">
    <w:name w:val="Темный список - Акцент 61"/>
    <w:basedOn w:val="a3"/>
    <w:next w:val="-63"/>
    <w:uiPriority w:val="70"/>
    <w:rsid w:val="0096549F"/>
    <w:pPr>
      <w:spacing w:after="0" w:line="240" w:lineRule="auto"/>
    </w:pPr>
    <w:rPr>
      <w:rFonts w:ascii="Cambria" w:eastAsia="MS Mincho" w:hAnsi="Cambria" w:cs="Times New Roman"/>
      <w:color w:val="FFFFFF"/>
      <w:lang w:val="en-US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1f4">
    <w:name w:val="Цветная заливка1"/>
    <w:basedOn w:val="a3"/>
    <w:next w:val="afff0"/>
    <w:uiPriority w:val="71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113">
    <w:name w:val="Цветная заливка - Акцент 11"/>
    <w:basedOn w:val="a3"/>
    <w:next w:val="-14"/>
    <w:uiPriority w:val="71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213">
    <w:name w:val="Цветная заливка - Акцент 21"/>
    <w:basedOn w:val="a3"/>
    <w:next w:val="-24"/>
    <w:uiPriority w:val="71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313">
    <w:name w:val="Цветная заливка - Акцент 31"/>
    <w:basedOn w:val="a3"/>
    <w:next w:val="-34"/>
    <w:uiPriority w:val="71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3">
    <w:name w:val="Цветная заливка - Акцент 41"/>
    <w:basedOn w:val="a3"/>
    <w:next w:val="-44"/>
    <w:uiPriority w:val="71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513">
    <w:name w:val="Цветная заливка - Акцент 51"/>
    <w:basedOn w:val="a3"/>
    <w:next w:val="-54"/>
    <w:uiPriority w:val="71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613">
    <w:name w:val="Цветная заливка - Акцент 61"/>
    <w:basedOn w:val="a3"/>
    <w:next w:val="-64"/>
    <w:uiPriority w:val="71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1f5">
    <w:name w:val="Цветной список1"/>
    <w:basedOn w:val="a3"/>
    <w:next w:val="afff1"/>
    <w:uiPriority w:val="72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-114">
    <w:name w:val="Цветной список - Акцент 11"/>
    <w:basedOn w:val="a3"/>
    <w:next w:val="-15"/>
    <w:uiPriority w:val="72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-214">
    <w:name w:val="Цветной список - Акцент 21"/>
    <w:basedOn w:val="a3"/>
    <w:next w:val="-25"/>
    <w:uiPriority w:val="72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-314">
    <w:name w:val="Цветной список - Акцент 31"/>
    <w:basedOn w:val="a3"/>
    <w:next w:val="-35"/>
    <w:uiPriority w:val="72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-414">
    <w:name w:val="Цветной список - Акцент 41"/>
    <w:basedOn w:val="a3"/>
    <w:next w:val="-45"/>
    <w:uiPriority w:val="72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-514">
    <w:name w:val="Цветной список - Акцент 51"/>
    <w:basedOn w:val="a3"/>
    <w:next w:val="-55"/>
    <w:uiPriority w:val="72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-614">
    <w:name w:val="Цветной список - Акцент 61"/>
    <w:basedOn w:val="a3"/>
    <w:next w:val="-65"/>
    <w:uiPriority w:val="72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1f6">
    <w:name w:val="Цветная сетка1"/>
    <w:basedOn w:val="a3"/>
    <w:next w:val="afff2"/>
    <w:uiPriority w:val="73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-115">
    <w:name w:val="Цветная сетка - Акцент 11"/>
    <w:basedOn w:val="a3"/>
    <w:next w:val="-16"/>
    <w:uiPriority w:val="73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-215">
    <w:name w:val="Цветная сетка - Акцент 21"/>
    <w:basedOn w:val="a3"/>
    <w:next w:val="-26"/>
    <w:uiPriority w:val="73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-315">
    <w:name w:val="Цветная сетка - Акцент 31"/>
    <w:basedOn w:val="a3"/>
    <w:next w:val="-36"/>
    <w:uiPriority w:val="73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5">
    <w:name w:val="Цветная сетка - Акцент 41"/>
    <w:basedOn w:val="a3"/>
    <w:next w:val="-46"/>
    <w:uiPriority w:val="73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-515">
    <w:name w:val="Цветная сетка - Акцент 51"/>
    <w:basedOn w:val="a3"/>
    <w:next w:val="-56"/>
    <w:uiPriority w:val="73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615">
    <w:name w:val="Цветная сетка - Акцент 61"/>
    <w:basedOn w:val="a3"/>
    <w:next w:val="-66"/>
    <w:uiPriority w:val="73"/>
    <w:rsid w:val="0096549F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2b">
    <w:name w:val="Quote"/>
    <w:basedOn w:val="a1"/>
    <w:next w:val="a1"/>
    <w:link w:val="2a"/>
    <w:uiPriority w:val="29"/>
    <w:qFormat/>
    <w:rsid w:val="0096549F"/>
    <w:pPr>
      <w:spacing w:before="200"/>
      <w:ind w:left="864" w:right="864"/>
      <w:jc w:val="center"/>
    </w:pPr>
    <w:rPr>
      <w:i/>
      <w:iCs/>
      <w:color w:val="000000"/>
    </w:rPr>
  </w:style>
  <w:style w:type="character" w:customStyle="1" w:styleId="214">
    <w:name w:val="Цитата 2 Знак1"/>
    <w:basedOn w:val="a2"/>
    <w:uiPriority w:val="29"/>
    <w:rsid w:val="0096549F"/>
    <w:rPr>
      <w:i/>
      <w:iCs/>
      <w:color w:val="404040" w:themeColor="text1" w:themeTint="BF"/>
    </w:rPr>
  </w:style>
  <w:style w:type="character" w:customStyle="1" w:styleId="710">
    <w:name w:val="Заголовок 7 Знак1"/>
    <w:basedOn w:val="a2"/>
    <w:uiPriority w:val="9"/>
    <w:semiHidden/>
    <w:rsid w:val="0096549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10">
    <w:name w:val="Заголовок 8 Знак1"/>
    <w:basedOn w:val="a2"/>
    <w:uiPriority w:val="9"/>
    <w:semiHidden/>
    <w:rsid w:val="009654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0">
    <w:name w:val="Заголовок 9 Знак1"/>
    <w:basedOn w:val="a2"/>
    <w:uiPriority w:val="9"/>
    <w:semiHidden/>
    <w:rsid w:val="009654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fa">
    <w:name w:val="Intense Quote"/>
    <w:basedOn w:val="a1"/>
    <w:next w:val="a1"/>
    <w:link w:val="aff9"/>
    <w:uiPriority w:val="30"/>
    <w:qFormat/>
    <w:rsid w:val="0096549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b/>
      <w:bCs/>
      <w:i/>
      <w:iCs/>
      <w:color w:val="4F81BD"/>
    </w:rPr>
  </w:style>
  <w:style w:type="character" w:customStyle="1" w:styleId="1f7">
    <w:name w:val="Выделенная цитата Знак1"/>
    <w:basedOn w:val="a2"/>
    <w:uiPriority w:val="30"/>
    <w:rsid w:val="0096549F"/>
    <w:rPr>
      <w:i/>
      <w:iCs/>
      <w:color w:val="5B9BD5" w:themeColor="accent1"/>
    </w:rPr>
  </w:style>
  <w:style w:type="character" w:styleId="afff3">
    <w:name w:val="Subtle Emphasis"/>
    <w:basedOn w:val="a2"/>
    <w:uiPriority w:val="19"/>
    <w:qFormat/>
    <w:rsid w:val="0096549F"/>
    <w:rPr>
      <w:i/>
      <w:iCs/>
      <w:color w:val="404040" w:themeColor="text1" w:themeTint="BF"/>
    </w:rPr>
  </w:style>
  <w:style w:type="character" w:styleId="afff4">
    <w:name w:val="Intense Emphasis"/>
    <w:basedOn w:val="a2"/>
    <w:uiPriority w:val="21"/>
    <w:qFormat/>
    <w:rsid w:val="0096549F"/>
    <w:rPr>
      <w:i/>
      <w:iCs/>
      <w:color w:val="5B9BD5" w:themeColor="accent1"/>
    </w:rPr>
  </w:style>
  <w:style w:type="character" w:styleId="afff5">
    <w:name w:val="Subtle Reference"/>
    <w:basedOn w:val="a2"/>
    <w:uiPriority w:val="31"/>
    <w:qFormat/>
    <w:rsid w:val="0096549F"/>
    <w:rPr>
      <w:smallCaps/>
      <w:color w:val="5A5A5A" w:themeColor="text1" w:themeTint="A5"/>
    </w:rPr>
  </w:style>
  <w:style w:type="character" w:styleId="afff6">
    <w:name w:val="Intense Reference"/>
    <w:basedOn w:val="a2"/>
    <w:uiPriority w:val="32"/>
    <w:qFormat/>
    <w:rsid w:val="0096549F"/>
    <w:rPr>
      <w:b/>
      <w:bCs/>
      <w:smallCaps/>
      <w:color w:val="5B9BD5" w:themeColor="accent1"/>
      <w:spacing w:val="5"/>
    </w:rPr>
  </w:style>
  <w:style w:type="table" w:styleId="affc">
    <w:name w:val="Light Shading"/>
    <w:basedOn w:val="a3"/>
    <w:uiPriority w:val="60"/>
    <w:semiHidden/>
    <w:unhideWhenUsed/>
    <w:rsid w:val="009654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rsid w:val="0096549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rsid w:val="0096549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sid w:val="0096549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96549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96549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96549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d">
    <w:name w:val="Light List"/>
    <w:basedOn w:val="a3"/>
    <w:uiPriority w:val="61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e">
    <w:name w:val="Light Grid"/>
    <w:basedOn w:val="a3"/>
    <w:uiPriority w:val="62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2">
    <w:name w:val="Light Grid Accent 1"/>
    <w:basedOn w:val="a3"/>
    <w:uiPriority w:val="62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2">
    <w:name w:val="Light Grid Accent 2"/>
    <w:basedOn w:val="a3"/>
    <w:uiPriority w:val="62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2">
    <w:name w:val="Light Grid Accent 3"/>
    <w:basedOn w:val="a3"/>
    <w:uiPriority w:val="62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2">
    <w:name w:val="Light Grid Accent 4"/>
    <w:basedOn w:val="a3"/>
    <w:uiPriority w:val="62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2">
    <w:name w:val="Light Grid Accent 5"/>
    <w:basedOn w:val="a3"/>
    <w:uiPriority w:val="62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2">
    <w:name w:val="Light Grid Accent 6"/>
    <w:basedOn w:val="a3"/>
    <w:uiPriority w:val="62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f0">
    <w:name w:val="Medium Shading 1"/>
    <w:basedOn w:val="a3"/>
    <w:uiPriority w:val="63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f1">
    <w:name w:val="Medium List 1"/>
    <w:basedOn w:val="a3"/>
    <w:uiPriority w:val="65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d">
    <w:name w:val="Medium List 2"/>
    <w:basedOn w:val="a3"/>
    <w:uiPriority w:val="66"/>
    <w:unhideWhenUsed/>
    <w:rsid w:val="009654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unhideWhenUsed/>
    <w:rsid w:val="009654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9654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unhideWhenUsed/>
    <w:rsid w:val="009654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unhideWhenUsed/>
    <w:rsid w:val="009654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unhideWhenUsed/>
    <w:rsid w:val="009654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unhideWhenUsed/>
    <w:rsid w:val="009654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f2">
    <w:name w:val="Medium Grid 1"/>
    <w:basedOn w:val="a3"/>
    <w:uiPriority w:val="67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2">
    <w:name w:val="Medium Grid 1 Accent 1"/>
    <w:basedOn w:val="a3"/>
    <w:uiPriority w:val="67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2">
    <w:name w:val="Medium Grid 1 Accent 2"/>
    <w:basedOn w:val="a3"/>
    <w:uiPriority w:val="67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2">
    <w:name w:val="Medium Grid 1 Accent 3"/>
    <w:basedOn w:val="a3"/>
    <w:uiPriority w:val="67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2">
    <w:name w:val="Medium Grid 1 Accent 4"/>
    <w:basedOn w:val="a3"/>
    <w:uiPriority w:val="67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2">
    <w:name w:val="Medium Grid 1 Accent 5"/>
    <w:basedOn w:val="a3"/>
    <w:uiPriority w:val="67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2">
    <w:name w:val="Medium Grid 1 Accent 6"/>
    <w:basedOn w:val="a3"/>
    <w:uiPriority w:val="67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e">
    <w:name w:val="Medium Grid 2"/>
    <w:basedOn w:val="a3"/>
    <w:uiPriority w:val="68"/>
    <w:unhideWhenUsed/>
    <w:rsid w:val="009654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2">
    <w:name w:val="Medium Grid 2 Accent 1"/>
    <w:basedOn w:val="a3"/>
    <w:uiPriority w:val="68"/>
    <w:unhideWhenUsed/>
    <w:rsid w:val="009654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2">
    <w:name w:val="Medium Grid 2 Accent 2"/>
    <w:basedOn w:val="a3"/>
    <w:uiPriority w:val="68"/>
    <w:unhideWhenUsed/>
    <w:rsid w:val="009654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2">
    <w:name w:val="Medium Grid 2 Accent 3"/>
    <w:basedOn w:val="a3"/>
    <w:uiPriority w:val="68"/>
    <w:unhideWhenUsed/>
    <w:rsid w:val="009654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unhideWhenUsed/>
    <w:rsid w:val="009654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2">
    <w:name w:val="Medium Grid 2 Accent 5"/>
    <w:basedOn w:val="a3"/>
    <w:uiPriority w:val="68"/>
    <w:unhideWhenUsed/>
    <w:rsid w:val="009654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2">
    <w:name w:val="Medium Grid 2 Accent 6"/>
    <w:basedOn w:val="a3"/>
    <w:uiPriority w:val="68"/>
    <w:unhideWhenUsed/>
    <w:rsid w:val="009654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96549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afff">
    <w:name w:val="Dark List"/>
    <w:basedOn w:val="a3"/>
    <w:uiPriority w:val="70"/>
    <w:semiHidden/>
    <w:unhideWhenUsed/>
    <w:rsid w:val="0096549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96549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96549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96549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96549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3"/>
    <w:uiPriority w:val="70"/>
    <w:semiHidden/>
    <w:unhideWhenUsed/>
    <w:rsid w:val="0096549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3">
    <w:name w:val="Dark List Accent 6"/>
    <w:basedOn w:val="a3"/>
    <w:uiPriority w:val="70"/>
    <w:semiHidden/>
    <w:unhideWhenUsed/>
    <w:rsid w:val="0096549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afff0">
    <w:name w:val="Colorful Shading"/>
    <w:basedOn w:val="a3"/>
    <w:uiPriority w:val="71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4">
    <w:name w:val="Colorful Shading Accent 2"/>
    <w:basedOn w:val="a3"/>
    <w:uiPriority w:val="71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4">
    <w:name w:val="Colorful Shading Accent 3"/>
    <w:basedOn w:val="a3"/>
    <w:uiPriority w:val="71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4">
    <w:name w:val="Colorful Shading Accent 4"/>
    <w:basedOn w:val="a3"/>
    <w:uiPriority w:val="71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4">
    <w:name w:val="Colorful Shading Accent 5"/>
    <w:basedOn w:val="a3"/>
    <w:uiPriority w:val="71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4">
    <w:name w:val="Colorful Shading Accent 6"/>
    <w:basedOn w:val="a3"/>
    <w:uiPriority w:val="71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List"/>
    <w:basedOn w:val="a3"/>
    <w:uiPriority w:val="72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5">
    <w:name w:val="Colorful List Accent 2"/>
    <w:basedOn w:val="a3"/>
    <w:uiPriority w:val="72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5">
    <w:name w:val="Colorful List Accent 3"/>
    <w:basedOn w:val="a3"/>
    <w:uiPriority w:val="72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5">
    <w:name w:val="Colorful List Accent 4"/>
    <w:basedOn w:val="a3"/>
    <w:uiPriority w:val="72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5">
    <w:name w:val="Colorful List Accent 5"/>
    <w:basedOn w:val="a3"/>
    <w:uiPriority w:val="72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5">
    <w:name w:val="Colorful List Accent 6"/>
    <w:basedOn w:val="a3"/>
    <w:uiPriority w:val="72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f2">
    <w:name w:val="Colorful Grid"/>
    <w:basedOn w:val="a3"/>
    <w:uiPriority w:val="73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6">
    <w:name w:val="Colorful Grid Accent 5"/>
    <w:basedOn w:val="a3"/>
    <w:uiPriority w:val="73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6">
    <w:name w:val="Colorful Grid Accent 6"/>
    <w:basedOn w:val="a3"/>
    <w:uiPriority w:val="73"/>
    <w:semiHidden/>
    <w:unhideWhenUsed/>
    <w:rsid w:val="009654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customStyle="1" w:styleId="Default">
    <w:name w:val="Default"/>
    <w:rsid w:val="00E646F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BY"/>
    </w:rPr>
  </w:style>
  <w:style w:type="paragraph" w:customStyle="1" w:styleId="Heading11">
    <w:name w:val="Heading 1_1"/>
    <w:basedOn w:val="1"/>
    <w:link w:val="Heading11Char"/>
    <w:qFormat/>
    <w:rsid w:val="000047D4"/>
    <w:pPr>
      <w:keepNext w:val="0"/>
      <w:keepLines w:val="0"/>
      <w:widowControl w:val="0"/>
      <w:spacing w:before="0" w:line="240" w:lineRule="auto"/>
      <w:jc w:val="center"/>
    </w:pPr>
    <w:rPr>
      <w:rFonts w:eastAsiaTheme="minorHAnsi" w:cs="Times New Roman"/>
      <w:caps/>
    </w:rPr>
  </w:style>
  <w:style w:type="character" w:customStyle="1" w:styleId="Heading11Char">
    <w:name w:val="Heading 1_1 Char"/>
    <w:basedOn w:val="10"/>
    <w:link w:val="Heading11"/>
    <w:rsid w:val="000047D4"/>
    <w:rPr>
      <w:rFonts w:ascii="Times New Roman" w:eastAsiaTheme="minorHAnsi" w:hAnsi="Times New Roman" w:cs="Times New Roman"/>
      <w:b/>
      <w:bCs/>
      <w:caps/>
      <w:color w:val="000000" w:themeColor="text1"/>
      <w:sz w:val="28"/>
      <w:szCs w:val="28"/>
    </w:rPr>
  </w:style>
  <w:style w:type="numbering" w:customStyle="1" w:styleId="2f">
    <w:name w:val="Нет списка2"/>
    <w:next w:val="a4"/>
    <w:uiPriority w:val="99"/>
    <w:semiHidden/>
    <w:unhideWhenUsed/>
    <w:rsid w:val="000047D4"/>
  </w:style>
  <w:style w:type="paragraph" w:customStyle="1" w:styleId="2f0">
    <w:name w:val="Название объекта2"/>
    <w:basedOn w:val="a1"/>
    <w:next w:val="a1"/>
    <w:uiPriority w:val="35"/>
    <w:semiHidden/>
    <w:unhideWhenUsed/>
    <w:qFormat/>
    <w:rsid w:val="000047D4"/>
    <w:pPr>
      <w:spacing w:after="200" w:line="240" w:lineRule="auto"/>
    </w:pPr>
    <w:rPr>
      <w:rFonts w:ascii="Cambria" w:eastAsia="MS Mincho" w:hAnsi="Cambria" w:cs="Times New Roman"/>
      <w:b/>
      <w:bCs/>
      <w:color w:val="4F81BD"/>
      <w:sz w:val="18"/>
      <w:szCs w:val="18"/>
      <w:lang w:val="en-US"/>
    </w:rPr>
  </w:style>
  <w:style w:type="table" w:customStyle="1" w:styleId="2f1">
    <w:name w:val="Сетка таблицы2"/>
    <w:basedOn w:val="a3"/>
    <w:next w:val="af9"/>
    <w:uiPriority w:val="59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2">
    <w:name w:val="Светлая заливка2"/>
    <w:basedOn w:val="a3"/>
    <w:next w:val="affc"/>
    <w:uiPriority w:val="60"/>
    <w:rsid w:val="000047D4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20">
    <w:name w:val="Светлая заливка - Акцент 12"/>
    <w:basedOn w:val="a3"/>
    <w:next w:val="-1"/>
    <w:uiPriority w:val="60"/>
    <w:rsid w:val="000047D4"/>
    <w:pPr>
      <w:spacing w:after="0" w:line="240" w:lineRule="auto"/>
    </w:pPr>
    <w:rPr>
      <w:rFonts w:ascii="Cambria" w:eastAsia="MS Mincho" w:hAnsi="Cambria" w:cs="Times New Roman"/>
      <w:color w:val="365F91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220">
    <w:name w:val="Светлая заливка - Акцент 22"/>
    <w:basedOn w:val="a3"/>
    <w:next w:val="-2"/>
    <w:uiPriority w:val="60"/>
    <w:rsid w:val="000047D4"/>
    <w:pPr>
      <w:spacing w:after="0" w:line="240" w:lineRule="auto"/>
    </w:pPr>
    <w:rPr>
      <w:rFonts w:ascii="Cambria" w:eastAsia="MS Mincho" w:hAnsi="Cambria" w:cs="Times New Roman"/>
      <w:color w:val="943634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-320">
    <w:name w:val="Светлая заливка - Акцент 32"/>
    <w:basedOn w:val="a3"/>
    <w:next w:val="-3"/>
    <w:uiPriority w:val="60"/>
    <w:rsid w:val="000047D4"/>
    <w:pPr>
      <w:spacing w:after="0" w:line="240" w:lineRule="auto"/>
    </w:pPr>
    <w:rPr>
      <w:rFonts w:ascii="Cambria" w:eastAsia="MS Mincho" w:hAnsi="Cambria" w:cs="Times New Roman"/>
      <w:color w:val="76923C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-420">
    <w:name w:val="Светлая заливка - Акцент 42"/>
    <w:basedOn w:val="a3"/>
    <w:next w:val="-4"/>
    <w:uiPriority w:val="60"/>
    <w:rsid w:val="000047D4"/>
    <w:pPr>
      <w:spacing w:after="0" w:line="240" w:lineRule="auto"/>
    </w:pPr>
    <w:rPr>
      <w:rFonts w:ascii="Cambria" w:eastAsia="MS Mincho" w:hAnsi="Cambria" w:cs="Times New Roman"/>
      <w:color w:val="5F497A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520">
    <w:name w:val="Светлая заливка - Акцент 52"/>
    <w:basedOn w:val="a3"/>
    <w:next w:val="-5"/>
    <w:uiPriority w:val="60"/>
    <w:rsid w:val="000047D4"/>
    <w:pPr>
      <w:spacing w:after="0" w:line="240" w:lineRule="auto"/>
    </w:pPr>
    <w:rPr>
      <w:rFonts w:ascii="Cambria" w:eastAsia="MS Mincho" w:hAnsi="Cambria" w:cs="Times New Roman"/>
      <w:color w:val="31849B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-620">
    <w:name w:val="Светлая заливка - Акцент 62"/>
    <w:basedOn w:val="a3"/>
    <w:next w:val="-6"/>
    <w:uiPriority w:val="60"/>
    <w:rsid w:val="000047D4"/>
    <w:pPr>
      <w:spacing w:after="0" w:line="240" w:lineRule="auto"/>
    </w:pPr>
    <w:rPr>
      <w:rFonts w:ascii="Cambria" w:eastAsia="MS Mincho" w:hAnsi="Cambria" w:cs="Times New Roman"/>
      <w:color w:val="E36C0A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2f3">
    <w:name w:val="Светлый список2"/>
    <w:basedOn w:val="a3"/>
    <w:next w:val="affd"/>
    <w:uiPriority w:val="61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-121">
    <w:name w:val="Светлый список - Акцент 12"/>
    <w:basedOn w:val="a3"/>
    <w:next w:val="-10"/>
    <w:uiPriority w:val="61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221">
    <w:name w:val="Светлый список - Акцент 22"/>
    <w:basedOn w:val="a3"/>
    <w:next w:val="-20"/>
    <w:uiPriority w:val="61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21">
    <w:name w:val="Светлый список - Акцент 32"/>
    <w:basedOn w:val="a3"/>
    <w:next w:val="-30"/>
    <w:uiPriority w:val="61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421">
    <w:name w:val="Светлый список - Акцент 42"/>
    <w:basedOn w:val="a3"/>
    <w:next w:val="-40"/>
    <w:uiPriority w:val="61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-521">
    <w:name w:val="Светлый список - Акцент 52"/>
    <w:basedOn w:val="a3"/>
    <w:next w:val="-50"/>
    <w:uiPriority w:val="61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-621">
    <w:name w:val="Светлый список - Акцент 62"/>
    <w:basedOn w:val="a3"/>
    <w:next w:val="-60"/>
    <w:uiPriority w:val="61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2f4">
    <w:name w:val="Светлая сетка2"/>
    <w:basedOn w:val="a3"/>
    <w:next w:val="affe"/>
    <w:uiPriority w:val="62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-122">
    <w:name w:val="Светлая сетка - Акцент 12"/>
    <w:basedOn w:val="a3"/>
    <w:next w:val="-12"/>
    <w:uiPriority w:val="62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-222">
    <w:name w:val="Светлая сетка - Акцент 22"/>
    <w:basedOn w:val="a3"/>
    <w:next w:val="-22"/>
    <w:uiPriority w:val="62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-322">
    <w:name w:val="Светлая сетка - Акцент 32"/>
    <w:basedOn w:val="a3"/>
    <w:next w:val="-32"/>
    <w:uiPriority w:val="62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-422">
    <w:name w:val="Светлая сетка - Акцент 42"/>
    <w:basedOn w:val="a3"/>
    <w:next w:val="-42"/>
    <w:uiPriority w:val="62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-522">
    <w:name w:val="Светлая сетка - Акцент 52"/>
    <w:basedOn w:val="a3"/>
    <w:next w:val="-52"/>
    <w:uiPriority w:val="62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-622">
    <w:name w:val="Светлая сетка - Акцент 62"/>
    <w:basedOn w:val="a3"/>
    <w:next w:val="-62"/>
    <w:uiPriority w:val="62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120">
    <w:name w:val="Средняя заливка 12"/>
    <w:basedOn w:val="a3"/>
    <w:next w:val="1f0"/>
    <w:uiPriority w:val="63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20">
    <w:name w:val="Средняя заливка 1 - Акцент 12"/>
    <w:basedOn w:val="a3"/>
    <w:next w:val="1-1"/>
    <w:uiPriority w:val="63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220">
    <w:name w:val="Средняя заливка 1 - Акцент 22"/>
    <w:basedOn w:val="a3"/>
    <w:next w:val="1-2"/>
    <w:uiPriority w:val="63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320">
    <w:name w:val="Средняя заливка 1 - Акцент 32"/>
    <w:basedOn w:val="a3"/>
    <w:next w:val="1-3"/>
    <w:uiPriority w:val="63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420">
    <w:name w:val="Средняя заливка 1 - Акцент 42"/>
    <w:basedOn w:val="a3"/>
    <w:next w:val="1-4"/>
    <w:uiPriority w:val="63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20">
    <w:name w:val="Средняя заливка 1 - Акцент 52"/>
    <w:basedOn w:val="a3"/>
    <w:next w:val="1-5"/>
    <w:uiPriority w:val="63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620">
    <w:name w:val="Средняя заливка 1 - Акцент 62"/>
    <w:basedOn w:val="a3"/>
    <w:next w:val="1-6"/>
    <w:uiPriority w:val="63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20">
    <w:name w:val="Средняя заливка 22"/>
    <w:basedOn w:val="a3"/>
    <w:next w:val="2c"/>
    <w:uiPriority w:val="64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20">
    <w:name w:val="Средняя заливка 2 - Акцент 12"/>
    <w:basedOn w:val="a3"/>
    <w:next w:val="2-1"/>
    <w:uiPriority w:val="64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220">
    <w:name w:val="Средняя заливка 2 - Акцент 22"/>
    <w:basedOn w:val="a3"/>
    <w:next w:val="2-2"/>
    <w:uiPriority w:val="64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320">
    <w:name w:val="Средняя заливка 2 - Акцент 32"/>
    <w:basedOn w:val="a3"/>
    <w:next w:val="2-3"/>
    <w:uiPriority w:val="64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420">
    <w:name w:val="Средняя заливка 2 - Акцент 42"/>
    <w:basedOn w:val="a3"/>
    <w:next w:val="2-4"/>
    <w:uiPriority w:val="64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520">
    <w:name w:val="Средняя заливка 2 - Акцент 52"/>
    <w:basedOn w:val="a3"/>
    <w:next w:val="2-5"/>
    <w:uiPriority w:val="64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620">
    <w:name w:val="Средняя заливка 2 - Акцент 62"/>
    <w:basedOn w:val="a3"/>
    <w:next w:val="2-6"/>
    <w:uiPriority w:val="64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21">
    <w:name w:val="Средний список 12"/>
    <w:basedOn w:val="a3"/>
    <w:next w:val="1f1"/>
    <w:uiPriority w:val="65"/>
    <w:rsid w:val="000047D4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1-121">
    <w:name w:val="Средний список 1 - Акцент 12"/>
    <w:basedOn w:val="a3"/>
    <w:next w:val="1-10"/>
    <w:uiPriority w:val="65"/>
    <w:rsid w:val="000047D4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1-221">
    <w:name w:val="Средний список 1 - Акцент 22"/>
    <w:basedOn w:val="a3"/>
    <w:next w:val="1-20"/>
    <w:uiPriority w:val="65"/>
    <w:rsid w:val="000047D4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1-321">
    <w:name w:val="Средний список 1 - Акцент 32"/>
    <w:basedOn w:val="a3"/>
    <w:next w:val="1-30"/>
    <w:uiPriority w:val="65"/>
    <w:rsid w:val="000047D4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421">
    <w:name w:val="Средний список 1 - Акцент 42"/>
    <w:basedOn w:val="a3"/>
    <w:next w:val="1-40"/>
    <w:uiPriority w:val="65"/>
    <w:rsid w:val="000047D4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1-521">
    <w:name w:val="Средний список 1 - Акцент 52"/>
    <w:basedOn w:val="a3"/>
    <w:next w:val="1-50"/>
    <w:uiPriority w:val="65"/>
    <w:rsid w:val="000047D4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1-621">
    <w:name w:val="Средний список 1 - Акцент 62"/>
    <w:basedOn w:val="a3"/>
    <w:next w:val="1-60"/>
    <w:uiPriority w:val="65"/>
    <w:rsid w:val="000047D4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2-221">
    <w:name w:val="Средний список 2 - Акцент 22"/>
    <w:basedOn w:val="a3"/>
    <w:next w:val="2-20"/>
    <w:uiPriority w:val="66"/>
    <w:rsid w:val="000047D4"/>
    <w:pPr>
      <w:spacing w:after="0" w:line="240" w:lineRule="auto"/>
    </w:pPr>
    <w:rPr>
      <w:rFonts w:eastAsia="MS Gothic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22">
    <w:name w:val="Средняя сетка 12"/>
    <w:basedOn w:val="a3"/>
    <w:next w:val="1f2"/>
    <w:uiPriority w:val="67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1-122">
    <w:name w:val="Средняя сетка 1 - Акцент 12"/>
    <w:basedOn w:val="a3"/>
    <w:next w:val="1-12"/>
    <w:uiPriority w:val="67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1-222">
    <w:name w:val="Средняя сетка 1 - Акцент 22"/>
    <w:basedOn w:val="a3"/>
    <w:next w:val="1-22"/>
    <w:uiPriority w:val="67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1-322">
    <w:name w:val="Средняя сетка 1 - Акцент 32"/>
    <w:basedOn w:val="a3"/>
    <w:next w:val="1-32"/>
    <w:uiPriority w:val="67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1-422">
    <w:name w:val="Средняя сетка 1 - Акцент 42"/>
    <w:basedOn w:val="a3"/>
    <w:next w:val="1-42"/>
    <w:uiPriority w:val="67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1-522">
    <w:name w:val="Средняя сетка 1 - Акцент 52"/>
    <w:basedOn w:val="a3"/>
    <w:next w:val="1-52"/>
    <w:uiPriority w:val="67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22">
    <w:name w:val="Средняя сетка 1 - Акцент 62"/>
    <w:basedOn w:val="a3"/>
    <w:next w:val="1-62"/>
    <w:uiPriority w:val="67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320">
    <w:name w:val="Средняя сетка 32"/>
    <w:basedOn w:val="a3"/>
    <w:next w:val="37"/>
    <w:uiPriority w:val="69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3-12">
    <w:name w:val="Средняя сетка 3 - Акцент 12"/>
    <w:basedOn w:val="a3"/>
    <w:next w:val="3-1"/>
    <w:uiPriority w:val="69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3-22">
    <w:name w:val="Средняя сетка 3 - Акцент 22"/>
    <w:basedOn w:val="a3"/>
    <w:next w:val="3-2"/>
    <w:uiPriority w:val="69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3-32">
    <w:name w:val="Средняя сетка 3 - Акцент 32"/>
    <w:basedOn w:val="a3"/>
    <w:next w:val="3-3"/>
    <w:uiPriority w:val="69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3-42">
    <w:name w:val="Средняя сетка 3 - Акцент 42"/>
    <w:basedOn w:val="a3"/>
    <w:next w:val="3-4"/>
    <w:uiPriority w:val="69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3-52">
    <w:name w:val="Средняя сетка 3 - Акцент 52"/>
    <w:basedOn w:val="a3"/>
    <w:next w:val="3-5"/>
    <w:uiPriority w:val="69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62">
    <w:name w:val="Средняя сетка 3 - Акцент 62"/>
    <w:basedOn w:val="a3"/>
    <w:next w:val="3-6"/>
    <w:uiPriority w:val="69"/>
    <w:rsid w:val="000047D4"/>
    <w:pPr>
      <w:spacing w:after="0" w:line="240" w:lineRule="auto"/>
    </w:pPr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2f5">
    <w:name w:val="Темный список2"/>
    <w:basedOn w:val="a3"/>
    <w:next w:val="afff"/>
    <w:uiPriority w:val="70"/>
    <w:rsid w:val="000047D4"/>
    <w:pPr>
      <w:spacing w:after="0" w:line="240" w:lineRule="auto"/>
    </w:pPr>
    <w:rPr>
      <w:rFonts w:ascii="Cambria" w:eastAsia="MS Mincho" w:hAnsi="Cambria" w:cs="Times New Roman"/>
      <w:color w:val="FFFFFF"/>
      <w:lang w:val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-123">
    <w:name w:val="Темный список - Акцент 12"/>
    <w:basedOn w:val="a3"/>
    <w:next w:val="-13"/>
    <w:uiPriority w:val="70"/>
    <w:rsid w:val="000047D4"/>
    <w:pPr>
      <w:spacing w:after="0" w:line="240" w:lineRule="auto"/>
    </w:pPr>
    <w:rPr>
      <w:rFonts w:ascii="Cambria" w:eastAsia="MS Mincho" w:hAnsi="Cambria" w:cs="Times New Roman"/>
      <w:color w:val="FFFFFF"/>
      <w:lang w:val="en-US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-223">
    <w:name w:val="Темный список - Акцент 22"/>
    <w:basedOn w:val="a3"/>
    <w:next w:val="-23"/>
    <w:uiPriority w:val="70"/>
    <w:rsid w:val="000047D4"/>
    <w:pPr>
      <w:spacing w:after="0" w:line="240" w:lineRule="auto"/>
    </w:pPr>
    <w:rPr>
      <w:rFonts w:ascii="Cambria" w:eastAsia="MS Mincho" w:hAnsi="Cambria" w:cs="Times New Roman"/>
      <w:color w:val="FFFFFF"/>
      <w:lang w:val="en-US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-323">
    <w:name w:val="Темный список - Акцент 32"/>
    <w:basedOn w:val="a3"/>
    <w:next w:val="-33"/>
    <w:uiPriority w:val="70"/>
    <w:rsid w:val="000047D4"/>
    <w:pPr>
      <w:spacing w:after="0" w:line="240" w:lineRule="auto"/>
    </w:pPr>
    <w:rPr>
      <w:rFonts w:ascii="Cambria" w:eastAsia="MS Mincho" w:hAnsi="Cambria" w:cs="Times New Roman"/>
      <w:color w:val="FFFFFF"/>
      <w:lang w:val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-423">
    <w:name w:val="Темный список - Акцент 42"/>
    <w:basedOn w:val="a3"/>
    <w:next w:val="-43"/>
    <w:uiPriority w:val="70"/>
    <w:rsid w:val="000047D4"/>
    <w:pPr>
      <w:spacing w:after="0" w:line="240" w:lineRule="auto"/>
    </w:pPr>
    <w:rPr>
      <w:rFonts w:ascii="Cambria" w:eastAsia="MS Mincho" w:hAnsi="Cambria" w:cs="Times New Roman"/>
      <w:color w:val="FFFFFF"/>
      <w:lang w:val="en-US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-523">
    <w:name w:val="Темный список - Акцент 52"/>
    <w:basedOn w:val="a3"/>
    <w:next w:val="-53"/>
    <w:uiPriority w:val="70"/>
    <w:rsid w:val="000047D4"/>
    <w:pPr>
      <w:spacing w:after="0" w:line="240" w:lineRule="auto"/>
    </w:pPr>
    <w:rPr>
      <w:rFonts w:ascii="Cambria" w:eastAsia="MS Mincho" w:hAnsi="Cambria" w:cs="Times New Roman"/>
      <w:color w:val="FFFFFF"/>
      <w:lang w:val="en-US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-623">
    <w:name w:val="Темный список - Акцент 62"/>
    <w:basedOn w:val="a3"/>
    <w:next w:val="-63"/>
    <w:uiPriority w:val="70"/>
    <w:rsid w:val="000047D4"/>
    <w:pPr>
      <w:spacing w:after="0" w:line="240" w:lineRule="auto"/>
    </w:pPr>
    <w:rPr>
      <w:rFonts w:ascii="Cambria" w:eastAsia="MS Mincho" w:hAnsi="Cambria" w:cs="Times New Roman"/>
      <w:color w:val="FFFFFF"/>
      <w:lang w:val="en-US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2f6">
    <w:name w:val="Цветная заливка2"/>
    <w:basedOn w:val="a3"/>
    <w:next w:val="afff0"/>
    <w:uiPriority w:val="71"/>
    <w:rsid w:val="000047D4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124">
    <w:name w:val="Цветная заливка - Акцент 12"/>
    <w:basedOn w:val="a3"/>
    <w:next w:val="-14"/>
    <w:uiPriority w:val="71"/>
    <w:rsid w:val="000047D4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224">
    <w:name w:val="Цветная заливка - Акцент 22"/>
    <w:basedOn w:val="a3"/>
    <w:next w:val="-24"/>
    <w:uiPriority w:val="71"/>
    <w:rsid w:val="000047D4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324">
    <w:name w:val="Цветная заливка - Акцент 32"/>
    <w:basedOn w:val="a3"/>
    <w:next w:val="-34"/>
    <w:uiPriority w:val="71"/>
    <w:rsid w:val="000047D4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-424">
    <w:name w:val="Цветная заливка - Акцент 42"/>
    <w:basedOn w:val="a3"/>
    <w:next w:val="-44"/>
    <w:uiPriority w:val="71"/>
    <w:rsid w:val="000047D4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524">
    <w:name w:val="Цветная заливка - Акцент 52"/>
    <w:basedOn w:val="a3"/>
    <w:next w:val="-54"/>
    <w:uiPriority w:val="71"/>
    <w:rsid w:val="000047D4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624">
    <w:name w:val="Цветная заливка - Акцент 62"/>
    <w:basedOn w:val="a3"/>
    <w:next w:val="-64"/>
    <w:uiPriority w:val="71"/>
    <w:rsid w:val="000047D4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2f7">
    <w:name w:val="Цветной список2"/>
    <w:basedOn w:val="a3"/>
    <w:next w:val="afff1"/>
    <w:uiPriority w:val="72"/>
    <w:rsid w:val="000047D4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-125">
    <w:name w:val="Цветной список - Акцент 12"/>
    <w:basedOn w:val="a3"/>
    <w:next w:val="-15"/>
    <w:uiPriority w:val="72"/>
    <w:rsid w:val="000047D4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-225">
    <w:name w:val="Цветной список - Акцент 22"/>
    <w:basedOn w:val="a3"/>
    <w:next w:val="-25"/>
    <w:uiPriority w:val="72"/>
    <w:rsid w:val="000047D4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-325">
    <w:name w:val="Цветной список - Акцент 32"/>
    <w:basedOn w:val="a3"/>
    <w:next w:val="-35"/>
    <w:uiPriority w:val="72"/>
    <w:rsid w:val="000047D4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-425">
    <w:name w:val="Цветной список - Акцент 42"/>
    <w:basedOn w:val="a3"/>
    <w:next w:val="-45"/>
    <w:uiPriority w:val="72"/>
    <w:rsid w:val="000047D4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-525">
    <w:name w:val="Цветной список - Акцент 52"/>
    <w:basedOn w:val="a3"/>
    <w:next w:val="-55"/>
    <w:uiPriority w:val="72"/>
    <w:rsid w:val="000047D4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-625">
    <w:name w:val="Цветной список - Акцент 62"/>
    <w:basedOn w:val="a3"/>
    <w:next w:val="-65"/>
    <w:uiPriority w:val="72"/>
    <w:rsid w:val="000047D4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2f8">
    <w:name w:val="Цветная сетка2"/>
    <w:basedOn w:val="a3"/>
    <w:next w:val="afff2"/>
    <w:uiPriority w:val="73"/>
    <w:rsid w:val="000047D4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-126">
    <w:name w:val="Цветная сетка - Акцент 12"/>
    <w:basedOn w:val="a3"/>
    <w:next w:val="-16"/>
    <w:uiPriority w:val="73"/>
    <w:rsid w:val="000047D4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-226">
    <w:name w:val="Цветная сетка - Акцент 22"/>
    <w:basedOn w:val="a3"/>
    <w:next w:val="-26"/>
    <w:uiPriority w:val="73"/>
    <w:rsid w:val="000047D4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-326">
    <w:name w:val="Цветная сетка - Акцент 32"/>
    <w:basedOn w:val="a3"/>
    <w:next w:val="-36"/>
    <w:uiPriority w:val="73"/>
    <w:rsid w:val="000047D4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-426">
    <w:name w:val="Цветная сетка - Акцент 42"/>
    <w:basedOn w:val="a3"/>
    <w:next w:val="-46"/>
    <w:uiPriority w:val="73"/>
    <w:rsid w:val="000047D4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-526">
    <w:name w:val="Цветная сетка - Акцент 52"/>
    <w:basedOn w:val="a3"/>
    <w:next w:val="-56"/>
    <w:uiPriority w:val="73"/>
    <w:rsid w:val="000047D4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626">
    <w:name w:val="Цветная сетка - Акцент 62"/>
    <w:basedOn w:val="a3"/>
    <w:next w:val="-66"/>
    <w:uiPriority w:val="73"/>
    <w:rsid w:val="000047D4"/>
    <w:pPr>
      <w:spacing w:after="0" w:line="240" w:lineRule="auto"/>
    </w:pPr>
    <w:rPr>
      <w:rFonts w:ascii="Cambria" w:eastAsia="MS Mincho" w:hAnsi="Cambria" w:cs="Times New Roman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Props1.xml><?xml version="1.0" encoding="utf-8"?>
<ds:datastoreItem xmlns:ds="http://schemas.openxmlformats.org/officeDocument/2006/customXml" ds:itemID="{6D28DE67-2CA0-46BA-AB38-3C43AC2CA2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85</Pages>
  <Words>26794</Words>
  <Characters>152729</Characters>
  <Application>Microsoft Office Word</Application>
  <DocSecurity>0</DocSecurity>
  <Lines>1272</Lines>
  <Paragraphs>358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Анжелика Деркач</dc:creator>
  <cp:lastModifiedBy>Hanna Bryhadzir</cp:lastModifiedBy>
  <cp:revision>17</cp:revision>
  <cp:lastPrinted>2025-09-11T07:20:00Z</cp:lastPrinted>
  <dcterms:created xsi:type="dcterms:W3CDTF">2025-09-09T10:19:00Z</dcterms:created>
  <dcterms:modified xsi:type="dcterms:W3CDTF">2025-09-11T07:31:00Z</dcterms:modified>
</cp:coreProperties>
</file>