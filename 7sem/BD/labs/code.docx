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Program.cs: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Microsoft.OpenApi.Models;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var builder = WebApplication.CreateBuilder(args);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// Add services to the container.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// Register Entity Framework Core with PostgreSQL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builder.Services.AddDbContext&lt;RehearsalStudioDbContext&gt;(options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options.UseNpgsql(builder.Configuration.GetConnectionString("DefaultConnection")));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// Register repositories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builder.Services.AddScoped&lt;IRehearsalPointRepository, RehearsalPointRepository&gt;();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builder.Services.AddScoped&lt;IRoomRepository, RoomRepository&gt;();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builder.Services.AddScoped&lt;IServiceRepository, ServiceRepository&gt;();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builder.Services.AddScoped&lt;IEquipmentRepository, EquipmentRepository&gt;();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builder.Services.AddScoped&lt;IStaffRepository, StaffRepository&gt;();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builder.Services.AddScoped&lt;IUserRepository, UserRepository&gt;();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builder.Services.AddScoped&lt;IBookingRepository, BookingRepository&gt;();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builder.Services.AddScoped&lt;IServiceBookingRepository, ServiceBookingRepository&gt;();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builder.Services.AddScoped&lt;IEquipmentBookingRepository, EquipmentBookingRepository&gt;();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// Register services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builder.Services.AddScoped&lt;IRehearsalPointService, RehearsalPointService&gt;();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builder.Services.AddScoped&lt;IRoomService, RoomService&gt;();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builder.Services.AddScoped&lt;IServiceService, ServiceService&gt;();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builder.Services.AddScoped&lt;IEquipmentService, EquipmentService&gt;();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builder.Services.AddScoped&lt;IStaffService, StaffService&gt;();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builder.Services.AddScoped&lt;IUserService, UserService&gt;();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builder.Services.AddScoped&lt;IBookingService, BookingService&gt;();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builder.Services.AddScoped&lt;IServiceBookingService, ServiceBookingService&gt;();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builder.Services.AddScoped&lt;IEquipmentBookingService, EquipmentBookingService&gt;();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builder.Services.AddScoped&lt;IBackupService, BackupService&gt;();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// Add controllers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builder.Services.AddControllers()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.AddJsonOptions(options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options.JsonSerializerOptions.PropertyNamingPolicy = null; // Preserve property names as-is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// Configure CORS (optional, for front-end integration)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builder.Services.AddCors(options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options.AddPolicy("AllowAll", policy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policy.AllowAnyOrigin()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  .AllowAnyMethod()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  .AllowAnyHeader();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// Configure Swagger/OpenAPI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builder.Services.AddEndpointsApiExplorer();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builder.Services.AddSwaggerGen(c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c.SwaggerDoc("v1", new OpenApiInfo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Title = "RehearsalStudio API",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Version = "v1",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Description = "API for managing rehearsal studio resources"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// Build the application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var app = builder.Build();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// Configure the HTTP request pipeline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if (app.Environment.IsDevelopment())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app.UseSwagger();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app.UseSwaggerUI(c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c.SwaggerEndpoint("/swagger/v1/swagger.json", "RehearsalStudio API v1");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c.RoutePrefix = string.Empty; // Serve Swagger at root (/)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app.UseHttpsRedirection();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app.UseCors("AllowAll"); // Apply CORS policy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app.UseAuthorization();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app.MapControllers();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app.Run();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BackupsController.cs: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[Route("api/backups")]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public class BackupsController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private readonly IBackupService _backupService;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BackupsController(IBackupService backupService)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    _backupService = backupService;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[HttpPost("create")]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Task&lt;IActionResult&gt; CreateBackup()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backupPath = await _backupService.CreateDatabaseBackupAsync();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Ok(new { BackupFilePath = backupPath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[HttpPost("query-save")]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Task&lt;IActionResult&gt; SaveQueryResults([FromBody] QuerySaveRequest request)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resultPath = await _backupService.SaveQueryResultsToFileAsync(request.SqlQuery, request.FileFormat);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return Ok(new { ResultFilePath = resultPath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public class QuerySaveRequest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public string SqlQuery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string FileFormat { get; set; } = "json";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BookingsController.cs: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[Route("api/booking")]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BookingsController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IBookingService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BookingsController(IBookingService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status, [FromQuery] int? idRoom, [FromQuery] int? idUser)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_service.GetFilteredAsync(status, idRoom, idUser);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EquipmentBookingsController.cs: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[Route("api/equipment_booking")]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EquipmentBookingsController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IEquipmentBookingService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EquipmentBookingsController(IEquipmentBookingService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[HttpGet("{idEquipment}/{idBooking}")]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int? idEquipment, [FromQuery]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EquipmentBookingDto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idEquipment = result.IdEquipment, idBooking = result.IdBooking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[HttpDelete("{idEquipment}/{idBooking}")]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Delete(int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_service.DeleteAsync(idEquipment,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[Route("api/equipment")]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EquipmentController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IEquipmentService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EquipmentController(IEquipmentService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name, [FromQuery] string? type, [FromQuery]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_service.GetFilteredAsync(name, type,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EquipmentDto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EquipmentDto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RehearsalPointsController.cs: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[Route("api/rehearsal_points")]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RehearsalPointsController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IRehearsalPointService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RehearsalPointsController(IRehearsalPointService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name, [FromQuery] float? minRating)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_service.GetFilteredAsync(name, minRating);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RehearsalPointDto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RehearsalPointDto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RoomsController.cs: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[Route("api/rooms")]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RoomsController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IRoomService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RoomsController(IRoomService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name, [FromQuery] int? minPrice, [FromQuery]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_service.GetFilteredAsync(name, minPrice,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RoomDto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RoomDto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ServiceBookingsController.cs: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[Route("api/service_booking")]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ServiceBookingsController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IServiceBookingService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ServiceBookingsController(IServiceBookingService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[HttpGet("{idService}/{idBooking}")]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int? idService, [FromQuery]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ServiceBookingDto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idService = result.IdService, idBooking = result.IdBooking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[HttpDelete("{idService}/{idBooking}")]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Delete(int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_service.DeleteAsync(idService,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[Route("api/service")]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ServicesController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IServiceService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ServicesController(IServiceService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name, [FromQuery] string? type, [FromQuery]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_service.GetFilteredAsync(name, type,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ServiceDto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ServiceDto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UsersController.cs: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Microsoft.AspNetCore.Mvc;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RehearsalStudio.Api.Controllers;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[Route("api/users")]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[ApiController]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UsersController : ControllerBase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IUserService _service;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UsersController(IUserService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_service =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[HttpGet]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async Task&lt;IActionResult&gt; GetAll()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var result = await _service.GetAllAsync();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[HttpGet("{id}")]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async Task&lt;IActionResult&gt; GetById(int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result = await _service.GetByIdAsync(id);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if (result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return NotFound();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[HttpGet("filter")]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Task&lt;IActionResult&gt; GetFiltered([FromQuery] string? fullName, [FromQuery] string? email)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var result = await _service.GetFilteredAsync(fullName, email);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Ok(result);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[HttpPost]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Task&lt;IActionResult&gt; Create([FromBody] UserDto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result = await _service.CreateAsync(dto);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return CreatedAtAction(nameof(GetById), new { id = result.Id }, result);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[HttpPut("{id}")]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Task&lt;IActionResult&gt; Update(int id, [FromBody] UserDto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await _service.UpdateAsync(id,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[HttpDelete("{id}")]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Task&lt;IActionResult&gt; Delete(int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await _service.DeleteAsync(id);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NoContent();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.NETCoreApp,Version=v9.0.AssemblyAttributes.cs: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[assembly: global::System.Runtime.Versioning.TargetFrameworkAttribute(".NETCoreApp,Version=v9.0", FrameworkDisplayName = ".NET 9.0")]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RehearsalStudio.Api.AssemblyInfo.cs: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&lt;auto-generated&gt;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//     This code was generated by a tool.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//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    Changes to this file may cause incorrect behavior and will be lost if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//     the code is regenerated.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&lt;/auto-generated&gt;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[assembly: System.Reflection.AssemblyCompanyAttribute("RehearsalStudio.Api")]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[assembly: System.Reflection.AssemblyConfigurationAttribute("Debug")]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[assembly: System.Reflection.AssemblyFileVersionAttribute("1.0.0.0")]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[assembly: System.Reflection.AssemblyInformationalVersionAttribute("1.0.0")]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[assembly: System.Reflection.AssemblyProductAttribute("RehearsalStudio.Api")]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[assembly: System.Reflection.AssemblyTitleAttribute("RehearsalStudio.Api")]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[assembly: System.Reflection.AssemblyVersionAttribute("1.0.0.0")]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// Generated by the MSBuild WriteCodeFragment class.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RehearsalStudio.Api.GlobalUsings.g.cs: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&lt;auto-generated/&gt;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global using global::Microsoft.AspNetCore.Builder;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global using global::Microsoft.AspNetCore.Hosting;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global using global::Microsoft.AspNetCore.Http;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global using global::Microsoft.AspNetCore.Routing;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global using global::Microsoft.Extensions.Configuration;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global using global::Microsoft.Extensions.DependencyInjection;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global using global::Microsoft.Extensions.Hosting;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global using global::Microsoft.Extensions.Logging;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global using global::System;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global using global::System.Collections.Generic;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global using global::System.IO;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global using global::System.Linq;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global using global::System.Net.Http;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global using global::System.Net.Http.Json;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global using global::System.Threading;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global using global::System.Threading.Tasks;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RehearsalStudio.Api.MvcApplicationPartsAssemblyInfo.cs: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&lt;auto-generated&gt;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//     This code was generated by a tool.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//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    Changes to this file may cause incorrect behavior and will be lost if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//     the code is regenerated.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&lt;/auto-generated&gt;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[assembly: Microsoft.AspNetCore.Mvc.ApplicationParts.ApplicationPartAttribute("Microsoft.AspNetCore.OpenApi")]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[assembly: Microsoft.AspNetCore.Mvc.ApplicationParts.ApplicationPartAttribute("Swashbuckle.AspNetCore.SwaggerGen")]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// Создано классом WriteCodeFragment MSBuild.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RehearsalStudioDbContext.cs: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Npgsql.EntityFrameworkCore.PostgreSQL;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namespace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public class RehearsalStudioDbContext : DbContext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RehearsalStudioDbContext(DbContextOptions&lt;RehearsalStudioDbContext&gt; options)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    : base(options)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DbSet&lt;RehearsalPoint&gt; RehearsalPoints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DbSet&lt;Room&gt; Rooms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DbSet&lt;Service&gt; Services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DbSet&lt;Equipment&gt; Equipment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DbSet&lt;Staff&gt; Staff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DbSet&lt;User&gt; Users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DbSet&lt;Booking&gt; Bookings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DbSet&lt;ServiceBooking&gt; ServiceBookings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DbSet&lt;EquipmentBooking&gt; EquipmentBookings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protected override void OnModelCreating(ModelBuilder modelBuilder)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modelBuilder.HasDefaultSchema("main");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// Table names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modelBuilder.Entity&lt;RehearsalPoint&gt;().ToTable("rehearsal_points");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modelBuilder.Entity&lt;Room&gt;().ToTable("rooms");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modelBuilder.Entity&lt;Service&gt;().ToTable("service");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modelBuilder.Entity&lt;Equipment&gt;().ToTable("equipment");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modelBuilder.Entity&lt;Staff&gt;().ToTable("staff");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modelBuilder.Entity&lt;User&gt;().ToTable("users");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modelBuilder.Entity&lt;Booking&gt;().ToTable("booking");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modelBuilder.Entity&lt;ServiceBooking&gt;().ToTable("service_booking");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modelBuilder.Entity&lt;EquipmentBooking&gt;().ToTable("equipment_booking");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// Primary keys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modelBuilder.Entity&lt;RehearsalPoint&gt;().HasKey(rp =&gt; rp.Id);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modelBuilder.Entity&lt;Room&gt;().HasKey(r =&gt; r.Id);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modelBuilder.Entity&lt;Service&gt;().HasKey(s =&gt; s.Id);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modelBuilder.Entity&lt;Equipment&gt;().HasKey(e =&gt; e.Id);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modelBuilder.Entity&lt;Staff&gt;().HasKey(s =&gt; s.Id);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modelBuilder.Entity&lt;User&gt;().HasKey(u =&gt; u.Id);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modelBuilder.Entity&lt;Booking&gt;().HasKey(b =&gt; b.Id);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modelBuilder.Entity&lt;ServiceBooking&gt;().HasKey(sb =&gt; new { sb.IdService, sb.IdBooking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modelBuilder.Entity&lt;EquipmentBooking&gt;().HasKey(eb =&gt; new { eb.IdEquipment, eb.IdBooking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// Auto-increment for IDs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modelBuilder.Entity&lt;RehearsalPoint&gt;().Property(rp =&gt; rp.Id).ValueGeneratedOnAdd();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modelBuilder.Entity&lt;Room&gt;().Property(r =&gt; r.Id).ValueGeneratedOnAdd();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modelBuilder.Entity&lt;Service&gt;().Property(s =&gt; s.Id).ValueGeneratedOnAdd();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modelBuilder.Entity&lt;Equipment&gt;().Property(e =&gt; e.Id).ValueGeneratedOnAdd();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modelBuilder.Entity&lt;Staff&gt;().Property(s =&gt; s.Id).ValueGeneratedOnAdd();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modelBuilder.Entity&lt;User&gt;().Property(u =&gt; u.Id).ValueGeneratedOnAdd();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modelBuilder.Entity&lt;Booking&gt;().Property(b =&gt; b.Id).ValueGeneratedOnAdd();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// No JSON type for Schedule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modelBuilder.Entity&lt;RehearsalPoint&gt;()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.Property(rp =&gt; rp.Schedule)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// Foreign keys with inverse navigation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modelBuilder.Entity&lt;Room&gt;()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.HasOne(r =&gt; r.RehearsalPoint)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.WithMany(rp =&gt; rp.Rooms)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.HasForeignKey(r =&gt; r.IdRehearsalPoint)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modelBuilder.Entity&lt;Service&gt;()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.HasOne(s =&gt; s.RehearsalPoint)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.WithMany(rp =&gt; rp.Services)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.HasForeignKey(s =&gt; s.IdRehearsalPoint)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modelBuilder.Entity&lt;Equipment&gt;()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.HasOne(e =&gt; e.RehearsalPoint)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.WithMany(rp =&gt; rp.Equipment)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.HasForeignKey(e =&gt; e.IdRehearsalPoint)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modelBuilder.Entity&lt;Staff&gt;()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.HasOne(s =&gt; s.RehearsalPoint)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.WithMany(rp =&gt; rp.Staff)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.HasForeignKey(s =&gt; s.IdRehearsalPoint)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modelBuilder.Entity&lt;Booking&gt;()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.HasOne(b =&gt; b.Room)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.WithMany(r =&gt; r.Bookings)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.HasForeignKey(b =&gt; b.IdRoom)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.OnDelete(DeleteBehavior.SetNull);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modelBuilder.Entity&lt;Booking&gt;()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.HasOne(b =&gt; b.User)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.WithMany(u =&gt; u.Bookings)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.HasForeignKey(b =&gt; b.IdUser)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modelBuilder.Entity&lt;ServiceBooking&gt;()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.HasOne(sb =&gt; sb.Service)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.WithMany(s =&gt; s.ServiceBookings)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.HasForeignKey(sb =&gt; sb.IdService)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modelBuilder.Entity&lt;ServiceBooking&gt;()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    .HasOne(sb =&gt; sb.Booking)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    .WithMany(b =&gt; b.ServiceBookings)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    .HasForeignKey(sb =&gt; sb.IdBooking)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modelBuilder.Entity&lt;EquipmentBooking&gt;()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    .HasOne(eb =&gt; eb.Equipment)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    .WithMany(e =&gt; e.EquipmentBookings)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.HasForeignKey(eb =&gt; eb.IdEquipment)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modelBuilder.Entity&lt;EquipmentBooking&gt;()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.HasOne(eb =&gt; eb.Booking)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    .WithMany(b =&gt; b.EquipmentBookings)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    .HasForeignKey(eb =&gt; eb.IdBooking)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BookingDto.cs: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DateTime Time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int? Duration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int Cost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DateTime CreationDate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string Status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int NumberOfPeople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int? IdRoom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int? IdUser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EquipmentBookingDto.cs: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EquipmentBookingDto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IdEquipment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int IdBooking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EquipmentDto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string Type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string Brand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string Model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string Condition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RehearsalPointDto.cs: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RehearsalPointDto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float? Rating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string ContactNumber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string Schedule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string Address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RoomDto.cs: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RoomDto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bool AirConditioner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int Price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bool RecordingSupport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Area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ServiceBookingDto.cs: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ServiceBookingDto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IdService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int IdBooking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ServiceDto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int Price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string Type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string? Requirements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StaffDto.cs: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StaffDto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string FullName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string? Address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int? Experience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string Phone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Age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UserDto.cs: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class UserDto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public string FullName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public string Phone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string Email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DateTime RegistrationDate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IBackupService.cs: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IBackupService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Task&lt;string&gt; CreateDatabaseBackupAsync();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Task&lt;string&gt; SaveQueryResultsToFileAsync(string sqlQuery, string fileFormat = "json");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Task&lt;IEnumerable&lt;Booking&gt;&gt;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Task&lt;Booking?&gt;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Task&lt;IEnumerable&lt;Booking&gt;&gt; GetFilteredAsync(string? status, int? idRoom, int? idUser);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Task&lt;Booking&gt; AddAsync(Booking 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UpdateAsync(Booking 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Task&lt;IEnumerable&lt;BookingDto&gt;&gt;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Task&lt;BookingDto?&gt;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Task&lt;IEnumerable&lt;BookingDto&gt;&gt; GetFilteredAsync(string? status, int? idRoom, int? idUser);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Task&lt;BookingDto&gt; CreateAsync(BookingDto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BookingDto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IEquipmentBookingRepository.cs: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IEquipmentBookingRepository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Task&lt;IEnumerable&lt;EquipmentBooking&gt;&gt;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Task&lt;EquipmentBooking?&gt; GetByIdAsync(int idEquipment,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Task&lt;IEnumerable&lt;EquipmentBooking&gt;&gt; GetFilteredAsync(int? idEquipment, int?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Task&lt;EquipmentBooking&gt; AddAsync(EquipmentBooking equipmentBooking);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DeleteAsync(int idEquipment,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IEquipmentBookingService.cs: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IEquipmentBookingService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Task&lt;IEnumerable&lt;EquipmentBookingDto&gt;&gt;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Task&lt;EquipmentBookingDto?&gt; GetByIdAsync(int idEquipment,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Task&lt;IEnumerable&lt;EquipmentBookingDto&gt;&gt; GetFilteredAsync(int? idEquipment, int?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Task&lt;EquipmentBookingDto&gt; CreateAsync(EquipmentBookingDto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idEquipment,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IEquipmentRepository.cs: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IEquipmentRepository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Task&lt;IEnumerable&lt;Equipment&gt;&gt;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Task&lt;Equipment?&gt;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Task&lt;IEnumerable&lt;Equipment&gt;&gt; GetFilteredAsync(string? name, string? type,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Task&lt;Equipment&gt; AddAsync(Equipment equipment);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UpdateAsync(Equipment equipment);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IEquipmentService.cs: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IEquipmentService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Task&lt;IEnumerable&lt;EquipmentDto&gt;&gt;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Task&lt;EquipmentDto?&gt;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Task&lt;IEnumerable&lt;EquipmentDto&gt;&gt; GetFilteredAsync(string? name, string? type,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Task&lt;EquipmentDto&gt; CreateAsync(EquipmentDto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EquipmentDto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IRehearsalPointRepository.cs: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IRehearsalPointRepository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Task&lt;IEnumerable&lt;RehearsalPoint&gt;&gt;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Task&lt;RehearsalPoint?&gt;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Task&lt;IEnumerable&lt;RehearsalPoint&gt;&gt; GetFilteredAsync(string? name, float? minRating);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Task&lt;RehearsalPoint&gt; AddAsync(RehearsalPoint 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UpdateAsync(RehearsalPoint 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IRehearsalPointService.cs: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IRehearsalPointService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Task&lt;IEnumerable&lt;RehearsalPointDto&gt;&gt;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Task&lt;RehearsalPointDto?&gt;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Task&lt;IEnumerable&lt;RehearsalPointDto&gt;&gt; GetFilteredAsync(string? name, float? minRating);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Task&lt;RehearsalPointDto&gt; CreateAsync(RehearsalPointDto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RehearsalPointDto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IRoomRepository.cs: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IRoomRepository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Task&lt;IEnumerable&lt;Room&gt;&gt;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Task&lt;Room?&gt;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Task&lt;IEnumerable&lt;Room&gt;&gt; GetFilteredAsync(string? name, int? minPrice,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Task&lt;Room&gt; AddAsync(Room room);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UpdateAsync(Room room);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IRoomService.cs: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IRoomService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Task&lt;IEnumerable&lt;RoomDto&gt;&gt;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Task&lt;RoomDto?&gt;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Task&lt;IEnumerable&lt;RoomDto&gt;&gt; GetFilteredAsync(string? name, int? minPrice,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Task&lt;RoomDto&gt; CreateAsync(RoomDto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RoomDto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IServiceBookingRepository.cs: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IServiceBookingRepository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Task&lt;IEnumerable&lt;ServiceBooking&gt;&gt;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Task&lt;ServiceBooking?&gt; GetByIdAsync(int idService,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Task&lt;IEnumerable&lt;ServiceBooking&gt;&gt; GetFilteredAsync(int? idService, int?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Task&lt;ServiceBooking&gt; AddAsync(ServiceBooking serviceBooking);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DeleteAsync(int idService,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IServiceBookingService.cs: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IServiceBookingService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Task&lt;IEnumerable&lt;ServiceBookingDto&gt;&gt;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Task&lt;ServiceBookingDto?&gt; GetByIdAsync(int idService,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Task&lt;IEnumerable&lt;ServiceBookingDto&gt;&gt; GetFilteredAsync(int? idService, int?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Task&lt;ServiceBookingDto&gt; CreateAsync(ServiceBookingDto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idService, int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IServiceRepository.cs: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IServiceRepository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Task&lt;IEnumerable&lt;Service&gt;&gt;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Task&lt;Service?&gt;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Task&lt;IEnumerable&lt;Service&gt;&gt; GetFilteredAsync(string? name, string? type,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Task&lt;Service&gt; AddAsync(Service service);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UpdateAsync(Service service);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IServiceService.cs: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IServiceService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Task&lt;IEnumerable&lt;ServiceDto&gt;&gt;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Task&lt;ServiceDto?&gt;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Task&lt;IEnumerable&lt;ServiceDto&gt;&gt; GetFilteredAsync(string? name, string? type,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Task&lt;ServiceDto&gt; CreateAsync(ServiceDto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ServiceDto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IStaffRepository.cs: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IStaffRepository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Task&lt;IEnumerable&lt;Staff&gt;&gt;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Task&lt;Staff?&gt;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Task&lt;IEnumerable&lt;Staff&gt;&gt; GetFilteredAsync(string? fullName, int? minAge,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Task&lt;Staff&gt; AddAsync(Staff staff);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UpdateAsync(Staff staff);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IStaffService.cs: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IStaffService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Task&lt;IEnumerable&lt;StaffDto&gt;&gt;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Task&lt;StaffDto?&gt;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Task&lt;IEnumerable&lt;StaffDto&gt;&gt; GetFilteredAsync(string? fullName, int? minAge, int?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Task&lt;StaffDto&gt; CreateAsync(StaffDto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StaffDto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IUserRepository.cs: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public interface IUserRepository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    Task&lt;IEnumerable&lt;User&gt;&gt;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Task&lt;User?&gt;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Task&lt;IEnumerable&lt;User&gt;&gt; GetFilteredAsync(string? fullName, string? email);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Task&lt;User&gt; AddAsync(User 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 UpdateAsync(User 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IUserService.cs: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namespace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public interface IUserService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    Task&lt;IEnumerable&lt;UserDto&gt;&gt; 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Task&lt;UserDto?&gt; GetByIdAsync(int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Task&lt;IEnumerable&lt;UserDto&gt;&gt; GetFilteredAsync(string? fullName, string? email);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Task&lt;UserDto&gt; CreateAsync(UserDto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Task UpdateAsync(int id, UserDto dto);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Task DeleteAsync(int 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20250910175704_InitialCreate.cs: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﻿using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Microsoft.EntityFrameworkCore.Migrations;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Npgsql.EntityFrameworkCore.PostgreSQL.Metadata;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#nullable disable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RehearsalStudio.Application.Migrations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    /// &lt;inheritdoc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public partial class InitialCreate : Migration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    /// &lt;inheritdoc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protected override void Up(MigrationBuilder migrationBuilder)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    migrationBuilder.EnsureSchema(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            name: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            name: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        Rating = table.Column&lt;float&gt;(type: "real",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        ContactNumber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        Schedule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        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        Address = table.Column&lt;string&gt;(type: "text",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        table.PrimaryKey("PK_rehearsal_points",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        name: "users",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        FullName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        Phone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        Email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        RegistrationDate = table.Column&lt;DateTime&gt;(type: "timestamp with time zone",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        table.PrimaryKey("PK_users",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    name: "equipment",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        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        Type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        Brand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        Model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        Condition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        IdRehearsalPoint = table.Column&lt;int&gt;(type: "integer", nullable: 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        table.PrimaryKey("PK_equipment",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            name: "FK_equipment_rehearsal_points_IdRehearsalPoint",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            column: x =&gt; x.IdRehearsalPoint,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            principalTable: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    name: "rooms",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        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        AirConditioner = table.Column&lt;bool&gt;(type: "boolean",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        Price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        RecordingSupport = table.Column&lt;bool&gt;(type: "boolean",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        Area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        IdRehearsalPoint = table.Column&lt;int&gt;(type: "integer", nullable: 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        table.PrimaryKey("PK_rooms",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                name: "FK_rooms_rehearsal_points_IdRehearsalPoint",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                column: x =&gt; x.IdRehearsalPoint,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                principalTable: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    name: "service",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        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            Price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            Type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            Requirements = table.Column&lt;string&gt;(type: "text",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            IdRehearsalPoint = table.Column&lt;int&gt;(type: "integer", nullable: 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            table.PrimaryKey("PK_service",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                name: "FK_service_rehearsal_points_IdRehearsalPoint",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                column: x =&gt; x.IdRehearsalPoint,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                principalTable: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                name: "staff",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                    FullName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                Address = table.Column&lt;string&gt;(type: "text",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                Experience = table.Column&lt;int&gt;(type: "integer",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            Phone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            Age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            IdRehearsalPoint = table.Column&lt;int&gt;(type: "integer", nullable: 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                table.PrimaryKey("PK_staff",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                        name: "FK_staff_rehearsal_points_IdRehearsalPoint",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                        column: x =&gt; x.IdRehearsalPoint,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142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143                         principalTable: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144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145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147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148                 name: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149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150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152                     Id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153                         .Annotation("Npgsql:ValueGenerationStrategy", NpgsqlValueGenerationStrategy.IdentityByDefaultColumn),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154                     Time = table.Column&lt;DateTime&gt;(type: "timestamp with time zone",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155                     Duration = table.Column&lt;int&gt;(type: "integer",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156                     Cost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157                     CreationDate = table.Column&lt;DateTime&gt;(type: "timestamp with time zone",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158                     Status = table.Column&lt;string&gt;(type: "text",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159                     NumberOfPeople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160                     IdRoom = table.Column&lt;int&gt;(type: "integer", nullable: true),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161                     IdUser = table.Column&lt;int&gt;(type: "integer", nullable: 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162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163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165                     table.PrimaryKey("PK_booking", x =&gt; x.Id);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166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167                         name: "FK_booking_rooms_IdRoom",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168                         column: x =&gt; x.IdRoom,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169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170                         principalTable: "rooms",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171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172                         onDelete: ReferentialAction.SetNull);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173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174                         name: "FK_booking_users_IdUser",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175                         column: x =&gt; x.IdUser,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176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177                         principalTable: "users",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178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179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180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181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182                 name: "equipment_booking",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183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184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185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186                     IdEquipment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187                     IdBooking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188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189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190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191                     table.PrimaryKey("PK_equipment_booking", x =&gt; new { x.IdEquipment, x.IdBooking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192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193                         name: "FK_equipment_booking_booking_IdBooking",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194                         column: x =&gt; x.IdBooking,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195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196                         principalTable: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197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198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199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200                         name: "FK_equipment_booking_equipment_IdEquipment",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201                         column: x =&gt; x.IdEquipment,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202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203                         principalTable: "equipment",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204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205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207             migrationBuilder.CreateTable(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208                 name: "service_booking",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209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210                 columns: table =&gt; new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212                     IdService = table.Column&lt;int&gt;(type: "integer", nullable: false),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213                     IdBooking = table.Column&lt;int&gt;(type: "integer", nullable: false)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214                 },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215                 constraints: table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217                     table.PrimaryKey("PK_service_booking", x =&gt; new { x.IdService, x.IdBooking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218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219                         name: "FK_service_booking_booking_IdBooking",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220                         column: x =&gt; x.IdBooking,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221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222                         principalTable: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223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224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225                     table.ForeignKey(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226                         name: "FK_service_booking_service_IdService",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227                         column: x =&gt; x.IdService,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228                         principalSchema: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229                         principalTable: "service",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230                         principalColumn: "Id",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231                         onDelete: ReferentialAction.Cascade);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233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234                 name: "IX_booking_IdRoom",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235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236                 table: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237                 column: "IdRoom");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238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239                 name: "IX_booking_IdUser",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241                 table: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242                 column: "IdUser");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243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244                 name: "IX_equipment_IdRehearsalPoint",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245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246                 table: "equipment",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247                 column: 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248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249                 name: "IX_equipment_booking_IdBooking",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251                 table: "equipment_booking",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252                 column: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253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254                 name: "IX_rooms_IdRehearsalPoint",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255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256                 table: "rooms",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257                 column: 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258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259                 name: "IX_service_IdRehearsalPoint",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261                 table: "service",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262                 column: 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263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264                 name: "IX_service_booking_IdBooking",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265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266                 table: "service_booking",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267                 column: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268             migrationBuilder.CreateIndex(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269                 name: "IX_staff_IdRehearsalPoint",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270                 schema: "main",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271                 table: "staff",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272                 column: 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273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274         /// &lt;inheritdoc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275         protected override void Down(MigrationBuilder migrationBuilder)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277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278                 name: "equipment_booking",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279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280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281                 name: "service_booking",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282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283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284                 name: "staff",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285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286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287                 name: "equipment",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288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289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290                 name: "booking",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291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292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293                 name: "service",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294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295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296                 name: "rooms",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297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298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299                 name: "users",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300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301             migrationBuilder.DropTable(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302                 name: "rehearsal_points",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303                 schema: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304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306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20250910175704_InitialCreate.Designer.cs: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﻿// &lt;auto-generated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Microsoft.EntityFrameworkCore.Infrastructure;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Microsoft.EntityFrameworkCore.Migrations;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Microsoft.EntityFrameworkCore.Storage.ValueConversion;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using Npgsql.EntityFrameworkCore.PostgreSQL.Metadata;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#nullable disable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namespace RehearsalStudio.Application.Migrations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[DbContext(typeof(RehearsalStudioDbContext))]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[Migration("20250910175704_InitialCreate")]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partial class InitialCreate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    /// &lt;inheritdoc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protected override void BuildTargetModel(ModelBuilder modelBuilder)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#pragma warning disable 612, 618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modelBuilder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    .HasDefaultSchema("main")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    .HasAnnotation("ProductVersion", "9.0.9")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    .HasAnnotation("Relational:MaxIdentifierLength", 63);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NpgsqlModelBuilderExtensions.UseIdentityByDefaultColumns(modelBuilder);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        b.Property&lt;int&gt;("Cost")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            b.Property&lt;DateTime&gt;("CreationDate")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        b.Property&lt;int?&gt;("Duration")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        b.Property&lt;int?&gt;("IdRoom")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        b.Property&lt;int?&gt;("IdUser")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        b.Property&lt;int&gt;("NumberOfPeople")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        b.Property&lt;string&gt;("Status")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        b.Property&lt;DateTime&gt;("Time")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        b.HasIndex("IdRoom");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        b.HasIndex("IdUser");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        b.ToTable("booking",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        b.Property&lt;string&gt;("Brand")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        b.Property&lt;string&gt;("Condition")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        b.Property&lt;string&gt;("Model")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        b.Property&lt;string&gt;("Type")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        b.ToTable("equipment",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modelBuilder.Entity("RehearsalStudio.Domain.Entities.EquipmentBooking",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        b.Property&lt;int&gt;("IdEquipment")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            .HasColumnOrder(0);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        b.Property&lt;int&gt;("IdBooking")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            .HasColumnOrder(1);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        b.HasKey("IdEquipment",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        b.HasIndex("IdBooking");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        b.ToTable("equipment_booking",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    modelBuilder.Entity("RehearsalStudio.Domain.Entities.RehearsalPoint",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            b.Property&lt;string&gt;("Address")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            b.Property&lt;string&gt;("ContactNumber")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            b.Property&lt;float?&gt;("Rating")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                .HasColumnType("real");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            b.Property&lt;string&gt;("Schedule")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            b.ToTable("rehearsal_points",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                  b.Property&lt;bool&gt;("AirConditioner")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                      .HasColumnType("boolean");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                    b.Property&lt;int&gt;("Area")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                b.Property&lt;int&gt;("Price")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            b.Property&lt;bool&gt;("RecordingSupport")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                .HasColumnType("boolean");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                b.ToTable("rooms",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142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143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144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145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146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147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148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149                     b.Property&lt;int&gt;("Price")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150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151                     b.Property&lt;string&gt;("Requirements")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152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153                     b.Property&lt;string&gt;("Type")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154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155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156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157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158                     b.ToTable("service",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160             modelBuilder.Entity("RehearsalStudio.Domain.Entities.ServiceBooking",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162                     b.Property&lt;int&gt;("IdService")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163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164                         .HasColumnOrder(0);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165                     b.Property&lt;int&gt;("IdBooking")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166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167                         .HasColumnOrder(1);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168                     b.HasKey("IdService",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169                     b.HasIndex("IdBooking");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170                     b.ToTable("service_booking",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172             modelBuilder.Entity("RehearsalStudio.Domain.Entities.Staff",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174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175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177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178                     b.Property&lt;string&gt;("Address")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179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180                     b.Property&lt;int&gt;("Age")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181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182                     b.Property&lt;int?&gt;("Experience")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184                     b.Property&lt;string&gt;("FullName")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185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186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187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188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189                     b.Property&lt;string&gt;("Phone")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190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191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192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193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194                     b.ToTable("staff",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195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196             modelBuilder.Entity("RehearsalStudio.Domain.Entities.User",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198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199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200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201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202                     b.Property&lt;string&gt;("Email")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203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204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205                     b.Property&lt;string&gt;("FullName")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206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207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208                     b.Property&lt;string&gt;("Phone")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209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210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211                     b.Property&lt;DateTime&gt;("RegistrationDate")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212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213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214                     b.ToTable("users",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215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216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218                     b.HasOne("RehearsalStudio.Domain.Entities.Room", "Room")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219                         .WithMany("Bookings")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220                         .HasForeignKey("IdRoom")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221                         .OnDelete(DeleteBehavior.SetNull);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222                     b.HasOne("RehearsalStudio.Domain.Entities.User", "User")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223                         .WithMany("Bookings")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224                         .HasForeignKey("IdUser")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225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226                     b.Navigation("Room");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227                     b.Navigation("User");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228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229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230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231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232                         .WithMany("Equipment")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233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234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235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237             modelBuilder.Entity("RehearsalStudio.Domain.Entities.EquipmentBooking",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239                     b.HasOne("RehearsalStudio.Domain.Entities.Booking", "Booking")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240                         .WithMany("EquipmentBookings")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241                         .HasForeignKey("IdBooking")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242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243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244                     b.HasOne("RehearsalStudio.Domain.Entities.Equipment", "Equipment")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245                         .WithMany("EquipmentBookings")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246                         .HasForeignKey("IdEquipment")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247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248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249                     b.Navigation("Booking");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250                     b.Navigation("Equipment");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252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254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255                         .WithMany("Rooms")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256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257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258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260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262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263                         .WithMany("Services")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264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265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266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268             modelBuilder.Entity("RehearsalStudio.Domain.Entities.ServiceBooking",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270                     b.HasOne("RehearsalStudio.Domain.Entities.Booking", "Booking")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271                         .WithMany("ServiceBookings")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272                         .HasForeignKey("IdBooking")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273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274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275                     b.HasOne("RehearsalStudio.Domain.Entities.Service", "Service")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276                         .WithMany("ServiceBookings")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277                         .HasForeignKey("IdService")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278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279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280                     b.Navigation("Booking");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281                     b.Navigation("Service");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283             modelBuilder.Entity("RehearsalStudio.Domain.Entities.Staff",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285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286                         .WithMany("Staff")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287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288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289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290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291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292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293                     b.Navigation("EquipmentBookings");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294                     b.Navigation("ServiceBookings");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295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296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298                     b.Navigation("EquipmentBookings");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300             modelBuilder.Entity("RehearsalStudio.Domain.Entities.RehearsalPoint",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302                     b.Navigation("Equipment");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303                     b.Navigation("Rooms");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304                     b.Navigation("Services");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305                     b.Navigation("Staff");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307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309                     b.Navigation("Bookings");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310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311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312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313                     b.Navigation("ServiceBookings");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314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315             modelBuilder.Entity("RehearsalStudio.Domain.Entities.User",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317                     b.Navigation("Bookings");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318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319 #pragma warning restore 612, 618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320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321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322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RehearsalStudioDbContextModelSnapshot.cs: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﻿// &lt;auto-generated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Microsoft.EntityFrameworkCore.Infrastructure;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Microsoft.EntityFrameworkCore.Storage.ValueConversion;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Npgsql.EntityFrameworkCore.PostgreSQL.Metadata;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#nullable disable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namespace RehearsalStudio.Application.Migrations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[DbContext(typeof(RehearsalStudioDbContext))]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partial class RehearsalStudioDbContextModelSnapshot : ModelSnapshot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    protected override void BuildModel(ModelBuilder modelBuilder)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#pragma warning disable 612, 618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    modelBuilder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        .HasDefaultSchema("main")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        .HasAnnotation("ProductVersion", "9.0.9")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    .HasAnnotation("Relational:MaxIdentifierLength", 63);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NpgsqlModelBuilderExtensions.UseIdentityByDefaultColumns(modelBuilder);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            b.Property&lt;int&gt;("Cost")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        b.Property&lt;DateTime&gt;("CreationDate")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            b.Property&lt;int?&gt;("Duration")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        b.Property&lt;int?&gt;("IdRoom")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        b.Property&lt;int?&gt;("IdUser")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        b.Property&lt;int&gt;("NumberOfPeople")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        b.Property&lt;string&gt;("Status")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        b.Property&lt;DateTime&gt;("Time")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        b.HasIndex("IdRoom");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        b.HasIndex("IdUser");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        b.ToTable("booking",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        b.Property&lt;string&gt;("Brand")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        b.Property&lt;string&gt;("Condition")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        b.Property&lt;string&gt;("Model")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        b.Property&lt;string&gt;("Type")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        b.ToTable("equipment",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modelBuilder.Entity("RehearsalStudio.Domain.Entities.EquipmentBooking",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        b.Property&lt;int&gt;("IdEquipment")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            .HasColumnOrder(0);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        b.Property&lt;int&gt;("IdBooking")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            .HasColumnOrder(1);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        b.HasKey("IdEquipment",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        b.HasIndex("IdBooking");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        b.ToTable("equipment_booking",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modelBuilder.Entity("RehearsalStudio.Domain.Entities.RehearsalPoint",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            b.Property&lt;string&gt;("Address")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            b.Property&lt;string&gt;("ContactNumber")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            b.Property&lt;float?&gt;("Rating")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            .HasColumnType("real");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            b.Property&lt;string&gt;("Schedule")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            b.ToTable("rehearsal_points",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            b.Property&lt;bool&gt;("AirConditioner")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                    .HasColumnType("boolean");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                  b.Property&lt;int&gt;("Area")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                    b.Property&lt;int&gt;("Price")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                    b.Property&lt;bool&gt;("RecordingSupport")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                    .HasColumnType("boolean");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            b.ToTable("rooms",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138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139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140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141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142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143                     b.Property&lt;string&gt;("Name")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144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145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146                     b.Property&lt;int&gt;("Price")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147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148                     b.Property&lt;string&gt;("Requirements")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149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150                     b.Property&lt;string&gt;("Type")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151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152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153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154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155                     b.ToTable("service",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157             modelBuilder.Entity("RehearsalStudio.Domain.Entities.ServiceBooking",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159                     b.Property&lt;int&gt;("IdService")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160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161                         .HasColumnOrder(0);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162                     b.Property&lt;int&gt;("IdBooking")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163                         .HasColumnType("integer")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164                         .HasColumnOrder(1);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165                     b.HasKey("IdService", 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166                     b.HasIndex("IdBooking");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167                     b.ToTable("service_booking",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168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169             modelBuilder.Entity("RehearsalStudio.Domain.Entities.Staff",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170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171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172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173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174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175                     b.Property&lt;string&gt;("Address")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176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177                     b.Property&lt;int&gt;("Age")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178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179                     b.Property&lt;int?&gt;("Experience")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180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181                     b.Property&lt;string&gt;("FullName")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182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183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184                     b.Property&lt;int?&gt;("IdRehearsalPoint")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185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186                     b.Property&lt;string&gt;("Phone")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187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188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189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190                     b.HasIndex("IdRehearsalPoint");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191                     b.ToTable("staff",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193             modelBuilder.Entity("RehearsalStudio.Domain.Entities.User",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195                     b.Property&lt;int&gt;("Id")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196                         .ValueGeneratedOnAdd()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197                         .HasColumnType("integer");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198                     NpgsqlPropertyBuilderExtensions.UseIdentityByDefaultColumn(b.Property&lt;int&gt;("Id"));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199                     b.Property&lt;string&gt;("Email")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200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201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202                     b.Property&lt;string&gt;("FullName")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203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204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205                     b.Property&lt;string&gt;("Phone")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206                         .IsRequired()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207                         .HasColumnType("text");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208                     b.Property&lt;DateTime&gt;("RegistrationDate")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209                         .HasColumnType("timestamp with time zone");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210                     b.HasKey("Id");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211                     b.ToTable("users", "main");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213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215                     b.HasOne("RehearsalStudio.Domain.Entities.Room", "Room")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216                         .WithMany("Bookings")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217                         .HasForeignKey("IdRoom")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218                         .OnDelete(DeleteBehavior.SetNull);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219                     b.HasOne("RehearsalStudio.Domain.Entities.User", "User")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220                         .WithMany("Bookings")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221                         .HasForeignKey("IdUser")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222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223                     b.Navigation("Room");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224                     b.Navigation("User");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225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226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227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228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229                         .WithMany("Equipment")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230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231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232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233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234             modelBuilder.Entity("RehearsalStudio.Domain.Entities.EquipmentBooking",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235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236                     b.HasOne("RehearsalStudio.Domain.Entities.Booking", "Booking")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237                         .WithMany("EquipmentBookings")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238                         .HasForeignKey("IdBooking")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239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240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241                     b.HasOne("RehearsalStudio.Domain.Entities.Equipment", "Equipment")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242                         .WithMany("EquipmentBookings")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243                         .HasForeignKey("IdEquipment")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244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245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246                     b.Navigation("Booking");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247                     b.Navigation("Equipment");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248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249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250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251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252                         .WithMany("Rooms")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253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254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255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257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259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260                         .WithMany("Services")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261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262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263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264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265             modelBuilder.Entity("RehearsalStudio.Domain.Entities.ServiceBooking",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267                     b.HasOne("RehearsalStudio.Domain.Entities.Booking", "Booking")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268                         .WithMany("ServiceBookings")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269                         .HasForeignKey("IdBooking")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270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271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272                     b.HasOne("RehearsalStudio.Domain.Entities.Service", "Service")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273                         .WithMany("ServiceBookings")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274                         .HasForeignKey("IdService")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275                         .OnDelete(DeleteBehavior.Cascade)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276                         .IsRequired();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277                     b.Navigation("Booking");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278                     b.Navigation("Service");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279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280             modelBuilder.Entity("RehearsalStudio.Domain.Entities.Staff",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281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282                     b.HasOne("RehearsalStudio.Domain.Entities.RehearsalPoint", "RehearsalPoint")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283                         .WithMany("Staff")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284                         .HasForeignKey("IdRehearsalPoint")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285                         .OnDelete(DeleteBehavior.Cascade);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286                     b.Navigation("RehearsalPoint");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288             modelBuilder.Entity("RehearsalStudio.Domain.Entities.Booking",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289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290                     b.Navigation("EquipmentBookings");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291                     b.Navigation("ServiceBookings");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292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293             modelBuilder.Entity("RehearsalStudio.Domain.Entities.Equipment",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295                     b.Navigation("EquipmentBookings");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296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297             modelBuilder.Entity("RehearsalStudio.Domain.Entities.RehearsalPoint",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299                     b.Navigation("Equipment");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300                     b.Navigation("Rooms");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301                     b.Navigation("Services");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302                     b.Navigation("Staff");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303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304             modelBuilder.Entity("RehearsalStudio.Domain.Entities.Room",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305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306                     b.Navigation("Bookings");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307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308             modelBuilder.Entity("RehearsalStudio.Domain.Entities.Service",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309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310                     b.Navigation("ServiceBookings");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311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312             modelBuilder.Entity("RehearsalStudio.Domain.Entities.User", b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313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314                     b.Navigation("Bookings");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315    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316 #pragma warning restore 612, 618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317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319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.NETCoreApp,Version=v9.0.AssemblyAttributes.cs: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[assembly: global::System.Runtime.Versioning.TargetFrameworkAttribute(".NETCoreApp,Version=v9.0", FrameworkDisplayName = ".NET 9.0")]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RehearsalStudio.Application.AssemblyInfo.cs: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&lt;auto-generated&gt;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//     This code was generated by a tool.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//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    Changes to this file may cause incorrect behavior and will be lost if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//     the code is regenerated.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&lt;/auto-generated&gt;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[assembly: System.Reflection.AssemblyCompanyAttribute("RehearsalStudio.Application")]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[assembly: System.Reflection.AssemblyConfigurationAttribute("Debug")]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[assembly: System.Reflection.AssemblyFileVersionAttribute("1.0.0.0")]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[assembly: System.Reflection.AssemblyInformationalVersionAttribute("1.0.0")]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[assembly: System.Reflection.AssemblyProductAttribute("RehearsalStudio.Application")]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[assembly: System.Reflection.AssemblyTitleAttribute("RehearsalStudio.Application")]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[assembly: System.Reflection.AssemblyVersionAttribute("1.0.0.0")]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// Generated by the MSBuild WriteCodeFragment class.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RehearsalStudio.Application.GlobalUsings.g.cs: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&lt;auto-generated/&gt;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global using global::System;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global using global::System.Collections.Generic;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global using global::System.IO;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global using global::System.Linq;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global using global::System.Net.Http;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global using global::System.Threading;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global using global::System.Threading.Tasks;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BookingRepository : IBookingRepository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BookingRepository(RehearsalStudioDbContext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Task&lt;IEnumerable&lt;Booking&gt;&gt;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_context.Bookings.ToListAsync();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Task&lt;Booking?&gt;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_context.Bookings.FindAsync(id);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Task&lt;IEnumerable&lt;Booking&gt;&gt; GetFilteredAsync(string? status, int? idRoom, int? idUser)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_context.Bookings.AsQueryable();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(!string.IsNullOrEmpty(status))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query.Where(b =&gt; b.Status.Contains(status));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(idRoom.HasValue)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query.Where(b =&gt; b.IdRoom == idRoom.Value);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(idUser.HasValue)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query = query.Where(b =&gt; b.IdUser == idUser.Value);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public async Task&lt;Booking&gt; AddAsync(Booking 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_context.Bookings.Add(booking);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return booking;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public async Task UpdateAsync(Booking 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_context.Bookings.Update(booking);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var booking = await _context.Bookings.FindAsync(id);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(booking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_context.Bookings.Remove(booking);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EquipmentBookingRepository : IEquipmentBookingRepository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EquipmentBookingRepository(RehearsalStudioDbContext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Task&lt;IEnumerable&lt;EquipmentBooking&gt;&gt;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_context.EquipmentBookings.ToListAsync();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Task&lt;EquipmentBooking?&gt; GetByIdAsync(int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_context.EquipmentBookings.FindAsync(idEquipment,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Task&lt;IEnumerable&lt;EquipmentBooking&gt;&gt; GetFilteredAsync(int? idEquipment,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_context.EquipmentBookings.AsQueryable();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(idEquipment.HasValue)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query.Where(eb =&gt; eb.IdEquipment == idEquipment.Value);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(idBooking.HasValue)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query.Where(eb =&gt; eb.IdBooking == idBooking.Value);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Task&lt;EquipmentBooking&gt; AddAsync(EquipmentBooking equipmentBooking)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_context.EquipmentBookings.Add(equipmentBooking);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return equipmentBooking;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 DeleteAsync(int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equipmentBooking = await _context.EquipmentBookings.FindAsync(idEquipment,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if (equipmentBooking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_context.EquipmentBookings.Remove(equipmentBooking);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EquipmentRepository : IEquipmentRepository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EquipmentRepository(RehearsalStudioDbContext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Task&lt;IEnumerable&lt;Equipment&gt;&gt;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_context.Equipment.ToListAsync();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Task&lt;Equipment?&gt;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_context.Equipment.FindAsync(id);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Task&lt;IEnumerable&lt;Equipment&gt;&gt; GetFilteredAsync(string? name, string? type,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_context.Equipment.AsQueryable();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query.Where(e =&gt; e.Name.Contains(name));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(!string.IsNullOrEmpty(type))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query.Where(e =&gt; e.Type.Contains(type));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(idRehearsalPoint.HasValue)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query = query.Where(e =&gt; e.IdRehearsalPoint == idRehearsalPoint.Value);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public async Task&lt;Equipment&gt; AddAsync(Equipment equipment)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_context.Equipment.Add(equipment);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return equipment;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public async Task UpdateAsync(Equipment equipment)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_context.Equipment.Update(equipment);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var equipment = await _context.Equipment.FindAsync(id);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(equipment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_context.Equipment.Remove(equipment);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RehearsalPointRepository.cs: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RehearsalPointRepository : IRehearsalPointRepository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RehearsalPointRepository(RehearsalStudioDbContext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Task&lt;IEnumerable&lt;RehearsalPoint&gt;&gt;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_context.RehearsalPoints.ToListAsync();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Task&lt;RehearsalPoint?&gt;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_context.RehearsalPoints.FindAsync(id);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Task&lt;IEnumerable&lt;RehearsalPoint&gt;&gt; GetFilteredAsync(string? name, float? minRating)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_context.RehearsalPoints.AsQueryable();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query.Where(rp =&gt; rp.Name.Contains(name));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(minRating.HasValue)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query.Where(rp =&gt; rp.Rating &gt;= minRating.Value);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Task&lt;RehearsalPoint&gt; AddAsync(RehearsalPoint 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_context.RehearsalPoints.Add(rehearsalPoint);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return rehearsalPoint;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 UpdateAsync(RehearsalPoint 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_context.RehearsalPoints.Update(rehearsalPoint);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var rehearsalPoint = await _context.RehearsalPoints.FindAsync(id);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if (rehearsalPoint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_context.RehearsalPoints.Remove(rehearsalPoint);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RoomRepository.cs: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RoomRepository : IRoomRepository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RoomRepository(RehearsalStudioDbContext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Task&lt;IEnumerable&lt;Room&gt;&gt;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_context.Rooms.ToListAsync();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Task&lt;Room?&gt;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_context.Rooms.FindAsync(id);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Task&lt;IEnumerable&lt;Room&gt;&gt; GetFilteredAsync(string? name, int? minPrice,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_context.Rooms.AsQueryable();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query.Where(r =&gt; r.Name.Contains(name));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(minPrice.HasValue)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query.Where(r =&gt; r.Price &gt;= minPrice.Value);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(idRehearsalPoint.HasValue)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query = query.Where(r =&gt; r.IdRehearsalPoint == idRehearsalPoint.Value);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public async Task&lt;Room&gt; AddAsync(Room room)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_context.Rooms.Add(room);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return room;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public async Task UpdateAsync(Room room)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_context.Rooms.Update(room);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var room = await _context.Rooms.FindAsync(id);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(room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_context.Rooms.Remove(room);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ServiceBookingRepository.cs: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ServiceBookingRepository : IServiceBookingRepository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ServiceBookingRepository(RehearsalStudioDbContext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Task&lt;IEnumerable&lt;ServiceBooking&gt;&gt;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_context.ServiceBookings.ToListAsync();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Task&lt;ServiceBooking?&gt; GetByIdAsync(int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_context.ServiceBookings.FindAsync(idService,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Task&lt;IEnumerable&lt;ServiceBooking&gt;&gt; GetFilteredAsync(int? idService,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_context.ServiceBookings.AsQueryable();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(idService.HasValue)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query.Where(sb =&gt; sb.IdService == idService.Value);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(idBooking.HasValue)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query.Where(sb =&gt; sb.IdBooking == idBooking.Value);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Task&lt;ServiceBooking&gt; AddAsync(ServiceBooking serviceBooking)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_context.ServiceBookings.Add(serviceBooking);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return serviceBooking;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 DeleteAsync(int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var serviceBooking = await _context.ServiceBookings.FindAsync(idService,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if (serviceBooking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_context.ServiceBookings.Remove(serviceBooking);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ServiceRepository : IServiceRepository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ServiceRepository(RehearsalStudioDbContext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Task&lt;IEnumerable&lt;Service&gt;&gt;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_context.Services.ToListAsync();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Task&lt;Service?&gt;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_context.Services.FindAsync(id);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Task&lt;IEnumerable&lt;Service&gt;&gt; GetFilteredAsync(string? name, string? type,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_context.Services.AsQueryable();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query.Where(s =&gt; s.Name.Contains(name));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(!string.IsNullOrEmpty(type))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query.Where(s =&gt; s.Type.Contains(type));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(idRehearsalPoint.HasValue)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query = query.Where(s =&gt; s.IdRehearsalPoint == idRehearsalPoint.Value);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public async Task&lt;Service&gt; AddAsync(Service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_context.Services.Add(service);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return service;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public async Task UpdateAsync(Service service)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_context.Services.Update(service);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var service = await _context.Services.FindAsync(id);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(service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_context.Services.Remove(service);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StaffRepository.cs: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StaffRepository : IStaffRepository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StaffRepository(RehearsalStudioDbContext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Task&lt;IEnumerable&lt;Staff&gt;&gt;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_context.Staff.ToListAsync();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Task&lt;Staff?&gt;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_context.Staff.FindAsync(id);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Task&lt;IEnumerable&lt;Staff&gt;&gt; GetFilteredAsync(string? fullName, int? minAge,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_context.Staff.AsQueryable();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(!string.IsNullOrEmpty(fullName))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query.Where(s =&gt; s.FullName.Contains(fullName));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(minAge.HasValue)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query.Where(s =&gt; s.Age &gt;= minAge.Value);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if (idRehearsalPoint.HasValue)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    query = query.Where(s =&gt; s.IdRehearsalPoint == idRehearsalPoint.Value);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public async Task&lt;Staff&gt; AddAsync(Staff staff)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_context.Staff.Add(staff);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return staff;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public async Task UpdateAsync(Staff staff)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_context.Staff.Update(staff);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var staff = await _context.Staff.FindAsync(id);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if (staff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_context.Staff.Remove(staff);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UserRepository.cs: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RehearsalStudio.Infrastructure.Repositories;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UserRepository : IUserRepository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public UserRepository(RehearsalStudioDbContext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async Task&lt;IEnumerable&lt;User&gt;&gt;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    return await _context.Users.ToListAsync();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async Task&lt;User?&gt;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return await _context.Users.FindAsync(id);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Task&lt;IEnumerable&lt;User&gt;&gt; GetFilteredAsync(string? fullName, string? email)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query = _context.Users.AsQueryable();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if (!string.IsNullOrEmpty(fullName))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query = query.Where(u =&gt; u.FullName.Contains(fullName));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if (!string.IsNullOrEmpty(email))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query = query.Where(u =&gt; u.Email.Contains(email));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await query.ToListAsync();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public async Task&lt;User&gt; AddAsync(User 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_context.Users.Add(user);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return user;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public async Task UpdateAsync(User 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_context.Users.Update(user);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var user = await _context.Users.FindAsync(id);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if (user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_context.Users.Remove(user);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await _context.SaveChangesAsync();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BackupService.cs: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System.IO;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Dapper;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using Microsoft.EntityFrameworkCore;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using Npgsql;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RehearsalStudio.Infrastructure.Data;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using System.Text.Json;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using System.Linq;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public class BackupService : IBackupService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private readonly RehearsalStudioDbContext _context;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BackupService(RehearsalStudioDbContext context)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_context = context;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async Task&lt;string&gt; CreateDatabaseBackupAsync()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var connectionString = _context.Database.GetConnectionString();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var backupFilePath = $"backup_{DateTime.Now:yyyyMMddHHmmss}.sql";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using var connection = new NpgsqlConnection(connectionString);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await connection.OpenAsync();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var backupScript = new StringBuilder();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// List of tables to back up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var tables = new[] { "rehearsal_points", "rooms", "service", "equipment", "staff", "users", "booking", "service_booking", "equipment_booking"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foreach (var table in tables)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    // Generate table structure using information_schema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    var columns = await connection.QueryAsync&lt;ColumnInfo&gt;(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    @"SELECT column_name, data_type, is_nullable, character_maximum_length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      FROM information_schema.columns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      WHERE table_schema = 'main' AND table_name = @TableName",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    new { TableName = table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// Start CREATE TABLE statement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backupScript.AppendLine($"DROP TABLE IF EXISTS main.{table} CASCADE;");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backupScript.AppendLine($"CREATE TABLE main.{table} (");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var columnDefinitions = columns.Select(c =&gt;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    var dataType = c.data_type switch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        "integer" =&gt; "INTEGER",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        "real" =&gt; "REAL",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        "boolean" =&gt; "BOOLEAN",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        "text" =&gt; "TEXT",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        "timestamp with time zone" =&gt; "TIMESTAMP WITH TIME ZONE",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        _ =&gt; c.data_type.ToUpper()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    var nullable = c.is_nullable == "YES" ? "" : " NOT NULL";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    return $"    {c.column_name} {dataType}{nullable}";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backupScript.AppendLine(string.Join(",\n", columnDefinitions));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// Add primary key constraints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var primaryKeys = await connection.QueryAsync&lt;string&gt;(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    @"SELECT a.attname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      FROM pg_index 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      JOIN pg_attribute a ON a.attrelid = i.indrelid AND a.attnum = ANY(i.indkey)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      JOIN pg_class c ON c.oid = i.indrelid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      JOIN pg_namespace n ON n.oid = c.relnamespace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      WHERE n.nspname = 'main' AND c.relname = @TableName AND i.indisprimary",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    new { TableName = table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if (primaryKeys.Any())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    backupScript.AppendLine($",    PRIMARY KEY ({string.Join(", ", primaryKeys)})");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backupScript.AppendLine(");");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backupScript.AppendLine();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// Export table data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using var reader = await connection.ExecuteReaderAsync($"SELECT * FROM main.{table}");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var columnNames = Enumerable.Range(0, reader.FieldCount).Select(reader.GetName).ToList();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while (await reader.ReadAsync())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    var values = new List&lt;string&gt;();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    for (int i = 0; i &lt; reader.FieldCount;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        var value = reader.GetValue(i);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        if (value == DBNull.Value)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            values.Add("NULL");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        else if (reader.GetFieldType(i) == typeof(DateTime))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            values.Add($"'{(DateTime)value:yyyy-MM-dd HH:mm:ss.fffz}'");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        else if (reader.GetFieldType(i) == typeof(string))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            values.Add($"'{value.ToString().Replace("'", "''")}'");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            values.Add(value.ToString());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    backupScript.AppendLine($"INSERT INTO main.{table} ({string.Join(", ", columnNames)}) VALUES ({string.Join(", ", values)});");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    backupScript.AppendLine();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await File.WriteAllTextAsync(backupFilePath, backupScript.ToString());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return backupFilePath;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public async Task&lt;string&gt; SaveQueryResultsToFileAsync(string sqlQuery, string fileFormat = "json")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var connectionString = _context.Database.GetConnectionString();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var resultFilePath = $"query_results_{DateTime.Now:yyyyMMddHHmmss}.{fileFormat}";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using var connection = new NpgsqlConnection(connectionString);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await connection.OpenAsync();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var results = await connection.QueryAsync&lt;dynamic&gt;(sqlQuery);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if (fileFormat.ToLower() == "json")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    var json = JsonSerializer.Serialize(results);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    await File.WriteAllTextAsync(resultFilePath, json);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else if (fileFormat.ToLower() == "csv")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        var csv = new StringBuilder();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        if (results.Any())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        var columns = ((IDictionary&lt;string, object&gt;)results.First()).Keys;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    csv.AppendLine(string.Join(",", columns));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        foreach (var row in results)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                    var dict = (IDictionary&lt;string, object&gt;)row;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118                     var values = columns.Select(c =&gt; dict[c]?.ToString() ?? string.Empty).Select(v =&gt; v.Contains(",") ? $"\"{v}\"" : v);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119                     csv.AppendLine(string.Join(",", values));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120 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121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122             await File.WriteAllTextAsync(resultFilePath, csv.ToString());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123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124 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126             throw new ArgumentException("Unsupported file format. Use 'json' or 'csv'.");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127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128         return resultFilePath;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129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130     private class ColumnInfo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132         public string column_name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133         public string data_type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134         public string is_nullable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135         public int? character_maximum_length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137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BookingService : IBookingService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IBookingRepository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BookingService(IBookingRepository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Task&lt;IEnumerable&lt;BookingDto&gt;&gt;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Time = e.Time,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Duration = e.Duration,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Cost = e.Cost,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CreationDate = e.CreationDate,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Status = e.Status,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NumberOfPeople = e.NumberOfPeople,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    IdRoom = e.IdRoom,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    IdUser = e.IdUser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public async Task&lt;BookingDto?&gt;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return new 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Time = entity.Time,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Duration = entity.Duration,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Cost = entity.Cost,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CreationDate = entity.CreationDate,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    Status = entity.Status,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    NumberOfPeople = entity.NumberOfPeople,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    IdRoom = entity.IdRoom,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IdUser = entity.IdUser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public async Task&lt;IEnumerable&lt;BookingDto&gt;&gt; GetFilteredAsync(string? status, int? idRoom, int? idUser)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var entities = await _repository.GetFilteredAsync(status, idRoom, idUser);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return entities.Select(e =&gt; new 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Time = e.Time,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Duration = e.Duration,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Cost = e.Cost,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    CreationDate = e.CreationDate,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Status = e.Status,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NumberOfPeople = e.NumberOfPeople,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IdRoom = e.IdRoom,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IdUser = e.IdUser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public async Task&lt;BookingDto&gt; CreateAsync(BookingDto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if (string.IsNullOrEmpty(dto.Status) || dto.Cost &lt;= 0 || dto.NumberOfPeople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throw new ArgumentException("Status, Cost, and NumberOfPeople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var entity = new 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Time = dto.Time,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Duration = dto.Duration,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Cost = dto.Cost,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CreationDate = dto.CreationDate,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Status = dto.Status,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NumberOfPeople = dto.NumberOfPeople,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IdRoom = dto.IdRoom,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IdUser = dto.IdUser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return new 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    Time = created.Time,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Duration = created.Duration,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    Cost = created.Cost,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CreationDate = created.CreationDate,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Status = created.Status,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NumberOfPeople = created.NumberOfPeople,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IdRoom = created.IdRoom,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IdUser = created.IdUser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public async Task UpdateAsync(int id, 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if (string.IsNullOrEmpty(dto.Status) || dto.Cost &lt;= 0 || dto.NumberOfPeople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throw new ArgumentException("Status, Cost, and NumberOfPeople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        throw new KeyNotFoundException($"Booking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entity.Time = dto.Time;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entity.Duration = dto.Duration;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entity.Cost = dto.Cost;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entity.CreationDate = dto.CreationDate;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entity.Status = dto.Status;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entity.NumberOfPeople = dto.NumberOfPeople;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    entity.IdRoom = dto.IdRoom;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        entity.IdUser = dto.IdUser;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108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110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112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113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114             throw new KeyNotFoundException($"Booking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115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117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EquipmentBookingService : IEquipmentBookingService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IEquipmentBookingRepository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EquipmentBookingService(IEquipmentBookingRepository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Task&lt;IEnumerable&lt;EquipmentBookingDto&gt;&gt;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EquipmentBookingDto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IdEquipment = e.IdEquipment,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IdBooking = e.IdBooking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public async Task&lt;EquipmentBookingDto?&gt; GetByIdAsync(int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var entity = await _repository.GetByIdAsync(idEquipment,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new EquipmentBookingDto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IdEquipment = entity.IdEquipment,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IdBooking = entity.IdBooking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public async Task&lt;IEnumerable&lt;EquipmentBookingDto&gt;&gt; GetFilteredAsync(int? idEquipment,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var entities = await _repository.GetFilteredAsync(idEquipment,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return entities.Select(e =&gt; new EquipmentBookingDto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IdEquipment = e.IdEquipment,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IdBooking = e.IdBooking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Task&lt;EquipmentBookingDto&gt; CreateAsync(EquipmentBookingDto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if (dto.IdEquipment &lt;= 0 || dto.IdBooking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throw new ArgumentException("IdEquipment and IdBooking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var entity = new EquipmentBooking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IdEquipment = dto.IdEquipment,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IdBooking = dto.IdBooking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return new EquipmentBookingDto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IdEquipment = created.IdEquipment,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IdBooking = created.IdBooking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public async Task DeleteAsync(int idEquipment,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var entity = await _repository.GetByIdAsync(idEquipment,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throw new KeyNotFoundException($"EquipmentBooking with IdEquipment {idEquipment} and IdBooking {idBooking}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await _repository.DeleteAsync(idEquipment,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EquipmentService : IEquipmentService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IEquipmentRepository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EquipmentService(IEquipmentRepository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Task&lt;IEnumerable&lt;EquipmentDto&gt;&gt;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EquipmentDto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Type = e.Type,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Brand = e.Brand,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Model = e.Model,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Condition = e.Condition,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public async Task&lt;EquipmentDto?&gt;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new EquipmentDto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Name = entity.Name,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Type = entity.Type,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Brand = entity.Brand,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Model = entity.Model,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Condition = entity.Condition,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IdRehearsalPoint = entity.IdRehearsalPoint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public async Task&lt;IEnumerable&lt;EquipmentDto&gt;&gt; GetFilteredAsync(string? name, string? type,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var entities = await _repository.GetFilteredAsync(name, type,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return entities.Select(e =&gt; new EquipmentDto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Type = e.Type,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Brand = e.Brand,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Model = e.Model,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Condition = e.Condition,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public async Task&lt;EquipmentDto&gt; CreateAsync(EquipmentDto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if (string.IsNullOrEmpty(dto.Name) || string.IsNullOrEmpty(dto.Type) || string.IsNullOrEmpty(dto.Brand) ||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string.IsNullOrEmpty(dto.Model) || string.IsNullOrEmpty(dto.Condition))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throw new ArgumentException("Name, Type, Brand, Model, and Condition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var entity = new Equipment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Name = dto.Name,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Type = dto.Type,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Brand = dto.Brand,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Model = dto.Model,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Condition = dto.Condition,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IdRehearsalPoint = dto.IdRehearsalPoint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return new EquipmentDto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Name = created.Name,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Type = created.Type,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Brand = created.Brand,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Model = created.Model,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Condition = created.Condition,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IdRehearsalPoint = created.IdRehearsalPoint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public async Task UpdateAsync(int id, EquipmentDto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if (string.IsNullOrEmpty(dto.Name) || string.IsNullOrEmpty(dto.Type) || string.IsNullOrEmpty(dto.Brand) ||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    string.IsNullOrEmpty(dto.Model) || string.IsNullOrEmpty(dto.Condition))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    throw new ArgumentException("Name, Type, Brand, Model, and Condition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    throw new KeyNotFoundException($"Equipment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entity.Name = dto.Name;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entity.Type = dto.Type;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entity.Brand = dto.Brand;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entity.Model = dto.Model;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entity.Condition = dto.Condition;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entity.IdRehearsalPoint = dto.IdRehearsalPoint;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        throw new KeyNotFoundException($"Equipment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107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RehearsalPointService.cs: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RehearsalPointService : IRehearsalPointService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IRehearsalPointRepository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RehearsalPointService(IRehearsalPointRepository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Task&lt;IEnumerable&lt;RehearsalPointDto&gt;&gt;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RehearsalPointDto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Rating = e.Rating,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ContactNumber = e.ContactNumber,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Schedule = e.Schedule,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Address = e.Address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public async Task&lt;RehearsalPointDto?&gt;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return new RehearsalPointDto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Rating = entity.Rating,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ContactNumber = entity.ContactNumber,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Schedule = entity.Schedule,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Name = entity.Name,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Address = entity.Address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Task&lt;IEnumerable&lt;RehearsalPointDto&gt;&gt; GetFilteredAsync(string? name, float? minRating)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var entities = await _repository.GetFilteredAsync(name, minRating);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entities.Select(e =&gt; new RehearsalPointDto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Rating = e.Rating,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ContactNumber = e.ContactNumber,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Schedule = e.Schedule,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Address = e.Address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public async Task&lt;RehearsalPointDto&gt; CreateAsync(RehearsalPointDto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if (string.IsNullOrEmpty(dto.Name) || string.IsNullOrEmpty(dto.Address) || string.IsNullOrEmpty(dto.ContactNumber))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throw new ArgumentException("Name, Address, and ContactNumber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var entity = new 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Rating = dto.Rating,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ContactNumber = dto.ContactNumber,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Schedule = dto.Schedule,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Name = dto.Name,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Address = dto.Address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return new RehearsalPointDto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Rating = created.Rating,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ContactNumber = created.ContactNumber,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Schedule = created.Schedule,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Name = created.Name,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Address = created.Address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public async Task UpdateAsync(int id, RehearsalPointDto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if (string.IsNullOrEmpty(dto.Name) || string.IsNullOrEmpty(dto.Address) || string.IsNullOrEmpty(dto.ContactNumber))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throw new ArgumentException("Name, Address, and ContactNumber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throw new KeyNotFoundException($"RehearsalPoint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entity.Rating = dto.Rating;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entity.ContactNumber = dto.ContactNumber;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entity.Schedule = dto.Schedule;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entity.Name = dto.Name;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entity.Address = dto.Address;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throw new KeyNotFoundException($"RehearsalPoint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RoomService.cs: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RoomService : IRoomService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IRoomRepository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RoomService(IRoomRepository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Task&lt;IEnumerable&lt;RoomDto&gt;&gt;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RoomDto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AirConditioner = e.AirConditioner,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Price = e.Price,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RecordingSupport = e.RecordingSupport,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Area = e.Area,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public async Task&lt;RoomDto?&gt;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new RoomDto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Name = entity.Name,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AirConditioner = entity.AirConditioner,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Price = entity.Price,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RecordingSupport = entity.RecordingSupport,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Area = entity.Area,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IdRehearsalPoint = entity.IdRehearsalPoint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public async Task&lt;IEnumerable&lt;RoomDto&gt;&gt; GetFilteredAsync(string? name, int? minPrice,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var entities = await _repository.GetFilteredAsync(name, minPrice,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return entities.Select(e =&gt; new RoomDto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AirConditioner = e.AirConditioner,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Price = e.Price,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RecordingSupport = e.RecordingSupport,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Area = e.Area,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public async Task&lt;RoomDto&gt; CreateAsync(RoomDto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if (string.IsNullOrEmpty(dto.Name) || dto.Price &lt;= 0 || dto.Area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throw new ArgumentException("Name, Price, and Area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var entity = new Room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Name = dto.Name,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AirConditioner = dto.AirConditioner,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Price = dto.Price,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RecordingSupport = dto.RecordingSupport,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Area = dto.Area,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IdRehearsalPoint = dto.IdRehearsalPoint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return new RoomDto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Name = created.Name,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AirConditioner = created.AirConditioner,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Price = created.Price,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RecordingSupport = created.RecordingSupport,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Area = created.Area,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IdRehearsalPoint = created.IdRehearsalPoint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public async Task UpdateAsync(int id, RoomDto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if (string.IsNullOrEmpty(dto.Name) || dto.Price &lt;= 0 || dto.Area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throw new ArgumentException("Name, Price, and Area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throw new KeyNotFoundException($"Room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entity.Name = dto.Name;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entity.AirConditioner = dto.AirConditioner;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entity.Price = dto.Price;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entity.RecordingSupport = dto.RecordingSupport;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entity.Area = dto.Area;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entity.IdRehearsalPoint = dto.IdRehearsalPoint;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throw new KeyNotFoundException($"Room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ServiceBookingService.cs: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ServiceBookingService : IServiceBookingService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IServiceBookingRepository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ServiceBookingService(IServiceBookingRepository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Task&lt;IEnumerable&lt;ServiceBookingDto&gt;&gt;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ServiceBookingDto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IdService = e.IdService,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IdBooking = e.IdBooking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public async Task&lt;ServiceBookingDto?&gt; GetByIdAsync(int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var entity = await _repository.GetByIdAsync(idService,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    return new ServiceBookingDto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    IdService = entity.IdService,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    IdBooking = entity.IdBooking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public async Task&lt;IEnumerable&lt;ServiceBookingDto&gt;&gt; GetFilteredAsync(int? idService, int?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var entities = await _repository.GetFilteredAsync(idService,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return entities.Select(e =&gt; new ServiceBookingDto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IdService = e.IdService,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IdBooking = e.IdBooking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public async Task&lt;ServiceBookingDto&gt; CreateAsync(ServiceBookingDto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if (dto.IdService &lt;= 0 || dto.IdBooking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throw new ArgumentException("IdService and IdBooking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var entity = new ServiceBooking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IdService = dto.IdService,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IdBooking = dto.IdBooking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return new ServiceBookingDto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IdService = created.IdService,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    IdBooking = created.IdBooking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public async Task DeleteAsync(int idService, int idBooking)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var entity = await _repository.GetByIdAsync(idService,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throw new KeyNotFoundException($"ServiceBooking with IdService {idService} and IdBooking {idBooking}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await _repository.DeleteAsync(idService, idBooking);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ServiceService : IServiceService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IServiceRepository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ServiceService(IServiceRepository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Task&lt;IEnumerable&lt;ServiceDto&gt;&gt;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ServiceDto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Price = e.Price,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Type = e.Type,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Requirements = e.Requirements,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public async Task&lt;ServiceDto?&gt;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return new ServiceDto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Name = entity.Name,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Price = entity.Price,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Type = entity.Type,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Requirements = entity.Requirements,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IdRehearsalPoint = entity.IdRehearsalPoint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public async Task&lt;IEnumerable&lt;ServiceDto&gt;&gt; GetFilteredAsync(string? name, string? type,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var entities = await _repository.GetFilteredAsync(name, type,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return entities.Select(e =&gt; new ServiceDto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Name = e.Name,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Price = e.Price,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Type = e.Type,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Requirements = e.Requirements,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public async Task&lt;ServiceDto&gt; CreateAsync(ServiceDto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if (string.IsNullOrEmpty(dto.Name) || string.IsNullOrEmpty(dto.Type) || dto.Price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throw new ArgumentException("Name, Type, and Price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var entity = new 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Name = dto.Name,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    Price = dto.Price,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    Type = dto.Type,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Requirements = dto.Requirements,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IdRehearsalPoint = dto.IdRehearsalPoint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return new ServiceDto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    Name = created.Name,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    Price = created.Price,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    Type = created.Type,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Requirements = created.Requirements,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IdRehearsalPoint = created.IdRehearsalPoint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public async Task UpdateAsync(int id, ServiceDto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if (string.IsNullOrEmpty(dto.Name) || string.IsNullOrEmpty(dto.Type) || dto.Price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    throw new ArgumentException("Name, Type, and Price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    throw new KeyNotFoundException($"Service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entity.Name = dto.Name;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entity.Price = dto.Price;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entity.Type = dto.Type;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entity.Requirements = dto.Requirements;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entity.IdRehearsalPoint = dto.IdRehearsalPoint;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    throw new KeyNotFoundException($"Service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StaffService.cs: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StaffService : IStaffService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IStaffRepository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StaffService(IStaffRepository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Task&lt;IEnumerable&lt;StaffDto&gt;&gt;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StaffDto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FullName = e.FullName,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Address = e.Address,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Experience = e.Experience,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Phone = e.Phone,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    Age = e.Age,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public async Task&lt;StaffDto?&gt;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return new StaffDto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FullName = entity.FullName,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Address = entity.Address,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    Experience = entity.Experience,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        Phone = entity.Phone,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        Age = entity.Age,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        IdRehearsalPoint = entity.IdRehearsalPoint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public async Task&lt;IEnumerable&lt;StaffDto&gt;&gt; GetFilteredAsync(string? fullName, int? minAge, int? idRehearsalPoint)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var entities = await _repository.GetFilteredAsync(fullName, minAge, idRehearsalPoint);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return entities.Select(e =&gt; new StaffDto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    FullName = e.FullName,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        Address = e.Address,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        Experience = e.Experience,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        Phone = e.Phone,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    Age = e.Age,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IdRehearsalPoint = e.IdRehearsalPoint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public async Task&lt;StaffDto&gt; CreateAsync(StaffDto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if (string.IsNullOrEmpty(dto.FullName) || string.IsNullOrEmpty(dto.Phone) || dto.Age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throw new ArgumentException("FullName, Phone, and Age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var entity = new Staff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    FullName = dto.FullName,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    Address = dto.Address,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Experience = dto.Experience,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Phone = dto.Phone,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Age = dto.Age,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IdRehearsalPoint = dto.IdRehearsalPoint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    return new StaffDto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    FullName = created.FullName,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Address = created.Address,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    Experience = created.Experience,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    Phone = created.Phone,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Age = created.Age,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    IdRehearsalPoint = created.IdRehearsalPoint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public async Task UpdateAsync(int id, StaffDto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    if (string.IsNullOrEmpty(dto.FullName) || string.IsNullOrEmpty(dto.Phone) || dto.Age &lt;=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        throw new ArgumentException("FullName, Phone, and Age are required and must be valid.");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    throw new KeyNotFoundException($"Staff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entity.FullName = dto.FullName;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entity.Address = dto.Address;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    entity.Experience = dto.Experience;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        entity.Phone = dto.Phone;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094         entity.Age = dto.Age;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095         entity.IdRehearsalPoint = dto.IdRehearsalPoint;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096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097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098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099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100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101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102             throw new KeyNotFoundException($"Staff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103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105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UserService.cs: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RehearsalStudio.Application.DTOs;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RehearsalStudio.Application.Interfaces;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using System.Threading.Tasks;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namespace RehearsalStudio.Application.Services;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public class UserService : IUserService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private readonly IUserRepository _repository;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UserService(IUserRepository repository)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    _repository = repository;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async Task&lt;IEnumerable&lt;UserDto&gt;&gt; GetAllAsync()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    var entities = await _repository.GetAllAsync();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    return entities.Select(e =&gt; new UserDto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        FullName = e.FullName,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        Phone = e.Phone,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        Email = e.Email,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        RegistrationDate = e.RegistrationDate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public async Task&lt;UserDto?&gt; GetByIdAsync(int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        if (entity == null) return null;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031         return new UserDto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032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033             Id = entity.Id,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034             FullName = entity.FullName,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035             Phone = entity.Phone,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036             Email = entity.Email,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037             RegistrationDate = entity.RegistrationDate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038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039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040     public async Task&lt;IEnumerable&lt;UserDto&gt;&gt; GetFilteredAsync(string? fullName, string? email)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041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042         var entities = await _repository.GetFilteredAsync(fullName, email);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043         return entities.Select(e =&gt; new UserDto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044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045             Id = e.Id,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046             FullName = e.FullName,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047             Phone = e.Phone,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048             Email = e.Email,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049             RegistrationDate = e.RegistrationDate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050        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051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052     public async Task&lt;UserDto&gt; CreateAsync(UserDto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053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054         if (string.IsNullOrEmpty(dto.FullName) || string.IsNullOrEmpty(dto.Phone) || string.IsNullOrEmpty(dto.Email))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055             throw new ArgumentException("FullName, Phone, and Email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056         var entity = new 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057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058             FullName = dto.FullName,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059             Phone = dto.Phone,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060             Email = dto.Email,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061             RegistrationDate = dto.RegistrationDate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062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063         var created = await _repository.AddAsync(entity);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064         return new UserDto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065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066             Id = created.Id,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067             FullName = created.FullName,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068             Phone = created.Phone,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069             Email = created.Email,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070             RegistrationDate = created.RegistrationDate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071     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073     public async Task UpdateAsync(int id, UserDto dto)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074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075         if (string.IsNullOrEmpty(dto.FullName) || string.IsNullOrEmpty(dto.Phone) || string.IsNullOrEmpty(dto.Email))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076             throw new ArgumentException("FullName, Phone, and Email are required.");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077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078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079             throw new KeyNotFoundException($"User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080         entity.FullName = dto.FullName;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081         entity.Phone = dto.Phone;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082         entity.Email = dto.Email;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083         entity.RegistrationDate = dto.RegistrationDate;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084         await _repository.UpdateAsync(entity);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085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086     public async Task DeleteAsync(int id)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087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088         var entity = await _repository.GetByIdAsync(id);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089         if (entity ==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090             throw new KeyNotFoundException($"User with ID {id} not found.");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091         await _repository.DeleteAsync(id);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092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093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Class1.cs: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﻿namespace RehearsalStudio.Domain;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public class Class1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Booking.cs: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DateTime Time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int? Duration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int Cost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DateTime CreationDate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string Status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int NumberOfPeople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int? IdRoom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[ForeignKey("IdRoom")]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public Room? Room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    public int? IdUser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026     [ForeignKey("IdUser")]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027     public User? User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028     public List&lt;ServiceBooking&gt; ServiceBookings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029     public List&lt;EquipmentBooking&gt; EquipmentBookings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030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Equipment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string Type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string Brand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string Model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public string Condition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[ForeignKey("IdRehearsalPoint")]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    public RehearsalPoint? 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024     public List&lt;EquipmentBooking&gt; EquipmentBookings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025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EquipmentBooking.cs: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EquipmentBooking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[Column(Order = 0)]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IdEquipment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[Column(Order = 1)]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int IdBooking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[ForeignKey("IdEquipment")]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Equipment? Equipment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[ForeignKey("IdBooking")]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Booking? 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RehearsalPont.cs: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RehearsalPoint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public float? Rating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string ContactNumber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string Schedule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string Address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List&lt;Room&gt; Rooms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public List&lt;Service&gt; Services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List&lt;Equipment&gt; Equipment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List&lt;Staff&gt; Staff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Room.cs: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Room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bool AirConditioner { get; set; }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int Price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bool RecordingSupport { get; set; }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int Area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[ForeignKey("IdRehearsalPoint")]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RehearsalPoint? 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    public List&lt;Booking&gt; 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023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Service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string 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int Price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string Type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string? Requirements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[ForeignKey("IdRehearsalPoint")]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public RehearsalPoint? 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List&lt;ServiceBooking&gt; ServiceBookings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ServiceBooking.cs: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ServiceBooking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[Column(Order = 0)]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IdService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[Column(Order = 1)]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int IdBooking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[ForeignKey("IdService")]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public Service? Service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[ForeignKey("IdBooking")]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public Booking? Booking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Staff.cs: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Staff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string FullName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public string? Address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int? Experience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string Phone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int Age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int? IdRehearsalPoint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    [ForeignKey("IdRehearsalPoint")]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021     public RehearsalPoint? RehearsalPoint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022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User.cs: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System.ComponentModel.DataAnnotations;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using System.ComponentModel.DataAnnotations.Schema;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namespace RehearsalStudio.Domain.Entities;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public class User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    [Key]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    [DatabaseGenerated(DatabaseGeneratedOption.Identity)]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    public int Id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    public string FullName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    public string Phone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    public string Email { get; set; } = string.Empty;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    [Required]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    public DateTime RegistrationDate { get; set;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019     public List&lt;Booking&gt; Bookings { get; set; } = new();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020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.NETCoreApp,Version=v9.0.AssemblyAttributes.cs: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[assembly: global::System.Runtime.Versioning.TargetFrameworkAttribute(".NETCoreApp,Version=v9.0", FrameworkDisplayName = ".NET 9.0")]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RehearsalStudio.Domain.AssemblyInfo.cs: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&lt;auto-generated&gt;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//     This code was generated by a tool.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//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    Changes to this file may cause incorrect behavior and will be lost if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//     the code is regenerated.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&lt;/auto-generated&gt;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[assembly: System.Reflection.AssemblyCompanyAttribute("RehearsalStudio.Domain")]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[assembly: System.Reflection.AssemblyConfigurationAttribute("Debug")]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[assembly: System.Reflection.AssemblyFileVersionAttribute("1.0.0.0")]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[assembly: System.Reflection.AssemblyInformationalVersionAttribute("1.0.0")]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[assembly: System.Reflection.AssemblyProductAttribute("RehearsalStudio.Domain")]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[assembly: System.Reflection.AssemblyTitleAttribute("RehearsalStudio.Domain")]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[assembly: System.Reflection.AssemblyVersionAttribute("1.0.0.0")]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// Generated by the MSBuild WriteCodeFragment class.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RehearsalStudio.Domain.GlobalUsings.g.cs: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&lt;auto-generated/&gt;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global using global::System;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global using global::System.Collections.Generic;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global using global::System.IO;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global using global::System.Linq;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global using global::System.Net.Http;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global using global::System.Threading;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global using global::System.Threading.Tasks;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Class1.cs: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﻿namespace RehearsalStudio.Infrastructure;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public class Class1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.NETCoreApp,Version=v9.0.AssemblyAttributes.cs: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&lt;autogenerated 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[assembly: global::System.Runtime.Versioning.TargetFrameworkAttribute(".NETCoreApp,Version=v9.0", FrameworkDisplayName = ".NET 9.0")]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RehearsalStudio.Infrastructure.AssemblyInfo.cs: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// &lt;auto-generated&gt;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//     This code was generated by a tool.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//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//     Changes to this file may cause incorrect behavior and will be lost if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//     the code is regenerated.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// &lt;/auto-generated&gt;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//------------------------------------------------------------------------------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009 using 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010 using System.Reflection;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011 [assembly: System.Reflection.AssemblyCompanyAttribute("RehearsalStudio.Infrastructure")]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012 [assembly: System.Reflection.AssemblyConfigurationAttribute("Debug")]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013 [assembly: System.Reflection.AssemblyFileVersionAttribute("1.0.0.0")]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014 [assembly: System.Reflection.AssemblyInformationalVersionAttribute("1.0.0")]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015 [assembly: System.Reflection.AssemblyProductAttribute("RehearsalStudio.Infrastructure")]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016 [assembly: System.Reflection.AssemblyTitleAttribute("RehearsalStudio.Infrastructure")]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017 [assembly: System.Reflection.AssemblyVersionAttribute("1.0.0.0")]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018 // Generated by the MSBuild WriteCodeFragment class.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RehearsalStudio.Infrastructure.GlobalUsings.g.cs: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001 // &lt;auto-generated/&gt;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002 global using global::System;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003 global using global::System.Collections.Generic;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004 global using global::System.IO;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005 global using global::System.Linq;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006 global using global::System.Net.Http;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007 global using global::System.Threading;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008 global using global::System.Threading.Tasks;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